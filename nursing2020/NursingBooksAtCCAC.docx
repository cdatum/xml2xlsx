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3FF4" w:rsidRDefault="00476937">
      <w:pPr>
        <w:pStyle w:val="Heading1"/>
      </w:pPr>
      <w:r>
        <w:t>Nursing Titles in the CCAC Library Collections</w:t>
      </w:r>
    </w:p>
    <w:p w:rsidR="00DE3FF4" w:rsidRDefault="00E70C16">
      <w:r>
        <w:t>Report created on 2020-09-25</w:t>
      </w:r>
      <w:bookmarkStart w:id="0" w:name="_GoBack"/>
      <w:bookmarkEnd w:id="0"/>
    </w:p>
    <w:p w:rsidR="00DE3FF4" w:rsidRDefault="00E70C16">
      <w:r>
        <w:t>826 total items in this report.</w:t>
      </w:r>
      <w:r>
        <w:tab/>
        <w:t xml:space="preserve"> 2104  total checkouts.</w:t>
      </w:r>
    </w:p>
    <w:p w:rsidR="00DE3FF4" w:rsidRDefault="00DE3FF4"/>
    <w:p w:rsidR="00DE3FF4" w:rsidRDefault="00E70C16">
      <w:pPr>
        <w:pStyle w:val="Heading2"/>
      </w:pPr>
      <w:r>
        <w:t xml:space="preserve">1. The Merck index : an encyclopedia of chemicals, drugs, and biologicals / Maryadele J. O'Neil, editor-in-chief ; Patricia E. </w:t>
      </w:r>
      <w:r>
        <w:t>Heckelman, senior associate editor ; Peter H. Dobbelaar, associate editor ; Kristin J. Roman, assistant editor ; Catherine M. Kenny, senior editorial assistant ; Linda S. Karaffa, technical assistant. (2013)</w:t>
      </w:r>
    </w:p>
    <w:p w:rsidR="00DE3FF4" w:rsidRDefault="00E70C16">
      <w:pPr>
        <w:ind w:left="360"/>
      </w:pPr>
      <w:r>
        <w:t>3036000001202532</w:t>
      </w:r>
      <w:r>
        <w:tab/>
        <w:t>ALLEGHENY SOUTH  RS 51 .M4 2013</w:t>
      </w:r>
      <w:r>
        <w:br/>
        <w:t xml:space="preserve">9781849736701 | 1849736707 | </w:t>
      </w:r>
    </w:p>
    <w:p w:rsidR="00DE3FF4" w:rsidRDefault="00E70C16">
      <w:pPr>
        <w:ind w:left="360"/>
      </w:pPr>
      <w:r>
        <w:t>Cambridge, UK : Royal Society of Chemistry, 2013. 1 v. (various pagings) : ill. ; 26 cm.</w:t>
      </w:r>
    </w:p>
    <w:p w:rsidR="00DE3FF4" w:rsidRDefault="00E70C16">
      <w:pPr>
        <w:ind w:left="360"/>
      </w:pPr>
      <w:r>
        <w:t>Total charges (checkout + renewals): 0</w:t>
      </w:r>
      <w:r>
        <w:tab/>
        <w:t>Date of last use: 2014-09-19</w:t>
      </w:r>
    </w:p>
    <w:p w:rsidR="00DE3FF4" w:rsidRDefault="00E70C16">
      <w:pPr>
        <w:pStyle w:val="Heading2"/>
      </w:pPr>
      <w:r>
        <w:t>2. Drug calculations : ratio and proportion problems for clinical pr</w:t>
      </w:r>
      <w:r>
        <w:t>actice / Meta Brown Seltzer, Joyce M. Mulholland. (2016)</w:t>
      </w:r>
    </w:p>
    <w:p w:rsidR="00DE3FF4" w:rsidRDefault="00E70C16">
      <w:pPr>
        <w:ind w:left="360"/>
      </w:pPr>
      <w:r>
        <w:t>3039300002622978</w:t>
      </w:r>
      <w:r>
        <w:tab/>
        <w:t>SOUTH  RS 57 .B76 2016</w:t>
      </w:r>
      <w:r>
        <w:br/>
        <w:t xml:space="preserve">9780323316590 | 032331659X | </w:t>
      </w:r>
    </w:p>
    <w:p w:rsidR="00DE3FF4" w:rsidRDefault="00E70C16">
      <w:pPr>
        <w:ind w:left="360"/>
      </w:pPr>
      <w:r>
        <w:t>St. Louis, Mo. : Elsevier, Â©2016. xv, 492 pages : illustrations (some color) ; 28 cm</w:t>
      </w:r>
    </w:p>
    <w:p w:rsidR="00DE3FF4" w:rsidRDefault="00E70C16">
      <w:pPr>
        <w:ind w:left="360"/>
      </w:pPr>
      <w:r>
        <w:t>Total charges (checkout + renewals): 0</w:t>
      </w:r>
      <w:r>
        <w:tab/>
        <w:t>Date</w:t>
      </w:r>
      <w:r>
        <w:t xml:space="preserve"> of last use: 2016-07-28</w:t>
      </w:r>
    </w:p>
    <w:p w:rsidR="00DE3FF4" w:rsidRDefault="00E70C16">
      <w:pPr>
        <w:pStyle w:val="Heading2"/>
      </w:pPr>
      <w:r>
        <w:t>3. Henke's med-math : dosage calculation, preparation &amp; administration / Susan Buchholz. (2012)</w:t>
      </w:r>
    </w:p>
    <w:p w:rsidR="00DE3FF4" w:rsidRDefault="00E70C16">
      <w:pPr>
        <w:ind w:left="360"/>
      </w:pPr>
      <w:r>
        <w:t>3036000001641309</w:t>
      </w:r>
      <w:r>
        <w:tab/>
        <w:t>ALLEGHENY SOUTH  RS 57 .H46 2012</w:t>
      </w:r>
      <w:r>
        <w:br/>
        <w:t xml:space="preserve">9781608317998 (alk. paper) | 1608317994 (alk. paper) | </w:t>
      </w:r>
    </w:p>
    <w:p w:rsidR="00DE3FF4" w:rsidRDefault="00E70C16">
      <w:pPr>
        <w:ind w:left="360"/>
      </w:pPr>
      <w:r>
        <w:t>Philadelphia : Wolters Kluwer</w:t>
      </w:r>
      <w:r>
        <w:t>/Lippincott Williams &amp; Wilkins Health, c2012. x, 505 p. : col. ill. ; 28 cm.</w:t>
      </w:r>
    </w:p>
    <w:p w:rsidR="00DE3FF4" w:rsidRDefault="00E70C16">
      <w:pPr>
        <w:ind w:left="360"/>
      </w:pPr>
      <w:r>
        <w:t>Total charges (checkout + renewals): 1</w:t>
      </w:r>
      <w:r>
        <w:tab/>
        <w:t>Date of last use: 2015-08-17</w:t>
      </w:r>
    </w:p>
    <w:p w:rsidR="00DE3FF4" w:rsidRDefault="00E70C16">
      <w:pPr>
        <w:pStyle w:val="Heading2"/>
      </w:pPr>
      <w:r>
        <w:t>4. Henke's med-math : dosage calculation, preparation &amp; administration / Susan Buchholz. (2016)</w:t>
      </w:r>
    </w:p>
    <w:p w:rsidR="00DE3FF4" w:rsidRDefault="00E70C16">
      <w:pPr>
        <w:ind w:left="360"/>
      </w:pPr>
      <w:r>
        <w:t>303600000182035</w:t>
      </w:r>
      <w:r>
        <w:t>8</w:t>
      </w:r>
      <w:r>
        <w:tab/>
        <w:t>ALLEGHENY SOUTH  RS 57 .B83 2016</w:t>
      </w:r>
      <w:r>
        <w:br/>
        <w:t xml:space="preserve">9781496302847 | 1496302842 | </w:t>
      </w:r>
    </w:p>
    <w:p w:rsidR="00DE3FF4" w:rsidRDefault="00E70C16">
      <w:pPr>
        <w:ind w:left="360"/>
      </w:pPr>
      <w:r>
        <w:lastRenderedPageBreak/>
        <w:t>Philadelphia : Wolters Kluwer/Lippincott Williams &amp; Wilkins Health, c2012. x, 505 p. : col. ill. ; 28 cm. x, 534 p. ; ill. ; 28 cm.</w:t>
      </w:r>
    </w:p>
    <w:p w:rsidR="00DE3FF4" w:rsidRDefault="00E70C16">
      <w:pPr>
        <w:ind w:left="360"/>
      </w:pPr>
      <w:r>
        <w:t>Total charges (checkout + renewals): 0</w:t>
      </w:r>
      <w:r>
        <w:tab/>
        <w:t>Date of last use: 20</w:t>
      </w:r>
      <w:r>
        <w:t>19-05-17</w:t>
      </w:r>
    </w:p>
    <w:p w:rsidR="00DE3FF4" w:rsidRDefault="00E70C16">
      <w:pPr>
        <w:pStyle w:val="Heading2"/>
      </w:pPr>
      <w:r>
        <w:t>5. Brown and Mulholland's Drug calculations : process and problems for clinical practice. (2019)</w:t>
      </w:r>
    </w:p>
    <w:p w:rsidR="00DE3FF4" w:rsidRDefault="00E70C16">
      <w:pPr>
        <w:ind w:left="360"/>
      </w:pPr>
      <w:r>
        <w:t>3039200001566616</w:t>
      </w:r>
      <w:r>
        <w:tab/>
        <w:t>BOYCE  RS 57 .B87 2020</w:t>
      </w:r>
      <w:r>
        <w:br/>
        <w:t xml:space="preserve">9780323676960 (pbk.) : | 0323676960 | (ISBN invalid)9780323594516 (Mobipocket ebook) | </w:t>
      </w:r>
    </w:p>
    <w:p w:rsidR="00DE3FF4" w:rsidRDefault="00E70C16">
      <w:pPr>
        <w:ind w:left="360"/>
      </w:pPr>
      <w:r>
        <w:t>Philadelphia : Wolters</w:t>
      </w:r>
      <w:r>
        <w:t xml:space="preserve"> Kluwer/Lippincott Williams &amp; Wilkins Health, c2012. x, 505 p. : col. ill. ; 28 cm. x, 534 p. ; ill. ; 28 cm. 1 volume : illustrations</w:t>
      </w:r>
    </w:p>
    <w:p w:rsidR="00DE3FF4" w:rsidRDefault="00E70C16">
      <w:pPr>
        <w:ind w:left="360"/>
      </w:pPr>
      <w:r>
        <w:t>Total charges (checkout + renewals): 1</w:t>
      </w:r>
      <w:r>
        <w:tab/>
        <w:t>Date of last use: 2020-01-09</w:t>
      </w:r>
    </w:p>
    <w:p w:rsidR="00DE3FF4" w:rsidRDefault="00E70C16">
      <w:pPr>
        <w:pStyle w:val="Heading2"/>
      </w:pPr>
      <w:r>
        <w:t>6. Clinical calculations made easy : solving problems</w:t>
      </w:r>
      <w:r>
        <w:t xml:space="preserve"> using dimensional analysis / Gloria P. Craig, RN, MSN, EdD ; Associate Professor, South Dakota State University, College of Nursing, Brookings, South Dakota. (2012)</w:t>
      </w:r>
    </w:p>
    <w:p w:rsidR="00DE3FF4" w:rsidRDefault="00E70C16">
      <w:pPr>
        <w:ind w:left="360"/>
      </w:pPr>
      <w:r>
        <w:t>3127800000938717</w:t>
      </w:r>
      <w:r>
        <w:tab/>
        <w:t>NORTH  RS 57 .C73 2012</w:t>
      </w:r>
      <w:r>
        <w:br/>
        <w:t>9781608317905 (pbk. : alkaline paper) | 1608317900</w:t>
      </w:r>
      <w:r>
        <w:t xml:space="preserve"> (pbk. : alkaline paper) | </w:t>
      </w:r>
    </w:p>
    <w:p w:rsidR="00DE3FF4" w:rsidRDefault="00E70C16">
      <w:pPr>
        <w:ind w:left="360"/>
      </w:pPr>
      <w:r>
        <w:t>Philadelphia : Wolters Kluwer Health/Lippincott Williams &amp; Wilkins Health, [2012], Â©2012. xii, 292 pages : illustrations ; 28 cm</w:t>
      </w:r>
    </w:p>
    <w:p w:rsidR="00DE3FF4" w:rsidRDefault="00E70C16">
      <w:pPr>
        <w:ind w:left="360"/>
      </w:pPr>
      <w:r>
        <w:t>Total charges (checkout + renewals): 20</w:t>
      </w:r>
      <w:r>
        <w:tab/>
        <w:t>Date of last use: 2019-08-15</w:t>
      </w:r>
    </w:p>
    <w:p w:rsidR="00DE3FF4" w:rsidRDefault="00E70C16">
      <w:pPr>
        <w:pStyle w:val="Heading2"/>
      </w:pPr>
      <w:r>
        <w:t>7. Clinical calculations made</w:t>
      </w:r>
      <w:r>
        <w:t xml:space="preserve"> easy : solving problems using dimensional analysis / Gloria P. Craig, EdD, MSN, RN, Professor, South Dakota State University, College of Nursing, Brookings, South Dakota. (2017)</w:t>
      </w:r>
    </w:p>
    <w:p w:rsidR="00DE3FF4" w:rsidRDefault="00E70C16">
      <w:pPr>
        <w:ind w:left="360"/>
      </w:pPr>
      <w:r>
        <w:t>3036000001820598</w:t>
      </w:r>
      <w:r>
        <w:tab/>
        <w:t>ALLEGHENY NORTH  RS 57 .C73 2017</w:t>
      </w:r>
      <w:r>
        <w:br/>
        <w:t xml:space="preserve">9781496302823 | 1496302826 </w:t>
      </w:r>
      <w:r>
        <w:t xml:space="preserve">| </w:t>
      </w:r>
    </w:p>
    <w:p w:rsidR="00DE3FF4" w:rsidRDefault="00E70C16">
      <w:pPr>
        <w:ind w:left="360"/>
      </w:pPr>
      <w:r>
        <w:t>Philadelphia : Wolters Kluwer Health/Lippincott Williams &amp; Wilkins Health, [2012], Â©2012. xii, 292 pages : illustrations ; 28 cm xv, 288 pages : illustrations ; 28 cm</w:t>
      </w:r>
    </w:p>
    <w:p w:rsidR="00DE3FF4" w:rsidRDefault="00E70C16">
      <w:pPr>
        <w:ind w:left="360"/>
      </w:pPr>
      <w:r>
        <w:t>Total charges (checkout + renewals): 2</w:t>
      </w:r>
      <w:r>
        <w:tab/>
        <w:t>Date of last use: 2016-10-11</w:t>
      </w:r>
    </w:p>
    <w:p w:rsidR="00DE3FF4" w:rsidRDefault="00E70C16">
      <w:pPr>
        <w:pStyle w:val="Heading2"/>
      </w:pPr>
      <w:r>
        <w:t>8. Clinical calcu</w:t>
      </w:r>
      <w:r>
        <w:t>lations made easy : solving problems using dimensional analysis / Gloria P. Craig. (2020)</w:t>
      </w:r>
    </w:p>
    <w:p w:rsidR="00DE3FF4" w:rsidRDefault="00E70C16">
      <w:pPr>
        <w:ind w:left="360"/>
      </w:pPr>
      <w:r>
        <w:t>3039200001567135</w:t>
      </w:r>
      <w:r>
        <w:tab/>
        <w:t>BOYCE  RS 57 .C73 2020</w:t>
      </w:r>
      <w:r>
        <w:br/>
        <w:t xml:space="preserve">9781975103767 (paperback) | 1975103769 | </w:t>
      </w:r>
    </w:p>
    <w:p w:rsidR="00DE3FF4" w:rsidRDefault="00E70C16">
      <w:pPr>
        <w:ind w:left="360"/>
      </w:pPr>
      <w:r>
        <w:lastRenderedPageBreak/>
        <w:t>Philadelphia : Wolters Kluwer Health/Lippincott Williams &amp; Wilkins Health, [2012], Â</w:t>
      </w:r>
      <w:r>
        <w:t>©2012. xii, 292 pages : illustrations ; 28 cm xv, 288 pages : illustrations ; 28 cm xvi, 290 p. ; ill. ; 28 cm.</w:t>
      </w:r>
    </w:p>
    <w:p w:rsidR="00DE3FF4" w:rsidRDefault="00E70C16">
      <w:pPr>
        <w:ind w:left="360"/>
      </w:pPr>
      <w:r>
        <w:t>Total charges (checkout + renewals): 0</w:t>
      </w:r>
      <w:r>
        <w:tab/>
        <w:t>Date of last use: 2019-10-10</w:t>
      </w:r>
    </w:p>
    <w:p w:rsidR="00DE3FF4" w:rsidRDefault="00E70C16">
      <w:pPr>
        <w:pStyle w:val="Heading2"/>
      </w:pPr>
      <w:r>
        <w:t>9. Dimensional analysis for meds : refocusing on essential metric calculatio</w:t>
      </w:r>
      <w:r>
        <w:t>ns / Anna M. Curren. (2020)</w:t>
      </w:r>
    </w:p>
    <w:p w:rsidR="00DE3FF4" w:rsidRDefault="00E70C16">
      <w:pPr>
        <w:ind w:left="360"/>
      </w:pPr>
      <w:r>
        <w:t>3127800000966775</w:t>
      </w:r>
      <w:r>
        <w:tab/>
        <w:t>NORTH SOUTH  RS 57 .C868 2020</w:t>
      </w:r>
      <w:r>
        <w:br/>
        <w:t xml:space="preserve">9781284172911 (pbk.) | 1284172910 | </w:t>
      </w:r>
    </w:p>
    <w:p w:rsidR="00DE3FF4" w:rsidRDefault="00E70C16">
      <w:pPr>
        <w:ind w:left="360"/>
      </w:pPr>
      <w:r>
        <w:t xml:space="preserve">Philadelphia : Wolters Kluwer Health/Lippincott Williams &amp; Wilkins Health, [2012], Â©2012. xii, 292 pages : illustrations ; 28 cm xv, 288 pages </w:t>
      </w:r>
      <w:r>
        <w:t>: illustrations ; 28 cm xvi, 290 p. ; ill. ; 28 cm. xv, 296 pages : illustrations</w:t>
      </w:r>
    </w:p>
    <w:p w:rsidR="00DE3FF4" w:rsidRDefault="00E70C16">
      <w:pPr>
        <w:ind w:left="360"/>
      </w:pPr>
      <w:r>
        <w:t>Total charges (checkout + renewals): 3</w:t>
      </w:r>
      <w:r>
        <w:tab/>
        <w:t>Date of last use: 2020-01-16</w:t>
      </w:r>
    </w:p>
    <w:p w:rsidR="00DE3FF4" w:rsidRDefault="00E70C16">
      <w:pPr>
        <w:pStyle w:val="Heading2"/>
      </w:pPr>
      <w:r>
        <w:t>10. Curren's Math for Meds (2015)</w:t>
      </w:r>
    </w:p>
    <w:p w:rsidR="00DE3FF4" w:rsidRDefault="00E70C16">
      <w:pPr>
        <w:ind w:left="360"/>
      </w:pPr>
      <w:r>
        <w:t>3036000001612185</w:t>
      </w:r>
      <w:r>
        <w:tab/>
        <w:t>ALLEGHENY  RS 57 .C87 2015</w:t>
      </w:r>
      <w:r>
        <w:br/>
        <w:t>1111540918 | 9781111540913 |</w:t>
      </w:r>
      <w:r>
        <w:t xml:space="preserve"> 9781285974286 | </w:t>
      </w:r>
    </w:p>
    <w:p w:rsidR="00DE3FF4" w:rsidRDefault="00E70C16">
      <w:pPr>
        <w:ind w:left="360"/>
      </w:pPr>
      <w:r>
        <w:t>Delmar Cengage Learning , 2015 online resource</w:t>
      </w:r>
    </w:p>
    <w:p w:rsidR="00DE3FF4" w:rsidRDefault="00E70C16">
      <w:pPr>
        <w:ind w:left="360"/>
      </w:pPr>
      <w:r>
        <w:t>Total charges (checkout + renewals): 0</w:t>
      </w:r>
      <w:r>
        <w:tab/>
        <w:t>Date of last use: 2016-07-07</w:t>
      </w:r>
    </w:p>
    <w:p w:rsidR="00DE3FF4" w:rsidRDefault="00E70C16">
      <w:pPr>
        <w:pStyle w:val="Heading2"/>
      </w:pPr>
      <w:r>
        <w:t>11. Clinical calculations made easy : solving problems using dimensional analysis / Gloria P. Craig, EdD, MSN, RN, Professo</w:t>
      </w:r>
      <w:r>
        <w:t>r, South Dakota State University, College of Nursing, Brookings, South Dakota. (2017)</w:t>
      </w:r>
    </w:p>
    <w:p w:rsidR="00DE3FF4" w:rsidRDefault="00E70C16">
      <w:pPr>
        <w:ind w:left="360"/>
      </w:pPr>
      <w:r>
        <w:t>3036000001820598</w:t>
      </w:r>
      <w:r>
        <w:tab/>
        <w:t>ALLEGHENY NORTH  RS 57 .C73 2017</w:t>
      </w:r>
      <w:r>
        <w:br/>
        <w:t xml:space="preserve">9781496302823 | 1496302826 | </w:t>
      </w:r>
    </w:p>
    <w:p w:rsidR="00DE3FF4" w:rsidRDefault="00E70C16">
      <w:pPr>
        <w:ind w:left="360"/>
      </w:pPr>
      <w:r>
        <w:t>Delmar Cengage Learning , 2015 online resource xv, 288 pages : illustrations ; 28 cm</w:t>
      </w:r>
    </w:p>
    <w:p w:rsidR="00DE3FF4" w:rsidRDefault="00E70C16">
      <w:pPr>
        <w:ind w:left="360"/>
      </w:pPr>
      <w:r>
        <w:t>Total</w:t>
      </w:r>
      <w:r>
        <w:t xml:space="preserve"> charges (checkout + renewals): 2</w:t>
      </w:r>
      <w:r>
        <w:tab/>
        <w:t>Date of last use: 2016-10-11</w:t>
      </w:r>
    </w:p>
    <w:p w:rsidR="00DE3FF4" w:rsidRDefault="00E70C16">
      <w:pPr>
        <w:pStyle w:val="Heading2"/>
      </w:pPr>
      <w:r>
        <w:t>12. Clinical calculations : a unified approach / Joanne M. Daniels, Loretta M. Smith. (1999)</w:t>
      </w:r>
    </w:p>
    <w:p w:rsidR="00DE3FF4" w:rsidRDefault="00E70C16">
      <w:pPr>
        <w:ind w:left="360"/>
      </w:pPr>
      <w:r>
        <w:t>3127800000650890</w:t>
      </w:r>
      <w:r>
        <w:tab/>
        <w:t>NORTH  RS 57 .D36 1999 CD ONLY</w:t>
      </w:r>
      <w:r>
        <w:br/>
        <w:t xml:space="preserve">0766801675 | </w:t>
      </w:r>
    </w:p>
    <w:p w:rsidR="00DE3FF4" w:rsidRDefault="00E70C16">
      <w:pPr>
        <w:ind w:left="360"/>
      </w:pPr>
      <w:r>
        <w:t>Albany, N.Y. : Delmar Publishers, c199</w:t>
      </w:r>
      <w:r>
        <w:t>9. xiii, 350 p. : ill. ; 28 cm. + 1 computer laser optical disk (4 3/4 in.)</w:t>
      </w:r>
    </w:p>
    <w:p w:rsidR="00DE3FF4" w:rsidRDefault="00E70C16">
      <w:pPr>
        <w:ind w:left="360"/>
      </w:pPr>
      <w:r>
        <w:t>Total charges (checkout + renewals): 2</w:t>
      </w:r>
      <w:r>
        <w:tab/>
        <w:t>Date of last use: 2015-07-01</w:t>
      </w:r>
    </w:p>
    <w:p w:rsidR="00DE3FF4" w:rsidRDefault="00E70C16">
      <w:pPr>
        <w:pStyle w:val="Heading2"/>
      </w:pPr>
      <w:r>
        <w:lastRenderedPageBreak/>
        <w:t>13. Math For Healthcare Professionals: Dosage Calculations And Fundamentals Of Medication Administration (2010)</w:t>
      </w:r>
    </w:p>
    <w:p w:rsidR="00DE3FF4" w:rsidRDefault="00E70C16">
      <w:pPr>
        <w:ind w:left="360"/>
      </w:pPr>
      <w:r>
        <w:t>3036000001594169</w:t>
      </w:r>
      <w:r>
        <w:tab/>
        <w:t>ALLEGHENY  RS 57 .D53 2010</w:t>
      </w:r>
      <w:r>
        <w:br/>
        <w:t xml:space="preserve">0763758434 | 9780763758431 | 9781449618018 | </w:t>
      </w:r>
    </w:p>
    <w:p w:rsidR="00DE3FF4" w:rsidRDefault="00E70C16">
      <w:pPr>
        <w:ind w:left="360"/>
      </w:pPr>
      <w:r>
        <w:t>Jones &amp; Bartlett Learning , 2010 online resource</w:t>
      </w:r>
    </w:p>
    <w:p w:rsidR="00DE3FF4" w:rsidRDefault="00E70C16">
      <w:pPr>
        <w:ind w:left="360"/>
      </w:pPr>
      <w:r>
        <w:t>Total charges (checkout + renewals): 4</w:t>
      </w:r>
      <w:r>
        <w:tab/>
        <w:t>Date of last use: 2012-05-11</w:t>
      </w:r>
    </w:p>
    <w:p w:rsidR="00DE3FF4" w:rsidRDefault="00E70C16">
      <w:pPr>
        <w:pStyle w:val="Heading2"/>
      </w:pPr>
      <w:r>
        <w:t xml:space="preserve">14. Dosage calculations made incredibly easy!. </w:t>
      </w:r>
      <w:r>
        <w:t>(2010)</w:t>
      </w:r>
    </w:p>
    <w:p w:rsidR="00DE3FF4" w:rsidRDefault="00E70C16">
      <w:pPr>
        <w:ind w:left="360"/>
      </w:pPr>
      <w:r>
        <w:t>3036000001515453</w:t>
      </w:r>
      <w:r>
        <w:tab/>
        <w:t>ALLEGHENY  RS 57 .D67 2010</w:t>
      </w:r>
      <w:r>
        <w:br/>
        <w:t xml:space="preserve">9781605471976 | 1605471976 | </w:t>
      </w:r>
    </w:p>
    <w:p w:rsidR="00DE3FF4" w:rsidRDefault="00E70C16">
      <w:pPr>
        <w:ind w:left="360"/>
      </w:pPr>
      <w:r>
        <w:t>Philadelphia : Wolters Kluwer Healt/Lippincott Williams &amp; Wilkins, c2010. 378 p., 8 p. of plates : ill. (some col.) ; 24 cm.</w:t>
      </w:r>
    </w:p>
    <w:p w:rsidR="00DE3FF4" w:rsidRDefault="00E70C16">
      <w:pPr>
        <w:ind w:left="360"/>
      </w:pPr>
      <w:r>
        <w:t>Total charges (checkout + renewals): 13</w:t>
      </w:r>
      <w:r>
        <w:tab/>
        <w:t>Date of la</w:t>
      </w:r>
      <w:r>
        <w:t>st use: 2020-09-18</w:t>
      </w:r>
    </w:p>
    <w:p w:rsidR="00DE3FF4" w:rsidRDefault="00E70C16">
      <w:pPr>
        <w:pStyle w:val="Heading2"/>
      </w:pPr>
      <w:r>
        <w:t>15. Dosage calculations made incredibly easy! / clinical editor, Margaret Harvey, PhD, MSN, MAT, CNE, Chamberlain College of Nursing, Indianapolis Campus President. (2016)</w:t>
      </w:r>
    </w:p>
    <w:p w:rsidR="00DE3FF4" w:rsidRDefault="00E70C16">
      <w:pPr>
        <w:ind w:left="360"/>
      </w:pPr>
      <w:r>
        <w:t>3039200001444640</w:t>
      </w:r>
      <w:r>
        <w:tab/>
        <w:t>BOYCE SOUTH  RS 57 .D67 2016</w:t>
      </w:r>
      <w:r>
        <w:br/>
        <w:t>9781496308375 | 149</w:t>
      </w:r>
      <w:r>
        <w:t xml:space="preserve">6308379 | </w:t>
      </w:r>
    </w:p>
    <w:p w:rsidR="00DE3FF4" w:rsidRDefault="00E70C16">
      <w:pPr>
        <w:ind w:left="360"/>
      </w:pPr>
      <w:r>
        <w:t>Philadelphia : Wolters Kluwer Healt/Lippincott Williams &amp; Wilkins, c2010. 378 p., 8 p. of plates : ill. (some col.) ; 24 cm. x, 378 pages : color illustrations ; 23 cm.</w:t>
      </w:r>
    </w:p>
    <w:p w:rsidR="00DE3FF4" w:rsidRDefault="00E70C16">
      <w:pPr>
        <w:ind w:left="360"/>
      </w:pPr>
      <w:r>
        <w:t>Total charges (checkout + renewals): 1</w:t>
      </w:r>
      <w:r>
        <w:tab/>
        <w:t>Date of last use: 2018-06-04</w:t>
      </w:r>
    </w:p>
    <w:p w:rsidR="00DE3FF4" w:rsidRDefault="00E70C16">
      <w:pPr>
        <w:pStyle w:val="Heading2"/>
      </w:pPr>
      <w:r>
        <w:t>16. Dosa</w:t>
      </w:r>
      <w:r>
        <w:t>ge calculations : a multi-method approach / Anthony Patrick Giangrasso, Dolores M. Shrimpton. (2013)</w:t>
      </w:r>
    </w:p>
    <w:p w:rsidR="00DE3FF4" w:rsidRDefault="00E70C16">
      <w:pPr>
        <w:ind w:left="360"/>
      </w:pPr>
      <w:r>
        <w:t>3039300002651001</w:t>
      </w:r>
      <w:r>
        <w:tab/>
        <w:t>SOUTH  RS 57 .G52 2013</w:t>
      </w:r>
      <w:r>
        <w:br/>
        <w:t xml:space="preserve">9780132158626 | 0132158620 | </w:t>
      </w:r>
    </w:p>
    <w:p w:rsidR="00DE3FF4" w:rsidRDefault="00E70C16">
      <w:pPr>
        <w:ind w:left="360"/>
      </w:pPr>
      <w:r>
        <w:t>Boston : Pearson, c2013. xvii, 461 p. : col. ill. ; 28 cm.</w:t>
      </w:r>
    </w:p>
    <w:p w:rsidR="00DE3FF4" w:rsidRDefault="00E70C16">
      <w:pPr>
        <w:ind w:left="360"/>
      </w:pPr>
      <w:r>
        <w:t xml:space="preserve">Total charges (checkout + </w:t>
      </w:r>
      <w:r>
        <w:t>renewals): 6</w:t>
      </w:r>
      <w:r>
        <w:tab/>
        <w:t>Date of last use: 2018-03-23</w:t>
      </w:r>
    </w:p>
    <w:p w:rsidR="00DE3FF4" w:rsidRDefault="00E70C16">
      <w:pPr>
        <w:pStyle w:val="Heading2"/>
      </w:pPr>
      <w:r>
        <w:t>17. Dosage calculations : a multi-method approach / Anthony Patrick Giangrasso, PhD, Professor of Mathematics, LaGuardia Community College, Long Island City, NY, Dolores Donahue Shrimpton, Professor Emerita of Nurs</w:t>
      </w:r>
      <w:r>
        <w:t>ing, Department of Nursing, Kingsborough Community College, Brooklyn. (2018)</w:t>
      </w:r>
    </w:p>
    <w:p w:rsidR="00DE3FF4" w:rsidRDefault="00E70C16">
      <w:pPr>
        <w:ind w:left="360"/>
      </w:pPr>
      <w:r>
        <w:t>3039300002644261</w:t>
      </w:r>
      <w:r>
        <w:tab/>
        <w:t>SOUTH  RS 57 .G52 2018</w:t>
      </w:r>
      <w:r>
        <w:br/>
        <w:t xml:space="preserve">9780134624679 (pbk.) | 013462467X (pbk.) | </w:t>
      </w:r>
    </w:p>
    <w:p w:rsidR="00DE3FF4" w:rsidRDefault="00E70C16">
      <w:pPr>
        <w:ind w:left="360"/>
      </w:pPr>
      <w:r>
        <w:lastRenderedPageBreak/>
        <w:t xml:space="preserve">Boston : Pearson, c2013. xvii, 461 p. : col. ill. ; 28 cm. xv, 427 pages : color illustrations </w:t>
      </w:r>
      <w:r>
        <w:t>; 28 cm</w:t>
      </w:r>
    </w:p>
    <w:p w:rsidR="00DE3FF4" w:rsidRDefault="00E70C16">
      <w:pPr>
        <w:ind w:left="360"/>
      </w:pPr>
      <w:r>
        <w:t>Total charges (checkout + renewals): 2</w:t>
      </w:r>
      <w:r>
        <w:tab/>
        <w:t>Date of last use: 2019-10-29</w:t>
      </w:r>
    </w:p>
    <w:p w:rsidR="00DE3FF4" w:rsidRDefault="00E70C16">
      <w:pPr>
        <w:pStyle w:val="Heading2"/>
      </w:pPr>
      <w:r>
        <w:t>18. Ratio &amp; proportion dosage calculations / Anthony Patrick Giangrasso, Dolores M. Shrimpton. (2010)</w:t>
      </w:r>
    </w:p>
    <w:p w:rsidR="00DE3FF4" w:rsidRDefault="00E70C16">
      <w:pPr>
        <w:ind w:left="360"/>
      </w:pPr>
      <w:r>
        <w:t>3036000001593369</w:t>
      </w:r>
      <w:r>
        <w:tab/>
        <w:t>ALLEGHENY  RS 57 .G53 2010</w:t>
      </w:r>
      <w:r>
        <w:br/>
        <w:t xml:space="preserve">9780135135969 | 0135135966 | </w:t>
      </w:r>
    </w:p>
    <w:p w:rsidR="00DE3FF4" w:rsidRDefault="00E70C16">
      <w:pPr>
        <w:ind w:left="360"/>
      </w:pPr>
      <w:r>
        <w:t>Uppe</w:t>
      </w:r>
      <w:r>
        <w:t>r Saddle River, N.J. : Pearson Prentice Hall, c2010. 431 p. : col. ill. ; 28 cm. + 1 CD-ROM  (4 3/4 in.)</w:t>
      </w:r>
    </w:p>
    <w:p w:rsidR="00DE3FF4" w:rsidRDefault="00E70C16">
      <w:pPr>
        <w:ind w:left="360"/>
      </w:pPr>
      <w:r>
        <w:t>Total charges (checkout + renewals): 5</w:t>
      </w:r>
      <w:r>
        <w:tab/>
        <w:t>Date of last use: 2012-09-18</w:t>
      </w:r>
    </w:p>
    <w:p w:rsidR="00DE3FF4" w:rsidRDefault="00E70C16">
      <w:pPr>
        <w:pStyle w:val="Heading2"/>
      </w:pPr>
      <w:r>
        <w:t>19. Ratio &amp; proportion dosage calculations / Anthony Patrick Giangrasso, Dolores M.</w:t>
      </w:r>
      <w:r>
        <w:t xml:space="preserve"> Shrimpton. (2013)</w:t>
      </w:r>
    </w:p>
    <w:p w:rsidR="00DE3FF4" w:rsidRDefault="00E70C16">
      <w:pPr>
        <w:ind w:left="360"/>
      </w:pPr>
      <w:r>
        <w:t>3036000001612045</w:t>
      </w:r>
      <w:r>
        <w:tab/>
        <w:t>ALLEGHENY SOUTH  RS 57 .G53 2014</w:t>
      </w:r>
      <w:r>
        <w:br/>
        <w:t xml:space="preserve">9780133107203 | 0133107205 | </w:t>
      </w:r>
    </w:p>
    <w:p w:rsidR="00DE3FF4" w:rsidRDefault="00E70C16">
      <w:pPr>
        <w:ind w:left="360"/>
      </w:pPr>
      <w:r>
        <w:t>Upper Saddle River, NJ : Pearson, c2014. 427 p. : illustrations ; 29 cm.</w:t>
      </w:r>
    </w:p>
    <w:p w:rsidR="00DE3FF4" w:rsidRDefault="00E70C16">
      <w:pPr>
        <w:ind w:left="360"/>
      </w:pPr>
      <w:r>
        <w:t>Total charges (checkout + renewals): 0</w:t>
      </w:r>
      <w:r>
        <w:tab/>
        <w:t>Date of last use: 2014-10-13</w:t>
      </w:r>
    </w:p>
    <w:p w:rsidR="00DE3FF4" w:rsidRDefault="00E70C16">
      <w:pPr>
        <w:pStyle w:val="Heading2"/>
      </w:pPr>
      <w:r>
        <w:t>20. Math and dos</w:t>
      </w:r>
      <w:r>
        <w:t>age calculations for health care / Kathryn A. Booth, James E. Whaley. (2010)</w:t>
      </w:r>
    </w:p>
    <w:p w:rsidR="00DE3FF4" w:rsidRDefault="00E70C16">
      <w:pPr>
        <w:ind w:left="360"/>
      </w:pPr>
      <w:r>
        <w:t>3036000001594326</w:t>
      </w:r>
      <w:r>
        <w:tab/>
        <w:t>ALLEGHENY  RS 57 .H334 2010</w:t>
      </w:r>
      <w:r>
        <w:br/>
        <w:t xml:space="preserve">9780073374178 (alk. paper) | 0073374172 (alk. paper) | 9780077290498 | </w:t>
      </w:r>
    </w:p>
    <w:p w:rsidR="00DE3FF4" w:rsidRDefault="00E70C16">
      <w:pPr>
        <w:ind w:left="360"/>
      </w:pPr>
      <w:r>
        <w:t>Boston : McGraw Hill Higher Education, c2010. xxxiii, 556 p. :</w:t>
      </w:r>
      <w:r>
        <w:t xml:space="preserve"> col. ill. ; 28 cm. + 1 CD-ROM (4 3/4 in.)</w:t>
      </w:r>
    </w:p>
    <w:p w:rsidR="00DE3FF4" w:rsidRDefault="00E70C16">
      <w:pPr>
        <w:ind w:left="360"/>
      </w:pPr>
      <w:r>
        <w:t>Total charges (checkout + renewals): 5</w:t>
      </w:r>
      <w:r>
        <w:tab/>
        <w:t>Date of last use: 2015-04-30</w:t>
      </w:r>
    </w:p>
    <w:p w:rsidR="00DE3FF4" w:rsidRDefault="00E70C16">
      <w:pPr>
        <w:pStyle w:val="Heading2"/>
      </w:pPr>
      <w:r>
        <w:t xml:space="preserve">21. Math and dosage calculations for healthcare professionals / Kathryn A. Booth, RN, MS, Total Care Programming, Palm Coast, Florida, James E. </w:t>
      </w:r>
      <w:r>
        <w:t>Whaley, MS, RPh, Baker College, Owosso, Michigan. (2016)</w:t>
      </w:r>
    </w:p>
    <w:p w:rsidR="00DE3FF4" w:rsidRDefault="00E70C16">
      <w:pPr>
        <w:ind w:left="360"/>
      </w:pPr>
      <w:r>
        <w:t>3039300002636812</w:t>
      </w:r>
      <w:r>
        <w:tab/>
        <w:t>SOUTH  RS 57 .H334 2016</w:t>
      </w:r>
      <w:r>
        <w:br/>
        <w:t xml:space="preserve">9780073513805 (alk. paper) | 0073513806 (alk. paper) | </w:t>
      </w:r>
    </w:p>
    <w:p w:rsidR="00DE3FF4" w:rsidRDefault="00E70C16">
      <w:pPr>
        <w:ind w:left="360"/>
      </w:pPr>
      <w:r>
        <w:t>Boston : McGraw Hill Higher Education, c2010. xxxiii, 556 p. : col. ill. ; 28 cm. + 1 CD-ROM (4 3/4 in</w:t>
      </w:r>
      <w:r>
        <w:t>.) 1 volume (various pagings) : illustations ; 28 cm</w:t>
      </w:r>
    </w:p>
    <w:p w:rsidR="00DE3FF4" w:rsidRDefault="00E70C16">
      <w:pPr>
        <w:ind w:left="360"/>
      </w:pPr>
      <w:r>
        <w:t>Total charges (checkout + renewals): 0</w:t>
      </w:r>
      <w:r>
        <w:tab/>
        <w:t>Date of last use: 2017-06-09</w:t>
      </w:r>
    </w:p>
    <w:p w:rsidR="00DE3FF4" w:rsidRDefault="00E70C16">
      <w:pPr>
        <w:pStyle w:val="Heading2"/>
      </w:pPr>
      <w:r>
        <w:lastRenderedPageBreak/>
        <w:t>22. Henke's med-math : dosage calculation, preparation &amp; administration / Susan Buchholz, Grace Henke. (2009)</w:t>
      </w:r>
    </w:p>
    <w:p w:rsidR="00DE3FF4" w:rsidRDefault="00E70C16">
      <w:pPr>
        <w:ind w:left="360"/>
      </w:pPr>
      <w:r>
        <w:t>3039300002494535</w:t>
      </w:r>
      <w:r>
        <w:tab/>
        <w:t>SOUTH  R</w:t>
      </w:r>
      <w:r>
        <w:t>S 57 .H46 2009</w:t>
      </w:r>
      <w:r>
        <w:br/>
        <w:t xml:space="preserve">9780781776288 | 0781776287 | </w:t>
      </w:r>
    </w:p>
    <w:p w:rsidR="00DE3FF4" w:rsidRDefault="00E70C16">
      <w:pPr>
        <w:ind w:left="360"/>
      </w:pPr>
      <w:r>
        <w:t>Philadelphia : Wolters Kluwer Health/Lippincott Williams &amp; Wilkins, c2009. xiv, 513 p. : ill. (some col.) ; 28 cm. + 1 CD-ROM (4 3/4 in.) + 1 card of conversions and formulas.</w:t>
      </w:r>
    </w:p>
    <w:p w:rsidR="00DE3FF4" w:rsidRDefault="00E70C16">
      <w:pPr>
        <w:ind w:left="360"/>
      </w:pPr>
      <w:r>
        <w:t>Total charges (checkout + renewals)</w:t>
      </w:r>
      <w:r>
        <w:t>: 0</w:t>
      </w:r>
      <w:r>
        <w:tab/>
        <w:t>Date of last use: 2016-08-22</w:t>
      </w:r>
    </w:p>
    <w:p w:rsidR="00DE3FF4" w:rsidRDefault="00E70C16">
      <w:pPr>
        <w:pStyle w:val="Heading2"/>
      </w:pPr>
      <w:r>
        <w:t>23. Henke's med-math : dosage calculation, preparation &amp; administration / Susan Buchholz. (2012)</w:t>
      </w:r>
    </w:p>
    <w:p w:rsidR="00DE3FF4" w:rsidRDefault="00E70C16">
      <w:pPr>
        <w:ind w:left="360"/>
      </w:pPr>
      <w:r>
        <w:t>3036000001641309</w:t>
      </w:r>
      <w:r>
        <w:tab/>
        <w:t>ALLEGHENY SOUTH  RS 57 .H46 2012</w:t>
      </w:r>
      <w:r>
        <w:br/>
        <w:t xml:space="preserve">9781608317998 (alk. paper) | 1608317994 (alk. paper) | </w:t>
      </w:r>
    </w:p>
    <w:p w:rsidR="00DE3FF4" w:rsidRDefault="00E70C16">
      <w:pPr>
        <w:ind w:left="360"/>
      </w:pPr>
      <w:r>
        <w:t>Philadelphia : Wolte</w:t>
      </w:r>
      <w:r>
        <w:t>rs Kluwer/Lippincott Williams &amp; Wilkins Health, c2012. x, 505 p. : col. ill. ; 28 cm.</w:t>
      </w:r>
    </w:p>
    <w:p w:rsidR="00DE3FF4" w:rsidRDefault="00E70C16">
      <w:pPr>
        <w:ind w:left="360"/>
      </w:pPr>
      <w:r>
        <w:t>Total charges (checkout + renewals): 1</w:t>
      </w:r>
      <w:r>
        <w:tab/>
        <w:t>Date of last use: 2015-08-17</w:t>
      </w:r>
    </w:p>
    <w:p w:rsidR="00DE3FF4" w:rsidRDefault="00E70C16">
      <w:pPr>
        <w:pStyle w:val="Heading2"/>
      </w:pPr>
      <w:r>
        <w:t>24. Henke's med-math : dosage calculation, preparation &amp; administration / Susan Buchholz, RN, MSN, CNE</w:t>
      </w:r>
      <w:r>
        <w:t>, Nursing Faculty, Perimeter College at Georgia State University, Atlanta, Georgia. (2020)</w:t>
      </w:r>
    </w:p>
    <w:p w:rsidR="00DE3FF4" w:rsidRDefault="00E70C16">
      <w:pPr>
        <w:ind w:left="360"/>
      </w:pPr>
      <w:r>
        <w:t>3039200001566251</w:t>
      </w:r>
      <w:r>
        <w:tab/>
        <w:t>BOYCE SOUTH  RS 57 .H46 2020</w:t>
      </w:r>
      <w:r>
        <w:br/>
        <w:t xml:space="preserve">9781975106522 | 1975106520 | </w:t>
      </w:r>
    </w:p>
    <w:p w:rsidR="00DE3FF4" w:rsidRDefault="00E70C16">
      <w:pPr>
        <w:ind w:left="360"/>
      </w:pPr>
      <w:r>
        <w:t>Philadelphia : Wolters Kluwer/Lippincott Williams &amp; Wilkins Health, c2012. x, 505 p. : co</w:t>
      </w:r>
      <w:r>
        <w:t>l. ill. ; 28 cm. ix, 552 pages : color illustrations ; 28 cm</w:t>
      </w:r>
    </w:p>
    <w:p w:rsidR="00DE3FF4" w:rsidRDefault="00E70C16">
      <w:pPr>
        <w:ind w:left="360"/>
      </w:pPr>
      <w:r>
        <w:t>Total charges (checkout + renewals): 0</w:t>
      </w:r>
      <w:r>
        <w:tab/>
        <w:t>Date of last use: 2019-10-17</w:t>
      </w:r>
    </w:p>
    <w:p w:rsidR="00DE3FF4" w:rsidRDefault="00E70C16">
      <w:pPr>
        <w:pStyle w:val="Heading2"/>
      </w:pPr>
      <w:r>
        <w:t>25. Calculating dosages safely : a dimensional analysis approach / Tracy Horntvedt, RN, MSN, BA. (2015)</w:t>
      </w:r>
    </w:p>
    <w:p w:rsidR="00DE3FF4" w:rsidRDefault="00E70C16">
      <w:pPr>
        <w:ind w:left="360"/>
      </w:pPr>
      <w:r>
        <w:t>3039300002623273</w:t>
      </w:r>
      <w:r>
        <w:tab/>
        <w:t xml:space="preserve">SOUTH </w:t>
      </w:r>
      <w:r>
        <w:t xml:space="preserve"> RS 57 .H67 2015</w:t>
      </w:r>
      <w:r>
        <w:br/>
        <w:t xml:space="preserve">9780803644595 (pbk.) | 0803644590 (pbk.) | </w:t>
      </w:r>
    </w:p>
    <w:p w:rsidR="00DE3FF4" w:rsidRDefault="00E70C16">
      <w:pPr>
        <w:ind w:left="360"/>
      </w:pPr>
      <w:r>
        <w:t xml:space="preserve">Philadelphia : Wolters Kluwer/Lippincott Williams &amp; Wilkins Health, c2012. x, 505 p. : col. ill. ; 28 cm. ix, 552 pages : color illustrations ; 28 cm svi, 2, 455 pages : color illustrations ; 29 </w:t>
      </w:r>
      <w:r>
        <w:t>cm</w:t>
      </w:r>
    </w:p>
    <w:p w:rsidR="00DE3FF4" w:rsidRDefault="00E70C16">
      <w:pPr>
        <w:ind w:left="360"/>
      </w:pPr>
      <w:r>
        <w:t>Total charges (checkout + renewals): 3</w:t>
      </w:r>
      <w:r>
        <w:tab/>
        <w:t>Date of last use: 2019-09-09</w:t>
      </w:r>
    </w:p>
    <w:p w:rsidR="00DE3FF4" w:rsidRDefault="00E70C16">
      <w:pPr>
        <w:pStyle w:val="Heading2"/>
      </w:pPr>
      <w:r>
        <w:lastRenderedPageBreak/>
        <w:t>26. Calculating dosages safely : a dimensional analysis approach / Tracy Horntvedt. (2019)</w:t>
      </w:r>
    </w:p>
    <w:p w:rsidR="00DE3FF4" w:rsidRDefault="00E70C16">
      <w:pPr>
        <w:ind w:left="360"/>
      </w:pPr>
      <w:r>
        <w:t>3127800000966874</w:t>
      </w:r>
      <w:r>
        <w:tab/>
        <w:t>NORTH SOUTH  RS 57 .H813 2019</w:t>
      </w:r>
      <w:r>
        <w:br/>
        <w:t xml:space="preserve">9780803661899 (pbk.) | 0803661894 | </w:t>
      </w:r>
    </w:p>
    <w:p w:rsidR="00DE3FF4" w:rsidRDefault="00E70C16">
      <w:pPr>
        <w:ind w:left="360"/>
      </w:pPr>
      <w:r>
        <w:t>Philadelph</w:t>
      </w:r>
      <w:r>
        <w:t>ia : Wolters Kluwer/Lippincott Williams &amp; Wilkins Health, c2012. x, 505 p. : col. ill. ; 28 cm. ix, 552 pages : color illustrations ; 28 cm svi, 2, 455 pages : color illustrations ; 29 cm xvi, 450 p. ill. ; 28 cm.</w:t>
      </w:r>
    </w:p>
    <w:p w:rsidR="00DE3FF4" w:rsidRDefault="00E70C16">
      <w:pPr>
        <w:ind w:left="360"/>
      </w:pPr>
      <w:r>
        <w:t>Total charges (checkout + renewals): 1</w:t>
      </w:r>
      <w:r>
        <w:tab/>
        <w:t>Dat</w:t>
      </w:r>
      <w:r>
        <w:t>e of last use: 2019-10-10</w:t>
      </w:r>
    </w:p>
    <w:p w:rsidR="00DE3FF4" w:rsidRDefault="00E70C16">
      <w:pPr>
        <w:pStyle w:val="Heading2"/>
      </w:pPr>
      <w:r>
        <w:t>27. Medical dosage calculations : a dimensional analysis approach / June L. Olsen, Anthony Patrick Giangrasso, Dolores M. Shrimpton. (2012)</w:t>
      </w:r>
    </w:p>
    <w:p w:rsidR="00DE3FF4" w:rsidRDefault="00E70C16">
      <w:pPr>
        <w:ind w:left="360"/>
      </w:pPr>
      <w:r>
        <w:t>3127800001003792</w:t>
      </w:r>
      <w:r>
        <w:tab/>
        <w:t>NORTH  RS 57 .M425 2012</w:t>
      </w:r>
      <w:r>
        <w:br/>
        <w:t>9780132156615 (pbk. : alk. paper) | 013215661X (p</w:t>
      </w:r>
      <w:r>
        <w:t xml:space="preserve">bk : alk. paper) | 9780132549417 (pbk.) | 0132549417 (pbk.) | </w:t>
      </w:r>
    </w:p>
    <w:p w:rsidR="00DE3FF4" w:rsidRDefault="00E70C16">
      <w:pPr>
        <w:ind w:left="360"/>
      </w:pPr>
      <w:r>
        <w:t>Boston : Pearson, c2012. xiv, 386 p.  : col.  ill. ; 28 cm.</w:t>
      </w:r>
    </w:p>
    <w:p w:rsidR="00DE3FF4" w:rsidRDefault="00E70C16">
      <w:pPr>
        <w:ind w:left="360"/>
      </w:pPr>
      <w:r>
        <w:t>Total charges (checkout + renewals): 0</w:t>
      </w:r>
      <w:r>
        <w:tab/>
        <w:t>Date of last use: 2015-07-01</w:t>
      </w:r>
    </w:p>
    <w:p w:rsidR="00DE3FF4" w:rsidRDefault="00E70C16">
      <w:pPr>
        <w:pStyle w:val="Heading2"/>
      </w:pPr>
      <w:r>
        <w:t xml:space="preserve">28. Medical dosage calculations: a dimensional analysis approach </w:t>
      </w:r>
      <w:r>
        <w:t xml:space="preserve">/ June L. Olsen, M S, RN, Professor of Nursing (Emerita), College of Staten Island, Staten Island, NY, Anthony Patrick Giangrasso, PhD, Professor of Mathematics, LaGuarida Community College, Long Island City, NY, Dolores M. Shrimpton, MA, RN, Professor of </w:t>
      </w:r>
      <w:r>
        <w:t>Nurshing (Emerita), Kingborough Community College, Brooklyn, NY. (2016)</w:t>
      </w:r>
    </w:p>
    <w:p w:rsidR="00DE3FF4" w:rsidRDefault="00E70C16">
      <w:pPr>
        <w:ind w:left="360"/>
      </w:pPr>
      <w:r>
        <w:t>3127800001019053</w:t>
      </w:r>
      <w:r>
        <w:tab/>
        <w:t>NORTH  RS 57 .M425 2016</w:t>
      </w:r>
      <w:r>
        <w:br/>
        <w:t xml:space="preserve">9780133940718 (pbk.) | 0133940713 (pbk.) | </w:t>
      </w:r>
    </w:p>
    <w:p w:rsidR="00DE3FF4" w:rsidRDefault="00E70C16">
      <w:pPr>
        <w:ind w:left="360"/>
      </w:pPr>
      <w:r>
        <w:t>Boston : Pearson, c2012. xiv, 386 p.  : col.  ill. ; 28 cm. xv, 416 pages ; 28 cm</w:t>
      </w:r>
    </w:p>
    <w:p w:rsidR="00DE3FF4" w:rsidRDefault="00E70C16">
      <w:pPr>
        <w:ind w:left="360"/>
      </w:pPr>
      <w:r>
        <w:t>Total charges (ch</w:t>
      </w:r>
      <w:r>
        <w:t>eckout + renewals): 0</w:t>
      </w:r>
      <w:r>
        <w:tab/>
        <w:t>Date of last use: 2016-01-26</w:t>
      </w:r>
    </w:p>
    <w:p w:rsidR="00DE3FF4" w:rsidRDefault="00E70C16">
      <w:pPr>
        <w:pStyle w:val="Heading2"/>
      </w:pPr>
      <w:r>
        <w:t>29. The nurse, the math, the meds : drug calculations using dimensional analysis / Joyce M. Mulholland, Susan J. Turner. (2015)</w:t>
      </w:r>
    </w:p>
    <w:p w:rsidR="00DE3FF4" w:rsidRDefault="00E70C16">
      <w:pPr>
        <w:ind w:left="360"/>
      </w:pPr>
      <w:r>
        <w:t>3127800001009740</w:t>
      </w:r>
      <w:r>
        <w:tab/>
        <w:t>NORTH  RS 57 .M85 2015</w:t>
      </w:r>
      <w:r>
        <w:br/>
        <w:t>9780323187114 paperback alkaline pape</w:t>
      </w:r>
      <w:r>
        <w:t xml:space="preserve">r | 0323187110 paperback alkaline paper | </w:t>
      </w:r>
    </w:p>
    <w:p w:rsidR="00DE3FF4" w:rsidRDefault="00E70C16">
      <w:pPr>
        <w:ind w:left="360"/>
      </w:pPr>
      <w:r>
        <w:t>Boston : Pearson, c2012. xiv, 386 p.  : col.  ill. ; 28 cm. xv, 416 pages ; 28 cm xx, 539 pages : color illustrations ; 28 cm</w:t>
      </w:r>
    </w:p>
    <w:p w:rsidR="00DE3FF4" w:rsidRDefault="00E70C16">
      <w:pPr>
        <w:ind w:left="360"/>
      </w:pPr>
      <w:r>
        <w:t>Total charges (checkout + renewals): 4</w:t>
      </w:r>
      <w:r>
        <w:tab/>
        <w:t>Date of last use: 2017-08-10</w:t>
      </w:r>
    </w:p>
    <w:p w:rsidR="00DE3FF4" w:rsidRDefault="00E70C16">
      <w:pPr>
        <w:pStyle w:val="Heading2"/>
      </w:pPr>
      <w:r>
        <w:lastRenderedPageBreak/>
        <w:t xml:space="preserve">30. Calculate with </w:t>
      </w:r>
      <w:r>
        <w:t>confidence / Deborah Gray Morris. (2018)</w:t>
      </w:r>
    </w:p>
    <w:p w:rsidR="00DE3FF4" w:rsidRDefault="00E70C16">
      <w:pPr>
        <w:ind w:left="360"/>
      </w:pPr>
      <w:r>
        <w:t>3039200001556922</w:t>
      </w:r>
      <w:r>
        <w:tab/>
        <w:t>BOYCE SOUTH  RS 57 .M8751 2018</w:t>
      </w:r>
      <w:r>
        <w:br/>
        <w:t xml:space="preserve">9780323396837 (pbk. ; alk. paper) | 0323396836 (pbk. ; alk. paper) | </w:t>
      </w:r>
    </w:p>
    <w:p w:rsidR="00DE3FF4" w:rsidRDefault="00E70C16">
      <w:pPr>
        <w:ind w:left="360"/>
      </w:pPr>
      <w:r>
        <w:t>Boston : Pearson, c2012. xiv, 386 p.  : col.  ill. ; 28 cm. xv, 416 pages ; 28 cm xx, 539 pages :</w:t>
      </w:r>
      <w:r>
        <w:t xml:space="preserve"> color illustrations ; 28 cm pages</w:t>
      </w:r>
    </w:p>
    <w:p w:rsidR="00DE3FF4" w:rsidRDefault="00E70C16">
      <w:pPr>
        <w:ind w:left="360"/>
      </w:pPr>
      <w:r>
        <w:t>Total charges (checkout + renewals): 1</w:t>
      </w:r>
      <w:r>
        <w:tab/>
        <w:t>Date of last use: 2018-06-04</w:t>
      </w:r>
    </w:p>
    <w:p w:rsidR="00DE3FF4" w:rsidRDefault="00E70C16">
      <w:pPr>
        <w:pStyle w:val="Heading2"/>
      </w:pPr>
      <w:r>
        <w:t>31. Calculation of drug dosages / Sheila J. Ogden. (2007)</w:t>
      </w:r>
    </w:p>
    <w:p w:rsidR="00DE3FF4" w:rsidRDefault="00E70C16">
      <w:pPr>
        <w:ind w:left="360"/>
      </w:pPr>
      <w:r>
        <w:t>3036000001673302</w:t>
      </w:r>
      <w:r>
        <w:tab/>
        <w:t>ALLEGHENY  RS 57 .O33 2007</w:t>
      </w:r>
      <w:r>
        <w:br/>
        <w:t xml:space="preserve">032304588X | 9780323045889 | </w:t>
      </w:r>
    </w:p>
    <w:p w:rsidR="00DE3FF4" w:rsidRDefault="00E70C16">
      <w:pPr>
        <w:ind w:left="360"/>
      </w:pPr>
      <w:r>
        <w:t>St. Louis : Mosby Els</w:t>
      </w:r>
      <w:r>
        <w:t>evier, c2007. xx, 588 p.: ill. (some col.) ; 28 cm. + 1 CD-ROM (4 3/4 in.)</w:t>
      </w:r>
    </w:p>
    <w:p w:rsidR="00DE3FF4" w:rsidRDefault="00E70C16">
      <w:pPr>
        <w:ind w:left="360"/>
      </w:pPr>
      <w:r>
        <w:t>Total charges (checkout + renewals): 6</w:t>
      </w:r>
      <w:r>
        <w:tab/>
        <w:t>Date of last use: 2008-11-19</w:t>
      </w:r>
    </w:p>
    <w:p w:rsidR="00DE3FF4" w:rsidRDefault="00E70C16">
      <w:pPr>
        <w:pStyle w:val="Heading2"/>
      </w:pPr>
      <w:r>
        <w:t>32. Dosage calculations / Gloria D. Pickar, Amy Pickar Abernethy. (2013)</w:t>
      </w:r>
    </w:p>
    <w:p w:rsidR="00DE3FF4" w:rsidRDefault="00E70C16">
      <w:pPr>
        <w:ind w:left="360"/>
      </w:pPr>
      <w:r>
        <w:t>3036000001646621</w:t>
      </w:r>
      <w:r>
        <w:tab/>
        <w:t>ALLEGHENY  RS 57 .P53 2</w:t>
      </w:r>
      <w:r>
        <w:t>013</w:t>
      </w:r>
      <w:r>
        <w:br/>
        <w:t xml:space="preserve">9781439058473 (pbk.) | 1439058474 (pbk.) | </w:t>
      </w:r>
    </w:p>
    <w:p w:rsidR="00DE3FF4" w:rsidRDefault="00E70C16">
      <w:pPr>
        <w:ind w:left="360"/>
      </w:pPr>
      <w:r>
        <w:t>Clifton Park, NY : Delmar Cengage Learning, c2013. xvi, 699 p. : col. ill. ; 28 cm.</w:t>
      </w:r>
    </w:p>
    <w:p w:rsidR="00DE3FF4" w:rsidRDefault="00E70C16">
      <w:pPr>
        <w:ind w:left="360"/>
      </w:pPr>
      <w:r>
        <w:t>Total charges (checkout + renewals): 2</w:t>
      </w:r>
      <w:r>
        <w:tab/>
        <w:t>Date of last use: 2015-01-27</w:t>
      </w:r>
    </w:p>
    <w:p w:rsidR="00DE3FF4" w:rsidRDefault="00E70C16">
      <w:pPr>
        <w:pStyle w:val="Heading2"/>
      </w:pPr>
      <w:r>
        <w:t>33. Dosage calculations / Gloria D. Pickar, Amy Pickar A</w:t>
      </w:r>
      <w:r>
        <w:t>bernethy. (2013)</w:t>
      </w:r>
    </w:p>
    <w:p w:rsidR="00DE3FF4" w:rsidRDefault="00E70C16">
      <w:pPr>
        <w:ind w:left="360"/>
      </w:pPr>
      <w:r>
        <w:t>3036000001612235</w:t>
      </w:r>
      <w:r>
        <w:tab/>
        <w:t>ALLEGHENY  RS 57 .P53 2013</w:t>
      </w:r>
      <w:r>
        <w:br/>
        <w:t xml:space="preserve">9781111319595 | 1111319596 | </w:t>
      </w:r>
    </w:p>
    <w:p w:rsidR="00DE3FF4" w:rsidRDefault="00E70C16">
      <w:pPr>
        <w:ind w:left="360"/>
      </w:pPr>
      <w:r>
        <w:t>Clifton Park, NY : Delmar Cengage Learning, c2013. xvi, 699 p. : col. ill. ; 28 cm. xvi, 699 pages : illustrations (some color) ; 28 cm</w:t>
      </w:r>
    </w:p>
    <w:p w:rsidR="00DE3FF4" w:rsidRDefault="00E70C16">
      <w:pPr>
        <w:ind w:left="360"/>
      </w:pPr>
      <w:r>
        <w:t>Total charges (checkout + ren</w:t>
      </w:r>
      <w:r>
        <w:t>ewals): 0</w:t>
      </w:r>
      <w:r>
        <w:tab/>
        <w:t>Date of last use: 2018-01-31</w:t>
      </w:r>
    </w:p>
    <w:p w:rsidR="00DE3FF4" w:rsidRDefault="00E70C16">
      <w:pPr>
        <w:pStyle w:val="Heading2"/>
      </w:pPr>
      <w:r>
        <w:t>34. Dosage calculations : a ratio-proportion approach / Gloria D. Pickar, Amy Pickar Abernethy. (2011)</w:t>
      </w:r>
    </w:p>
    <w:p w:rsidR="00DE3FF4" w:rsidRDefault="00E70C16">
      <w:pPr>
        <w:ind w:left="360"/>
      </w:pPr>
      <w:r>
        <w:t>3036000001594219</w:t>
      </w:r>
      <w:r>
        <w:tab/>
        <w:t>ALLEGHENY  RS 57 .P533 2011</w:t>
      </w:r>
      <w:r>
        <w:br/>
        <w:t xml:space="preserve">9781435454101 | 1435454103 | </w:t>
      </w:r>
    </w:p>
    <w:p w:rsidR="00DE3FF4" w:rsidRDefault="00E70C16">
      <w:pPr>
        <w:ind w:left="360"/>
      </w:pPr>
      <w:r>
        <w:t>Australia : Thomson Delmar Learning, c2</w:t>
      </w:r>
      <w:r>
        <w:t>011. xiv, 604 p. : ill. (some col.) ; 28 cm.+ 1 CD-ROM (4 3/4) in.</w:t>
      </w:r>
    </w:p>
    <w:p w:rsidR="00DE3FF4" w:rsidRDefault="00E70C16">
      <w:pPr>
        <w:ind w:left="360"/>
      </w:pPr>
      <w:r>
        <w:t>Total charges (checkout + renewals): 3</w:t>
      </w:r>
      <w:r>
        <w:tab/>
        <w:t>Date of last use: 2017-11-09</w:t>
      </w:r>
    </w:p>
    <w:p w:rsidR="00DE3FF4" w:rsidRDefault="00E70C16">
      <w:pPr>
        <w:pStyle w:val="Heading2"/>
      </w:pPr>
      <w:r>
        <w:lastRenderedPageBreak/>
        <w:t xml:space="preserve">35. Calculation of drug dosages : a work text / Sheila J. Ogden, MSN, RN, President and CEO, SJOgden Consulting, Inc., </w:t>
      </w:r>
      <w:r>
        <w:t>Indianapolis, Indiana, Linda K. Fluharty, MSN, RN, Professor, School of Nurisng, Ivy Tech Community College, Indianapolis, Indiana. (2020)</w:t>
      </w:r>
    </w:p>
    <w:p w:rsidR="00DE3FF4" w:rsidRDefault="00E70C16">
      <w:pPr>
        <w:ind w:left="360"/>
      </w:pPr>
      <w:r>
        <w:t>3039200001546691</w:t>
      </w:r>
      <w:r>
        <w:tab/>
        <w:t>BOYCE  RS 57 .R33 2020</w:t>
      </w:r>
      <w:r>
        <w:br/>
        <w:t xml:space="preserve">9780323551281 | 0323551289 | </w:t>
      </w:r>
    </w:p>
    <w:p w:rsidR="00DE3FF4" w:rsidRDefault="00E70C16">
      <w:pPr>
        <w:ind w:left="360"/>
      </w:pPr>
      <w:r>
        <w:t>Australia : Thomson Delmar Learning, c2011. xiv</w:t>
      </w:r>
      <w:r>
        <w:t>, 604 p. : ill. (some col.) ; 28 cm.+ 1 CD-ROM (4 3/4) in. xviii, 618 p. : illustrations (some color) ; 28 cm</w:t>
      </w:r>
    </w:p>
    <w:p w:rsidR="00DE3FF4" w:rsidRDefault="00E70C16">
      <w:pPr>
        <w:ind w:left="360"/>
      </w:pPr>
      <w:r>
        <w:t>Total charges (checkout + renewals): 1</w:t>
      </w:r>
      <w:r>
        <w:tab/>
        <w:t>Date of last use: 2020-01-09</w:t>
      </w:r>
    </w:p>
    <w:p w:rsidR="00DE3FF4" w:rsidRDefault="00E70C16">
      <w:pPr>
        <w:pStyle w:val="Heading2"/>
      </w:pPr>
      <w:r>
        <w:t xml:space="preserve">36. The wrong prescription for women : how medicine and media create a "need" </w:t>
      </w:r>
      <w:r>
        <w:t>for treatments, drugs, and surgery / Maureen C. McHugh and Joan C. Chrisler, editors ; foreword by Paula J. Caplan. (2015)</w:t>
      </w:r>
    </w:p>
    <w:p w:rsidR="00DE3FF4" w:rsidRDefault="00E70C16">
      <w:pPr>
        <w:ind w:left="360"/>
      </w:pPr>
      <w:r>
        <w:t>3039200001543367</w:t>
      </w:r>
      <w:r>
        <w:tab/>
        <w:t>BOYCE  RS 57 .W76 2015</w:t>
      </w:r>
      <w:r>
        <w:br/>
        <w:t xml:space="preserve">9781440831768 (alk. paper) | 1440831769 (alk. paper) | (ISBN invalid)9781440831775 (ebook) | </w:t>
      </w:r>
    </w:p>
    <w:p w:rsidR="00DE3FF4" w:rsidRDefault="00E70C16">
      <w:pPr>
        <w:ind w:left="360"/>
      </w:pPr>
      <w:r>
        <w:t>Australia : Thomson Delmar Learning, c2011. xiv, 604 p. : ill. (some col.) ; 28 cm.+ 1 CD-ROM (4 3/4) in. xviii, 618 p. : illustrations (some color) ; 28 cm xvi, 292 pages ; 25 cm.</w:t>
      </w:r>
    </w:p>
    <w:p w:rsidR="00DE3FF4" w:rsidRDefault="00E70C16">
      <w:pPr>
        <w:ind w:left="360"/>
      </w:pPr>
      <w:r>
        <w:t>Total charges (checkout + renewals): 1</w:t>
      </w:r>
      <w:r>
        <w:tab/>
        <w:t>Date of last use: 2016-04-06</w:t>
      </w:r>
    </w:p>
    <w:p w:rsidR="00DE3FF4" w:rsidRDefault="00E70C16">
      <w:pPr>
        <w:pStyle w:val="Heading2"/>
      </w:pPr>
      <w:r>
        <w:t>37. PD</w:t>
      </w:r>
      <w:r>
        <w:t>R guide to drug interactions, side effects, and indications. (2006)</w:t>
      </w:r>
    </w:p>
    <w:p w:rsidR="00DE3FF4" w:rsidRDefault="00E70C16">
      <w:pPr>
        <w:ind w:left="360"/>
      </w:pPr>
      <w:r>
        <w:t>3039300002496332</w:t>
      </w:r>
      <w:r>
        <w:tab/>
        <w:t>SOUTH  RS 75 .P37 2010</w:t>
      </w:r>
      <w:r>
        <w:br/>
        <w:t xml:space="preserve">9781563637117 | </w:t>
      </w:r>
    </w:p>
    <w:p w:rsidR="00DE3FF4" w:rsidRDefault="00E70C16">
      <w:pPr>
        <w:ind w:left="360"/>
      </w:pPr>
      <w:r>
        <w:t>Montvale, NJ : Thomson PDR, c2006. v. ; 29 cm.</w:t>
      </w:r>
    </w:p>
    <w:p w:rsidR="00DE3FF4" w:rsidRDefault="00E70C16">
      <w:pPr>
        <w:ind w:left="360"/>
      </w:pPr>
      <w:r>
        <w:t>Total charges (checkout + renewals): 0</w:t>
      </w:r>
      <w:r>
        <w:tab/>
        <w:t>Date of last use: 2016-06-16</w:t>
      </w:r>
    </w:p>
    <w:p w:rsidR="00DE3FF4" w:rsidRDefault="00E70C16">
      <w:pPr>
        <w:pStyle w:val="Heading2"/>
      </w:pPr>
      <w:r>
        <w:t xml:space="preserve">38. Physicians' </w:t>
      </w:r>
      <w:r>
        <w:t>desk reference : PDR. (1974)</w:t>
      </w:r>
    </w:p>
    <w:p w:rsidR="00DE3FF4" w:rsidRDefault="00E70C16">
      <w:pPr>
        <w:ind w:left="360"/>
      </w:pPr>
      <w:r>
        <w:t>3036000001682485</w:t>
      </w:r>
      <w:r>
        <w:tab/>
        <w:t>ALLEGHENY NORTH SOUTH  RS 75 .P5 2016</w:t>
      </w:r>
      <w:r>
        <w:br/>
      </w:r>
    </w:p>
    <w:p w:rsidR="00DE3FF4" w:rsidRDefault="00E70C16">
      <w:pPr>
        <w:ind w:left="360"/>
      </w:pPr>
      <w:r>
        <w:t>Oradell, N.J. : Medical Economics Co. v. : ill. ; 26 cm.</w:t>
      </w:r>
    </w:p>
    <w:p w:rsidR="00DE3FF4" w:rsidRDefault="00E70C16">
      <w:pPr>
        <w:ind w:left="360"/>
      </w:pPr>
      <w:r>
        <w:t>Total charges (checkout + renewals): 0</w:t>
      </w:r>
      <w:r>
        <w:tab/>
        <w:t>Date of last use: 2020-09-18</w:t>
      </w:r>
    </w:p>
    <w:p w:rsidR="00DE3FF4" w:rsidRDefault="00E70C16">
      <w:pPr>
        <w:pStyle w:val="Heading2"/>
      </w:pPr>
      <w:r>
        <w:lastRenderedPageBreak/>
        <w:t xml:space="preserve">39. Drugs, money, and secret handshakes : the </w:t>
      </w:r>
      <w:r>
        <w:t>unstoppable growth of prescription drug prices / Robin Feldman, University of California Hastings College of the Law. (2019)</w:t>
      </w:r>
    </w:p>
    <w:p w:rsidR="00DE3FF4" w:rsidRDefault="00E70C16">
      <w:pPr>
        <w:ind w:left="360"/>
      </w:pPr>
      <w:r>
        <w:t>3039200001566947</w:t>
      </w:r>
      <w:r>
        <w:tab/>
        <w:t>BOYCE  RS 100 .F45 2019</w:t>
      </w:r>
      <w:r>
        <w:br/>
        <w:t>9781108482455 (hardcover) | 1108482457 (hardcover) | (ISBN invalid)9781108687676 (electron</w:t>
      </w:r>
      <w:r>
        <w:t xml:space="preserve">ic book) | </w:t>
      </w:r>
    </w:p>
    <w:p w:rsidR="00DE3FF4" w:rsidRDefault="00E70C16">
      <w:pPr>
        <w:ind w:left="360"/>
      </w:pPr>
      <w:r>
        <w:t>Oradell, N.J. : Medical Economics Co. v. : ill. ; 26 cm. xiv, 186 pages : illustrations ; 24 cm</w:t>
      </w:r>
    </w:p>
    <w:p w:rsidR="00DE3FF4" w:rsidRDefault="00E70C16">
      <w:pPr>
        <w:ind w:left="360"/>
      </w:pPr>
      <w:r>
        <w:t>Total charges (checkout + renewals): 0</w:t>
      </w:r>
      <w:r>
        <w:tab/>
        <w:t>Date of last use: 2020-01-29</w:t>
      </w:r>
    </w:p>
    <w:p w:rsidR="00DE3FF4" w:rsidRDefault="00E70C16">
      <w:pPr>
        <w:pStyle w:val="Heading2"/>
      </w:pPr>
      <w:r>
        <w:t>40. The 21st century pharmacy technician / Brinda Shah, Jennifer L. Gibson, Nick</w:t>
      </w:r>
      <w:r>
        <w:t xml:space="preserve"> L. Tex. (2013)</w:t>
      </w:r>
    </w:p>
    <w:p w:rsidR="00DE3FF4" w:rsidRDefault="00E70C16">
      <w:pPr>
        <w:ind w:left="360"/>
      </w:pPr>
      <w:r>
        <w:t>3039300002565995</w:t>
      </w:r>
      <w:r>
        <w:tab/>
        <w:t>SOUTH  RS 122.95 .S525 2013</w:t>
      </w:r>
      <w:r>
        <w:br/>
        <w:t xml:space="preserve">9781449632267 | 1449632262 | </w:t>
      </w:r>
    </w:p>
    <w:p w:rsidR="00DE3FF4" w:rsidRDefault="00E70C16">
      <w:pPr>
        <w:ind w:left="360"/>
      </w:pPr>
      <w:r>
        <w:t>Burlington, MA : Jones &amp; Bartlett Learning, c2013. xiv, 686 p. : ill. ; 29 cm.</w:t>
      </w:r>
    </w:p>
    <w:p w:rsidR="00DE3FF4" w:rsidRDefault="00E70C16">
      <w:pPr>
        <w:ind w:left="360"/>
      </w:pPr>
      <w:r>
        <w:t>Total charges (checkout + renewals): 0</w:t>
      </w:r>
      <w:r>
        <w:tab/>
        <w:t>Date of last use: 2016-08-16</w:t>
      </w:r>
    </w:p>
    <w:p w:rsidR="00DE3FF4" w:rsidRDefault="00E70C16">
      <w:pPr>
        <w:pStyle w:val="Heading2"/>
      </w:pPr>
      <w:r>
        <w:t>41. Workbook for U</w:t>
      </w:r>
      <w:r>
        <w:t>nderstanding Pharmacology for Pharmacy Technicians / [edited by] Mary Ann Stuhan. (2013)</w:t>
      </w:r>
    </w:p>
    <w:p w:rsidR="00DE3FF4" w:rsidRDefault="00E70C16">
      <w:pPr>
        <w:ind w:left="360"/>
      </w:pPr>
      <w:r>
        <w:t>3039300002565888</w:t>
      </w:r>
      <w:r>
        <w:tab/>
        <w:t>SOUTH  RS 122.95 .W926 2013</w:t>
      </w:r>
      <w:r>
        <w:br/>
        <w:t xml:space="preserve">9781585283835 | 1585283835 | </w:t>
      </w:r>
    </w:p>
    <w:p w:rsidR="00DE3FF4" w:rsidRDefault="00E70C16">
      <w:pPr>
        <w:ind w:left="360"/>
      </w:pPr>
      <w:r>
        <w:t>Bethesda, Md. : American  Society  of Health System Pharmacists, 2013. 185 p. : ill. ; 27 cm</w:t>
      </w:r>
      <w:r>
        <w:t>.</w:t>
      </w:r>
    </w:p>
    <w:p w:rsidR="00DE3FF4" w:rsidRDefault="00E70C16">
      <w:pPr>
        <w:ind w:left="360"/>
      </w:pPr>
      <w:r>
        <w:t>Total charges (checkout + renewals): 0</w:t>
      </w:r>
      <w:r>
        <w:tab/>
        <w:t>Date of last use: 2016-08-16</w:t>
      </w:r>
    </w:p>
    <w:p w:rsidR="00DE3FF4" w:rsidRDefault="00E70C16">
      <w:pPr>
        <w:pStyle w:val="Heading2"/>
      </w:pPr>
      <w:r>
        <w:t>42. AHFS drug information. (1989)</w:t>
      </w:r>
    </w:p>
    <w:p w:rsidR="00DE3FF4" w:rsidRDefault="00E70C16">
      <w:pPr>
        <w:ind w:left="360"/>
      </w:pPr>
      <w:r>
        <w:t>3039300002518408</w:t>
      </w:r>
      <w:r>
        <w:tab/>
        <w:t>SOUTH  RS 131.2 .A47 2011</w:t>
      </w:r>
      <w:r>
        <w:br/>
      </w:r>
    </w:p>
    <w:p w:rsidR="00DE3FF4" w:rsidRDefault="00E70C16">
      <w:pPr>
        <w:ind w:left="360"/>
      </w:pPr>
      <w:r>
        <w:t>&lt;1996-&gt;: Bethesda, Md. : American Society of Health-System Pharmacists volumes : illustrations ; 28 cm</w:t>
      </w:r>
    </w:p>
    <w:p w:rsidR="00DE3FF4" w:rsidRDefault="00E70C16">
      <w:pPr>
        <w:ind w:left="360"/>
      </w:pPr>
      <w:r>
        <w:t>Total</w:t>
      </w:r>
      <w:r>
        <w:t xml:space="preserve"> charges (checkout + renewals): 1</w:t>
      </w:r>
      <w:r>
        <w:tab/>
        <w:t>Date of last use: 2019-10-09</w:t>
      </w:r>
    </w:p>
    <w:p w:rsidR="00DE3FF4" w:rsidRDefault="00E70C16">
      <w:pPr>
        <w:pStyle w:val="Heading2"/>
      </w:pPr>
      <w:r>
        <w:t>43. Out of nature : why drugs from plants matter to the future of humanity / Kara Rogers. (2012)</w:t>
      </w:r>
    </w:p>
    <w:p w:rsidR="00DE3FF4" w:rsidRDefault="00E70C16">
      <w:pPr>
        <w:ind w:left="360"/>
      </w:pPr>
      <w:r>
        <w:t>3036000001652751</w:t>
      </w:r>
      <w:r>
        <w:tab/>
        <w:t>ALLEGHENY  RS 160 .R64 2012</w:t>
      </w:r>
      <w:r>
        <w:br/>
        <w:t>9780816529698 (pbk. : alk. paper) | 0816529698 (pbk</w:t>
      </w:r>
      <w:r>
        <w:t xml:space="preserve">. : alk. paper) | </w:t>
      </w:r>
    </w:p>
    <w:p w:rsidR="00DE3FF4" w:rsidRDefault="00E70C16">
      <w:pPr>
        <w:ind w:left="360"/>
      </w:pPr>
      <w:r>
        <w:t>Tucson : University of Arizona Press, c2012. vii, 204, i p. : ill., maps ; 23 cm.</w:t>
      </w:r>
    </w:p>
    <w:p w:rsidR="00DE3FF4" w:rsidRDefault="00E70C16">
      <w:pPr>
        <w:ind w:left="360"/>
      </w:pPr>
      <w:r>
        <w:lastRenderedPageBreak/>
        <w:t>Total charges (checkout + renewals): 1</w:t>
      </w:r>
      <w:r>
        <w:tab/>
        <w:t>Date of last use: 2013-03-22</w:t>
      </w:r>
    </w:p>
    <w:p w:rsidR="00DE3FF4" w:rsidRDefault="00E70C16">
      <w:pPr>
        <w:pStyle w:val="Heading2"/>
      </w:pPr>
      <w:r>
        <w:t>44. In praise of wild herbs : remedies and recipes of old Provence / Ludo Chardenon ; t</w:t>
      </w:r>
      <w:r>
        <w:t>ranslated by Susan Kinnell and John Frederick ; preface by Gerald Durrell ; introduction by Lawrence Durrell. (1984)</w:t>
      </w:r>
    </w:p>
    <w:p w:rsidR="00DE3FF4" w:rsidRDefault="00E70C16">
      <w:pPr>
        <w:ind w:left="360"/>
      </w:pPr>
      <w:r>
        <w:t>3039300000009160</w:t>
      </w:r>
      <w:r>
        <w:tab/>
        <w:t>SOUTH  RS164 .C43513 1984</w:t>
      </w:r>
      <w:r>
        <w:br/>
        <w:t xml:space="preserve">0884962083 (pbk.) : $7.95 | </w:t>
      </w:r>
    </w:p>
    <w:p w:rsidR="00DE3FF4" w:rsidRDefault="00E70C16">
      <w:pPr>
        <w:ind w:left="360"/>
      </w:pPr>
      <w:r>
        <w:t>Santa Barbara : Capra Press, 1984. 111 p. cm.</w:t>
      </w:r>
    </w:p>
    <w:p w:rsidR="00DE3FF4" w:rsidRDefault="00E70C16">
      <w:pPr>
        <w:ind w:left="360"/>
      </w:pPr>
      <w:r>
        <w:t>Total charges (checko</w:t>
      </w:r>
      <w:r>
        <w:t>ut + renewals): 7</w:t>
      </w:r>
      <w:r>
        <w:tab/>
        <w:t>Date of last use: 2018-04-19</w:t>
      </w:r>
    </w:p>
    <w:p w:rsidR="00DE3FF4" w:rsidRDefault="00E70C16">
      <w:pPr>
        <w:pStyle w:val="Heading2"/>
      </w:pPr>
      <w:r>
        <w:t>45. Nature's pharmacopeia : a world of medicinal plants / Dan Choffnes. (2016)</w:t>
      </w:r>
    </w:p>
    <w:p w:rsidR="00DE3FF4" w:rsidRDefault="00E70C16">
      <w:pPr>
        <w:ind w:left="360"/>
      </w:pPr>
      <w:r>
        <w:t>3039300002639212</w:t>
      </w:r>
      <w:r>
        <w:tab/>
        <w:t>SOUTH  RS 164 .C46 2016</w:t>
      </w:r>
      <w:r>
        <w:br/>
        <w:t>9780231166607 hardcover ; alkaline paper | 0231166605 hardcover ; alkaline paper | 978023</w:t>
      </w:r>
      <w:r>
        <w:t xml:space="preserve">1166614 paperback ; alkaline paper | (ISBN invalid)9780231540155 electronic book | 0231166613 paperback ; alkaline paper | </w:t>
      </w:r>
    </w:p>
    <w:p w:rsidR="00DE3FF4" w:rsidRDefault="00E70C16">
      <w:pPr>
        <w:ind w:left="360"/>
      </w:pPr>
      <w:r>
        <w:t>Santa Barbara : Capra Press, 1984. 111 p. cm. xiii, 332 pages ; 28 cm</w:t>
      </w:r>
    </w:p>
    <w:p w:rsidR="00DE3FF4" w:rsidRDefault="00E70C16">
      <w:pPr>
        <w:ind w:left="360"/>
      </w:pPr>
      <w:r>
        <w:t>Total charges (checkout + renewals): 0</w:t>
      </w:r>
      <w:r>
        <w:tab/>
        <w:t>Date of last use: 2017-</w:t>
      </w:r>
      <w:r>
        <w:t>08-01</w:t>
      </w:r>
    </w:p>
    <w:p w:rsidR="00DE3FF4" w:rsidRDefault="00E70C16">
      <w:pPr>
        <w:pStyle w:val="Heading2"/>
      </w:pPr>
      <w:r>
        <w:t>46. Heal thyself / H.G. Howell. (1985)</w:t>
      </w:r>
    </w:p>
    <w:p w:rsidR="00DE3FF4" w:rsidRDefault="00E70C16">
      <w:pPr>
        <w:ind w:left="360"/>
      </w:pPr>
      <w:r>
        <w:t>3039300000048762</w:t>
      </w:r>
      <w:r>
        <w:tab/>
        <w:t>SOUTH  RS 164 .H72 1985</w:t>
      </w:r>
      <w:r>
        <w:br/>
        <w:t xml:space="preserve">$6.95 (pbk.) | </w:t>
      </w:r>
    </w:p>
    <w:p w:rsidR="00DE3FF4" w:rsidRDefault="00E70C16">
      <w:pPr>
        <w:ind w:left="360"/>
      </w:pPr>
      <w:r>
        <w:t>Kingston, WA (P.O. Box 591, Kingston 98346) : Endula Gardens, c1985. 105 p. : ill. ; 22 cm.</w:t>
      </w:r>
    </w:p>
    <w:p w:rsidR="00DE3FF4" w:rsidRDefault="00E70C16">
      <w:pPr>
        <w:ind w:left="360"/>
      </w:pPr>
      <w:r>
        <w:t>Total charges (checkout + renewals): 0</w:t>
      </w:r>
      <w:r>
        <w:tab/>
        <w:t>Date of last use: 2016-</w:t>
      </w:r>
      <w:r>
        <w:t>08-16</w:t>
      </w:r>
    </w:p>
    <w:p w:rsidR="00DE3FF4" w:rsidRDefault="00E70C16">
      <w:pPr>
        <w:pStyle w:val="Heading2"/>
      </w:pPr>
      <w:r>
        <w:t>47. The medicinal garden : how to grow and use your own medicinal herbs / Anne McIntyre. (1997)</w:t>
      </w:r>
    </w:p>
    <w:p w:rsidR="00DE3FF4" w:rsidRDefault="00E70C16">
      <w:pPr>
        <w:ind w:left="360"/>
      </w:pPr>
      <w:r>
        <w:t>3039200000720404</w:t>
      </w:r>
      <w:r>
        <w:tab/>
        <w:t>BOYCE  RS 164 .M352 1997</w:t>
      </w:r>
      <w:r>
        <w:br/>
        <w:t xml:space="preserve">0805048383 (alk. paper) | </w:t>
      </w:r>
    </w:p>
    <w:p w:rsidR="00DE3FF4" w:rsidRDefault="00E70C16">
      <w:pPr>
        <w:ind w:left="360"/>
      </w:pPr>
      <w:r>
        <w:t>New York : Henry Holt and Company, 1997. 152 p. : col. ill. ; 24 cm.</w:t>
      </w:r>
    </w:p>
    <w:p w:rsidR="00DE3FF4" w:rsidRDefault="00E70C16">
      <w:pPr>
        <w:ind w:left="360"/>
      </w:pPr>
      <w:r>
        <w:t>Total charges (c</w:t>
      </w:r>
      <w:r>
        <w:t>heckout + renewals): 2</w:t>
      </w:r>
      <w:r>
        <w:tab/>
        <w:t>Date of last use: 2016-05-09</w:t>
      </w:r>
    </w:p>
    <w:p w:rsidR="00DE3FF4" w:rsidRDefault="00E70C16">
      <w:pPr>
        <w:pStyle w:val="Heading2"/>
      </w:pPr>
      <w:r>
        <w:t>48. Medicinal plants : recent advances in research and development / Hsin-Sheng Tsay, Lie-Fen Shyur, Dinesh Chandra Agrawal, Yang-Chang Wu, Sheng-Yang Wang, editors. (2016)</w:t>
      </w:r>
    </w:p>
    <w:p w:rsidR="00DE3FF4" w:rsidRDefault="00E70C16">
      <w:pPr>
        <w:ind w:left="360"/>
      </w:pPr>
      <w:r>
        <w:t>3039300002645508</w:t>
      </w:r>
      <w:r>
        <w:tab/>
        <w:t xml:space="preserve">SOUTH  RS 164 </w:t>
      </w:r>
      <w:r>
        <w:t>.M43 2016</w:t>
      </w:r>
      <w:r>
        <w:br/>
        <w:t xml:space="preserve">9789811010842 (alk. paper) | 9811010846 | (ISBN invalid)9789811010859 (ebook) | </w:t>
      </w:r>
    </w:p>
    <w:p w:rsidR="00DE3FF4" w:rsidRDefault="00E70C16">
      <w:pPr>
        <w:ind w:left="360"/>
      </w:pPr>
      <w:r>
        <w:lastRenderedPageBreak/>
        <w:t>New York : Henry Holt and Company, 1997. 152 p. : col. ill. ; 24 cm. xxiii, 491 pages : illustrations, portraits</w:t>
      </w:r>
    </w:p>
    <w:p w:rsidR="00DE3FF4" w:rsidRDefault="00E70C16">
      <w:pPr>
        <w:ind w:left="360"/>
      </w:pPr>
      <w:r>
        <w:t>Total charges (checkout + renewals): 0</w:t>
      </w:r>
      <w:r>
        <w:tab/>
        <w:t xml:space="preserve">Date of last </w:t>
      </w:r>
      <w:r>
        <w:t>use: 2018-06-14</w:t>
      </w:r>
    </w:p>
    <w:p w:rsidR="00DE3FF4" w:rsidRDefault="00E70C16">
      <w:pPr>
        <w:pStyle w:val="Heading2"/>
      </w:pPr>
      <w:r>
        <w:t>49. Nature's medicine : plants that heal / by Joel L. Swerdlow ; photographs by Lynn Johnson. (2000)</w:t>
      </w:r>
    </w:p>
    <w:p w:rsidR="00DE3FF4" w:rsidRDefault="00E70C16">
      <w:pPr>
        <w:ind w:left="360"/>
      </w:pPr>
      <w:r>
        <w:t>3127800000624564</w:t>
      </w:r>
      <w:r>
        <w:tab/>
        <w:t>NORTH  RS 164 .S947 2000</w:t>
      </w:r>
      <w:r>
        <w:br/>
        <w:t xml:space="preserve">0792275861 (reg.) | 079227587X (dlx.) | </w:t>
      </w:r>
    </w:p>
    <w:p w:rsidR="00DE3FF4" w:rsidRDefault="00E70C16">
      <w:pPr>
        <w:ind w:left="360"/>
      </w:pPr>
      <w:r>
        <w:t xml:space="preserve">Washington, D.C. : National Geographic Society, c2000. </w:t>
      </w:r>
      <w:r>
        <w:t>400 p. : ill. (chiefly col.) ; 29 cm.</w:t>
      </w:r>
    </w:p>
    <w:p w:rsidR="00DE3FF4" w:rsidRDefault="00E70C16">
      <w:pPr>
        <w:ind w:left="360"/>
      </w:pPr>
      <w:r>
        <w:t>Total charges (checkout + renewals): 0</w:t>
      </w:r>
      <w:r>
        <w:tab/>
        <w:t>Date of last use: 2015-07-01</w:t>
      </w:r>
    </w:p>
    <w:p w:rsidR="00DE3FF4" w:rsidRDefault="00E70C16">
      <w:pPr>
        <w:pStyle w:val="Heading2"/>
      </w:pPr>
      <w:r>
        <w:t>50. Medicinal plants of the world : an illustrated scientific guide to important medicinal plants and their uses / Ben-Erik van Wyk, Michael Wink. (20</w:t>
      </w:r>
      <w:r>
        <w:t>17)</w:t>
      </w:r>
    </w:p>
    <w:p w:rsidR="00DE3FF4" w:rsidRDefault="00E70C16">
      <w:pPr>
        <w:ind w:left="360"/>
      </w:pPr>
      <w:r>
        <w:t>3039300002644733</w:t>
      </w:r>
      <w:r>
        <w:tab/>
        <w:t>SOUTH  RS 164 .V295 2017</w:t>
      </w:r>
      <w:r>
        <w:br/>
        <w:t xml:space="preserve">9781786393258 (CABI) | 1786393255 (CABI) | 9781920217525 (Briza) | 1920217525 (Briza) | </w:t>
      </w:r>
    </w:p>
    <w:p w:rsidR="00DE3FF4" w:rsidRDefault="00E70C16">
      <w:pPr>
        <w:ind w:left="360"/>
      </w:pPr>
      <w:r>
        <w:t xml:space="preserve">Washington, D.C. : National Geographic Society, c2000. 400 p. : ill. (chiefly col.) ; 29 cm. 520 pages : illustrations </w:t>
      </w:r>
      <w:r>
        <w:t>(chiefly color) ; 25 cm</w:t>
      </w:r>
    </w:p>
    <w:p w:rsidR="00DE3FF4" w:rsidRDefault="00E70C16">
      <w:pPr>
        <w:ind w:left="360"/>
      </w:pPr>
      <w:r>
        <w:t>Total charges (checkout + renewals): 1</w:t>
      </w:r>
      <w:r>
        <w:tab/>
        <w:t>Date of last use: 2019-03-15</w:t>
      </w:r>
    </w:p>
    <w:p w:rsidR="00DE3FF4" w:rsidRDefault="00E70C16">
      <w:pPr>
        <w:pStyle w:val="Heading2"/>
      </w:pPr>
      <w:r>
        <w:t>51. In search of penicillin / David Wilson. (1976)</w:t>
      </w:r>
    </w:p>
    <w:p w:rsidR="00DE3FF4" w:rsidRDefault="00E70C16">
      <w:pPr>
        <w:ind w:left="360"/>
      </w:pPr>
      <w:r>
        <w:t>3036000000164493</w:t>
      </w:r>
      <w:r>
        <w:tab/>
        <w:t>ALLEGHENY  RS165.P38 W54</w:t>
      </w:r>
      <w:r>
        <w:br/>
        <w:t xml:space="preserve">0394401085 : $10.00 | </w:t>
      </w:r>
    </w:p>
    <w:p w:rsidR="00DE3FF4" w:rsidRDefault="00E70C16">
      <w:pPr>
        <w:ind w:left="360"/>
      </w:pPr>
      <w:r>
        <w:t xml:space="preserve">New York : Knopf : distributed by Random House, </w:t>
      </w:r>
      <w:r>
        <w:t>1976. 298, viii p. ; 22 cm.</w:t>
      </w:r>
    </w:p>
    <w:p w:rsidR="00DE3FF4" w:rsidRDefault="00E70C16">
      <w:pPr>
        <w:ind w:left="360"/>
      </w:pPr>
      <w:r>
        <w:t>Total charges (checkout + renewals): 4</w:t>
      </w:r>
      <w:r>
        <w:tab/>
        <w:t>Date of last use: 2011-12-16</w:t>
      </w:r>
    </w:p>
    <w:p w:rsidR="00DE3FF4" w:rsidRDefault="00E70C16">
      <w:pPr>
        <w:pStyle w:val="Heading2"/>
      </w:pPr>
      <w:r>
        <w:t>52. An introduction to medicinal chemistry / Graham L. Patrick. (2017)</w:t>
      </w:r>
    </w:p>
    <w:p w:rsidR="00DE3FF4" w:rsidRDefault="00E70C16">
      <w:pPr>
        <w:ind w:left="360"/>
      </w:pPr>
      <w:r>
        <w:t>3039200001556906</w:t>
      </w:r>
      <w:r>
        <w:tab/>
        <w:t>BOYCE  RS 403 .P38 2017</w:t>
      </w:r>
      <w:r>
        <w:br/>
        <w:t xml:space="preserve">9780198749691 | 0198749694 | </w:t>
      </w:r>
    </w:p>
    <w:p w:rsidR="00DE3FF4" w:rsidRDefault="00E70C16">
      <w:pPr>
        <w:ind w:left="360"/>
      </w:pPr>
      <w:r>
        <w:t>New York : Knopf :</w:t>
      </w:r>
      <w:r>
        <w:t xml:space="preserve"> distributed by Random House, 1976. 298, viii p. ; 22 cm. xxxi, 877 pages : illustrations</w:t>
      </w:r>
    </w:p>
    <w:p w:rsidR="00DE3FF4" w:rsidRDefault="00E70C16">
      <w:pPr>
        <w:ind w:left="360"/>
      </w:pPr>
      <w:r>
        <w:t>Total charges (checkout + renewals): 0</w:t>
      </w:r>
      <w:r>
        <w:tab/>
        <w:t>Date of last use: 2017-09-18</w:t>
      </w:r>
    </w:p>
    <w:p w:rsidR="00DE3FF4" w:rsidRDefault="00E70C16">
      <w:pPr>
        <w:pStyle w:val="Heading2"/>
      </w:pPr>
      <w:r>
        <w:t>53. Top drugs : their history, pharmacology, syntheses / Jie Jack Li. (2015)</w:t>
      </w:r>
    </w:p>
    <w:p w:rsidR="00DE3FF4" w:rsidRDefault="00E70C16">
      <w:pPr>
        <w:ind w:left="360"/>
      </w:pPr>
      <w:r>
        <w:t>3039200001543656</w:t>
      </w:r>
      <w:r>
        <w:tab/>
        <w:t>BOYC</w:t>
      </w:r>
      <w:r>
        <w:t>E  RS 420 .L535 2015</w:t>
      </w:r>
      <w:r>
        <w:br/>
        <w:t xml:space="preserve">9780199362585 (hardback) | 0199362580 (hardback) | </w:t>
      </w:r>
    </w:p>
    <w:p w:rsidR="00DE3FF4" w:rsidRDefault="00E70C16">
      <w:pPr>
        <w:ind w:left="360"/>
      </w:pPr>
      <w:r>
        <w:lastRenderedPageBreak/>
        <w:t>New York : Knopf : distributed by Random House, 1976. 298, viii p. ; 22 cm. xxxi, 877 pages : illustrations xi, 206 pages : illustrations ; 25 cm</w:t>
      </w:r>
    </w:p>
    <w:p w:rsidR="00DE3FF4" w:rsidRDefault="00E70C16">
      <w:pPr>
        <w:ind w:left="360"/>
      </w:pPr>
      <w:r>
        <w:t xml:space="preserve">Total charges (checkout + renewals): </w:t>
      </w:r>
      <w:r>
        <w:t>0</w:t>
      </w:r>
      <w:r>
        <w:tab/>
        <w:t>Date of last use: 2016-06-03</w:t>
      </w:r>
    </w:p>
    <w:p w:rsidR="00DE3FF4" w:rsidRDefault="00E70C16">
      <w:pPr>
        <w:pStyle w:val="Heading2"/>
      </w:pPr>
      <w:r>
        <w:t>54. Drug discovery : a casebook and analysis / by Robert A. Maxwell and Shohreh B. Eckhardt. (1990)</w:t>
      </w:r>
    </w:p>
    <w:p w:rsidR="00DE3FF4" w:rsidRDefault="00E70C16">
      <w:pPr>
        <w:ind w:left="360"/>
      </w:pPr>
      <w:r>
        <w:t>3039200000383526</w:t>
      </w:r>
      <w:r>
        <w:tab/>
        <w:t>BOYCE  RS 420 .M38 1990</w:t>
      </w:r>
      <w:r>
        <w:br/>
        <w:t xml:space="preserve">0896031802 | </w:t>
      </w:r>
    </w:p>
    <w:p w:rsidR="00DE3FF4" w:rsidRDefault="00E70C16">
      <w:pPr>
        <w:ind w:left="360"/>
      </w:pPr>
      <w:r>
        <w:t>Clifton, N.J. : Humana Press, c1990. xxv, 438 p. : ill. ; 24 cm.</w:t>
      </w:r>
    </w:p>
    <w:p w:rsidR="00DE3FF4" w:rsidRDefault="00E70C16">
      <w:pPr>
        <w:ind w:left="360"/>
      </w:pPr>
      <w:r>
        <w:t>Total</w:t>
      </w:r>
      <w:r>
        <w:t xml:space="preserve"> charges (checkout + renewals): 1</w:t>
      </w:r>
      <w:r>
        <w:tab/>
        <w:t>Date of last use: 2016-05-10</w:t>
      </w:r>
    </w:p>
    <w:p w:rsidR="00DE3FF4" w:rsidRDefault="00E70C16">
      <w:pPr>
        <w:pStyle w:val="Heading2"/>
      </w:pPr>
      <w:r>
        <w:t>55. On the cancer frontier : one man, one disease, and a medical revolution / Paul A. Marks and James Sterngold. (2014)</w:t>
      </w:r>
    </w:p>
    <w:p w:rsidR="00DE3FF4" w:rsidRDefault="00E70C16">
      <w:pPr>
        <w:ind w:left="360"/>
      </w:pPr>
      <w:r>
        <w:t>3036000001657883</w:t>
      </w:r>
      <w:r>
        <w:tab/>
        <w:t>ALLEGHENY  RS 431 .A64 M37 2014</w:t>
      </w:r>
      <w:r>
        <w:br/>
        <w:t>9781610392525 (hbk.) | 1</w:t>
      </w:r>
      <w:r>
        <w:t xml:space="preserve">610392523 (hbk.) | (ISBN invalid)9781610392532 (ebk.) | </w:t>
      </w:r>
    </w:p>
    <w:p w:rsidR="00DE3FF4" w:rsidRDefault="00E70C16">
      <w:pPr>
        <w:ind w:left="360"/>
      </w:pPr>
      <w:r>
        <w:t>Clifton, N.J. : Humana Press, c1990. xxv, 438 p. : ill. ; 24 cm. xiv, 251 pages ; 22 cm</w:t>
      </w:r>
    </w:p>
    <w:p w:rsidR="00DE3FF4" w:rsidRDefault="00E70C16">
      <w:pPr>
        <w:ind w:left="360"/>
      </w:pPr>
      <w:r>
        <w:t>Total charges (checkout + renewals): 2</w:t>
      </w:r>
      <w:r>
        <w:tab/>
        <w:t>Date of last use: 2014-07-28</w:t>
      </w:r>
    </w:p>
    <w:p w:rsidR="00DE3FF4" w:rsidRDefault="00E70C16">
      <w:pPr>
        <w:pStyle w:val="Heading2"/>
      </w:pPr>
      <w:r>
        <w:t xml:space="preserve">56. Mosby's respiratory care PDQ / Helen </w:t>
      </w:r>
      <w:r>
        <w:t>Schaar Corning, Stanley L. Bryant, Jr. (2005)</w:t>
      </w:r>
    </w:p>
    <w:p w:rsidR="00DE3FF4" w:rsidRDefault="00E70C16">
      <w:pPr>
        <w:ind w:left="360"/>
      </w:pPr>
      <w:r>
        <w:t>3036000001572009</w:t>
      </w:r>
      <w:r>
        <w:tab/>
        <w:t>ALLEGHENY  RS 735 .I5 C8 2006</w:t>
      </w:r>
      <w:r>
        <w:br/>
        <w:t xml:space="preserve">032303747X (pbk.) | 9780323037471 (pbk.) | </w:t>
      </w:r>
    </w:p>
    <w:p w:rsidR="00DE3FF4" w:rsidRDefault="00E70C16">
      <w:pPr>
        <w:ind w:left="360"/>
      </w:pPr>
      <w:r>
        <w:t>St. Louis, Mo. : Elsevier Mosby, c2006. 246 p. : ill. (some col.) ; 14 cm.</w:t>
      </w:r>
    </w:p>
    <w:p w:rsidR="00DE3FF4" w:rsidRDefault="00E70C16">
      <w:pPr>
        <w:ind w:left="360"/>
      </w:pPr>
      <w:r>
        <w:t>Total charges (checkout + renewals): 2</w:t>
      </w:r>
      <w:r>
        <w:tab/>
        <w:t xml:space="preserve">Date </w:t>
      </w:r>
      <w:r>
        <w:t>of last use: 2009-09-17</w:t>
      </w:r>
    </w:p>
    <w:p w:rsidR="00DE3FF4" w:rsidRDefault="00E70C16">
      <w:pPr>
        <w:pStyle w:val="Heading2"/>
      </w:pPr>
      <w:r>
        <w:t>57. American nursing : a history of knowledge, authority, and the meaning of work / Patricia D'Antonio. (2010)</w:t>
      </w:r>
    </w:p>
    <w:p w:rsidR="00DE3FF4" w:rsidRDefault="00E70C16">
      <w:pPr>
        <w:ind w:left="360"/>
      </w:pPr>
      <w:r>
        <w:t>3036000001691213</w:t>
      </w:r>
      <w:r>
        <w:tab/>
        <w:t>ALLEGHENY BOYCE  RT 4 .D357 2010</w:t>
      </w:r>
      <w:r>
        <w:br/>
        <w:t>9780801895647 (hardcover : alk. paper) | 0801895642 (hardcover : alk. p</w:t>
      </w:r>
      <w:r>
        <w:t xml:space="preserve">aper) | 9780801895654 (pbk. : alk. paper) | 0801895650 (pbk. : alk. paper) | </w:t>
      </w:r>
    </w:p>
    <w:p w:rsidR="00DE3FF4" w:rsidRDefault="00E70C16">
      <w:pPr>
        <w:ind w:left="360"/>
      </w:pPr>
      <w:r>
        <w:t>Baltimore : Johns Hopkins University Press, c2010. xviii, 251 p. ; ill. ; 23 cm.</w:t>
      </w:r>
    </w:p>
    <w:p w:rsidR="00DE3FF4" w:rsidRDefault="00E70C16">
      <w:pPr>
        <w:ind w:left="360"/>
      </w:pPr>
      <w:r>
        <w:t>Total charges (checkout + renewals): 3</w:t>
      </w:r>
      <w:r>
        <w:tab/>
        <w:t>Date of last use: 2015-01-28</w:t>
      </w:r>
    </w:p>
    <w:p w:rsidR="00DE3FF4" w:rsidRDefault="00E70C16">
      <w:pPr>
        <w:pStyle w:val="Heading2"/>
      </w:pPr>
      <w:r>
        <w:t>58. Focus on adult health : m</w:t>
      </w:r>
      <w:r>
        <w:t>edical-surgical nursing / [edited by] Linda Honan, RN, PhD, CNS-BC, ANEF, FAAN (2019)</w:t>
      </w:r>
    </w:p>
    <w:p w:rsidR="00DE3FF4" w:rsidRDefault="00E70C16">
      <w:pPr>
        <w:ind w:left="360"/>
      </w:pPr>
      <w:r>
        <w:t>3039300002643446</w:t>
      </w:r>
      <w:r>
        <w:tab/>
        <w:t>SOUTH  RT 4 .F5 2019</w:t>
      </w:r>
      <w:r>
        <w:br/>
        <w:t xml:space="preserve">9781496349286 (print) | 1496349288 (print) | </w:t>
      </w:r>
    </w:p>
    <w:p w:rsidR="00DE3FF4" w:rsidRDefault="00E70C16">
      <w:pPr>
        <w:ind w:left="360"/>
      </w:pPr>
      <w:r>
        <w:lastRenderedPageBreak/>
        <w:t>Baltimore : Johns Hopkins University Press, c2010. xviii, 251 p. ; ill. ; 23 cm. xxvii</w:t>
      </w:r>
      <w:r>
        <w:t>, 1688 pages : illustrations (chiefly color) ; 28 cm</w:t>
      </w:r>
    </w:p>
    <w:p w:rsidR="00DE3FF4" w:rsidRDefault="00E70C16">
      <w:pPr>
        <w:ind w:left="360"/>
      </w:pPr>
      <w:r>
        <w:t>Total charges (checkout + renewals): 0</w:t>
      </w:r>
      <w:r>
        <w:tab/>
        <w:t>Date of last use: 2019-09-05</w:t>
      </w:r>
    </w:p>
    <w:p w:rsidR="00DE3FF4" w:rsidRDefault="00E70C16">
      <w:pPr>
        <w:pStyle w:val="Heading2"/>
      </w:pPr>
      <w:r>
        <w:t>59. Heroic acts in humble shoes : America's nurses tell their stories / [edited by] Irene Stemler. (2009)</w:t>
      </w:r>
    </w:p>
    <w:p w:rsidR="00DE3FF4" w:rsidRDefault="00E70C16">
      <w:pPr>
        <w:ind w:left="360"/>
      </w:pPr>
      <w:r>
        <w:t>3039200001455869</w:t>
      </w:r>
      <w:r>
        <w:tab/>
        <w:t xml:space="preserve">BOYCE  RT 4 </w:t>
      </w:r>
      <w:r>
        <w:t>.H47 2009</w:t>
      </w:r>
      <w:r>
        <w:br/>
        <w:t xml:space="preserve">9781556429040 (pbk.) | 1556429045 (pbk.) | </w:t>
      </w:r>
    </w:p>
    <w:p w:rsidR="00DE3FF4" w:rsidRDefault="00E70C16">
      <w:pPr>
        <w:ind w:left="360"/>
      </w:pPr>
      <w:r>
        <w:t>Thorofare, NJ : SLACK, c2009. xvii, 233 p. : ill. ; 23 cm.</w:t>
      </w:r>
    </w:p>
    <w:p w:rsidR="00DE3FF4" w:rsidRDefault="00E70C16">
      <w:pPr>
        <w:ind w:left="360"/>
      </w:pPr>
      <w:r>
        <w:t>Total charges (checkout + renewals): 0</w:t>
      </w:r>
      <w:r>
        <w:tab/>
        <w:t>Date of last use: 2016-05-09</w:t>
      </w:r>
    </w:p>
    <w:p w:rsidR="00DE3FF4" w:rsidRDefault="00E70C16">
      <w:pPr>
        <w:pStyle w:val="Heading2"/>
      </w:pPr>
      <w:r>
        <w:t>60. A history of care [videorecording (DVD)] : nursing in America / AORN [A</w:t>
      </w:r>
      <w:r>
        <w:t>ssociation of periOperative Registered Nurses]. (2006)</w:t>
      </w:r>
    </w:p>
    <w:p w:rsidR="00DE3FF4" w:rsidRDefault="00E70C16">
      <w:pPr>
        <w:ind w:left="360"/>
      </w:pPr>
      <w:r>
        <w:t>3127800001037584</w:t>
      </w:r>
      <w:r>
        <w:tab/>
        <w:t>NORTH  RT 4 .H57 2006</w:t>
      </w:r>
      <w:r>
        <w:br/>
      </w:r>
    </w:p>
    <w:p w:rsidR="00DE3FF4" w:rsidRDefault="00E70C16">
      <w:pPr>
        <w:ind w:left="360"/>
      </w:pPr>
      <w:r>
        <w:t>Cypress, CA : Medcom Trainex, c2006. 1 videodisc (6 min.) : sd., col. ; 4 3/4 in.</w:t>
      </w:r>
    </w:p>
    <w:p w:rsidR="00DE3FF4" w:rsidRDefault="00E70C16">
      <w:pPr>
        <w:ind w:left="360"/>
      </w:pPr>
      <w:r>
        <w:t>Total charges (checkout + renewals): 1</w:t>
      </w:r>
      <w:r>
        <w:tab/>
        <w:t>Date of last use: 2017-08-23</w:t>
      </w:r>
    </w:p>
    <w:p w:rsidR="00DE3FF4" w:rsidRDefault="00E70C16">
      <w:pPr>
        <w:pStyle w:val="Heading2"/>
      </w:pPr>
      <w:r>
        <w:t>61. A histo</w:t>
      </w:r>
      <w:r>
        <w:t>ry of American nursing : trends and eras / Deborah M. Judd, Kathleen Sitzman, G. Megan Davis. (2010)</w:t>
      </w:r>
    </w:p>
    <w:p w:rsidR="00DE3FF4" w:rsidRDefault="00E70C16">
      <w:pPr>
        <w:ind w:left="360"/>
      </w:pPr>
      <w:r>
        <w:t>3036000001594367</w:t>
      </w:r>
      <w:r>
        <w:tab/>
        <w:t>ALLEGHENY NORTH  RT 4 .J83 2010</w:t>
      </w:r>
      <w:r>
        <w:br/>
        <w:t xml:space="preserve">9780763759513 (pbk.) | 0763759511 (pbk.) | </w:t>
      </w:r>
    </w:p>
    <w:p w:rsidR="00DE3FF4" w:rsidRDefault="00E70C16">
      <w:pPr>
        <w:ind w:left="360"/>
      </w:pPr>
      <w:r>
        <w:t xml:space="preserve">Sudbury, Mass. : Jones and Bartlett Publishers, c2010. v, 265 </w:t>
      </w:r>
      <w:r>
        <w:t>p. : ill. ; 23 cm.</w:t>
      </w:r>
    </w:p>
    <w:p w:rsidR="00DE3FF4" w:rsidRDefault="00E70C16">
      <w:pPr>
        <w:ind w:left="360"/>
      </w:pPr>
      <w:r>
        <w:t>Total charges (checkout + renewals): 3</w:t>
      </w:r>
      <w:r>
        <w:tab/>
        <w:t>Date of last use: 2016-02-26</w:t>
      </w:r>
    </w:p>
    <w:p w:rsidR="00DE3FF4" w:rsidRDefault="00E70C16">
      <w:pPr>
        <w:pStyle w:val="Heading2"/>
      </w:pPr>
      <w:r>
        <w:t>62. A history of American nursing : trends and eras / Deborah Judd, Kathleen Sitzman. (2014)</w:t>
      </w:r>
    </w:p>
    <w:p w:rsidR="00DE3FF4" w:rsidRDefault="00E70C16">
      <w:pPr>
        <w:ind w:left="360"/>
      </w:pPr>
      <w:r>
        <w:t>3039200001436323</w:t>
      </w:r>
      <w:r>
        <w:tab/>
        <w:t>BOYCE  RT 4 .J83 2014</w:t>
      </w:r>
      <w:r>
        <w:br/>
        <w:t>9781449694401 (pbk.) | 1449694403 (pb</w:t>
      </w:r>
      <w:r>
        <w:t xml:space="preserve">k.) | 9781449697204 (alk. paper) | 1449697208 (alk. paper) | </w:t>
      </w:r>
    </w:p>
    <w:p w:rsidR="00DE3FF4" w:rsidRDefault="00E70C16">
      <w:pPr>
        <w:ind w:left="360"/>
      </w:pPr>
      <w:r>
        <w:t>Sudbury, Mass. : Jones and Bartlett Publishers, c2010. v, 265 p. : ill. ; 23 cm. ix, 381 pages : illustrations (some color) ; 23 cm</w:t>
      </w:r>
    </w:p>
    <w:p w:rsidR="00DE3FF4" w:rsidRDefault="00E70C16">
      <w:pPr>
        <w:ind w:left="360"/>
      </w:pPr>
      <w:r>
        <w:t>Total charges (checkout + renewals): 0</w:t>
      </w:r>
      <w:r>
        <w:tab/>
        <w:t xml:space="preserve">Date of last use: </w:t>
      </w:r>
      <w:r>
        <w:t>2019-08-27</w:t>
      </w:r>
    </w:p>
    <w:p w:rsidR="00DE3FF4" w:rsidRDefault="00E70C16">
      <w:pPr>
        <w:pStyle w:val="Heading2"/>
      </w:pPr>
      <w:r>
        <w:lastRenderedPageBreak/>
        <w:t>63. The advance of American nursing / Philip A. Kalisch, Beatrice J. Kalisch. (1995)</w:t>
      </w:r>
    </w:p>
    <w:p w:rsidR="00DE3FF4" w:rsidRDefault="00E70C16">
      <w:pPr>
        <w:ind w:left="360"/>
      </w:pPr>
      <w:r>
        <w:t>3127800000411285</w:t>
      </w:r>
      <w:r>
        <w:tab/>
        <w:t>NORTH  RT 4 .K34 1995</w:t>
      </w:r>
      <w:r>
        <w:br/>
        <w:t xml:space="preserve">0397550898 | </w:t>
      </w:r>
    </w:p>
    <w:p w:rsidR="00DE3FF4" w:rsidRDefault="00E70C16">
      <w:pPr>
        <w:ind w:left="360"/>
      </w:pPr>
      <w:r>
        <w:t>Philadelphia : J.B. Lippincott, c1995. x, 546 p. : ill., maps ; 26 cm.</w:t>
      </w:r>
    </w:p>
    <w:p w:rsidR="00DE3FF4" w:rsidRDefault="00E70C16">
      <w:pPr>
        <w:ind w:left="360"/>
      </w:pPr>
      <w:r>
        <w:t>Total charges (checkout + renewals):</w:t>
      </w:r>
      <w:r>
        <w:t xml:space="preserve"> 0</w:t>
      </w:r>
      <w:r>
        <w:tab/>
        <w:t>Date of last use: 2015-07-01</w:t>
      </w:r>
    </w:p>
    <w:p w:rsidR="00DE3FF4" w:rsidRDefault="00E70C16">
      <w:pPr>
        <w:pStyle w:val="Heading2"/>
      </w:pPr>
      <w:r>
        <w:t>64. Cadet nurse stories : the call for and response of women during World War II / Thelma M. Robinson, Paulie M. Perry. (2001)</w:t>
      </w:r>
    </w:p>
    <w:p w:rsidR="00DE3FF4" w:rsidRDefault="00E70C16">
      <w:pPr>
        <w:ind w:left="360"/>
      </w:pPr>
      <w:r>
        <w:t>3039200001125173</w:t>
      </w:r>
      <w:r>
        <w:tab/>
        <w:t>BOYCE  RT 4 .R63 2001</w:t>
      </w:r>
      <w:r>
        <w:br/>
        <w:t xml:space="preserve">1930538030 | </w:t>
      </w:r>
    </w:p>
    <w:p w:rsidR="00DE3FF4" w:rsidRDefault="00E70C16">
      <w:pPr>
        <w:ind w:left="360"/>
      </w:pPr>
      <w:r>
        <w:t>Indianapolis, IN : Sigma Theta Tau Internati</w:t>
      </w:r>
      <w:r>
        <w:t>onal Honor Society of Nursing, Center Nursing Press, c2001. xiv, 210 p. : ill., ports. ; 23 cm.</w:t>
      </w:r>
    </w:p>
    <w:p w:rsidR="00DE3FF4" w:rsidRDefault="00E70C16">
      <w:pPr>
        <w:ind w:left="360"/>
      </w:pPr>
      <w:r>
        <w:t>Total charges (checkout + renewals): 0</w:t>
      </w:r>
      <w:r>
        <w:tab/>
        <w:t>Date of last use: 2016-05-09</w:t>
      </w:r>
    </w:p>
    <w:p w:rsidR="00DE3FF4" w:rsidRDefault="00E70C16">
      <w:pPr>
        <w:pStyle w:val="Heading2"/>
      </w:pPr>
      <w:r>
        <w:t xml:space="preserve">65. 100 years of American nursing : celebrating a century of caring / Thelma M. Schorr with </w:t>
      </w:r>
      <w:r>
        <w:t>Maureen Shawn Kennedy. (1999)</w:t>
      </w:r>
    </w:p>
    <w:p w:rsidR="00DE3FF4" w:rsidRDefault="00E70C16">
      <w:pPr>
        <w:ind w:left="360"/>
      </w:pPr>
      <w:r>
        <w:t>3039200001000160</w:t>
      </w:r>
      <w:r>
        <w:tab/>
        <w:t>BOYCE  RT 4 .S375 1999</w:t>
      </w:r>
      <w:r>
        <w:br/>
        <w:t xml:space="preserve">0781718651 | </w:t>
      </w:r>
    </w:p>
    <w:p w:rsidR="00DE3FF4" w:rsidRDefault="00E70C16">
      <w:pPr>
        <w:ind w:left="360"/>
      </w:pPr>
      <w:r>
        <w:t>Philadelphia, PA : Lippincott Williams &amp; Wilkins, c1999. xvi, 222 p. : ill. (some col.) ; 22 X 28 cm.</w:t>
      </w:r>
    </w:p>
    <w:p w:rsidR="00DE3FF4" w:rsidRDefault="00E70C16">
      <w:pPr>
        <w:ind w:left="360"/>
      </w:pPr>
      <w:r>
        <w:t>Total charges (checkout + renewals): 5</w:t>
      </w:r>
      <w:r>
        <w:tab/>
        <w:t>Date of last use: 2016-05-09</w:t>
      </w:r>
    </w:p>
    <w:p w:rsidR="00DE3FF4" w:rsidRDefault="00E70C16">
      <w:pPr>
        <w:pStyle w:val="Heading2"/>
      </w:pPr>
      <w:r>
        <w:t>66</w:t>
      </w:r>
      <w:r>
        <w:t>. Chronicles of nursing education in Pennsylvania 1930-1986 / published by the Pennsylvania League for Nursing (PLN). (1986)</w:t>
      </w:r>
    </w:p>
    <w:p w:rsidR="00DE3FF4" w:rsidRDefault="00E70C16">
      <w:pPr>
        <w:ind w:left="360"/>
      </w:pPr>
      <w:r>
        <w:t>3127800000019724</w:t>
      </w:r>
      <w:r>
        <w:tab/>
        <w:t>NORTH  RT 5 .P4 C47 1986</w:t>
      </w:r>
      <w:r>
        <w:br/>
      </w:r>
    </w:p>
    <w:p w:rsidR="00DE3FF4" w:rsidRDefault="00E70C16">
      <w:pPr>
        <w:ind w:left="360"/>
      </w:pPr>
      <w:r>
        <w:t>Harrisburg, PA : Pennsylvania League for Nursing Creative Marketing Communications, Inc.</w:t>
      </w:r>
      <w:r>
        <w:t>, 1986. xiv, 182, xv-xxiv pages : illustrations ; 23 cm</w:t>
      </w:r>
    </w:p>
    <w:p w:rsidR="00DE3FF4" w:rsidRDefault="00E70C16">
      <w:pPr>
        <w:ind w:left="360"/>
      </w:pPr>
      <w:r>
        <w:t>Total charges (checkout + renewals): 0</w:t>
      </w:r>
      <w:r>
        <w:tab/>
        <w:t>Date of last use: 2015-09-24</w:t>
      </w:r>
    </w:p>
    <w:p w:rsidR="00DE3FF4" w:rsidRDefault="00E70C16">
      <w:pPr>
        <w:pStyle w:val="Heading2"/>
      </w:pPr>
      <w:r>
        <w:lastRenderedPageBreak/>
        <w:t xml:space="preserve">67. A dictionary of nursing / consultant Tanya A. McFerran MA, SRN, RSCN, CERT. ED. Senior Lecturer, Department of Midwifery, Child </w:t>
      </w:r>
      <w:r>
        <w:t>and Community Nursing, Faculty of Health, Social Care and Education, Anglia Ruskin University, Essex ; editor, A. Elizabeth A. Martin MA. (2017)</w:t>
      </w:r>
    </w:p>
    <w:p w:rsidR="00DE3FF4" w:rsidRDefault="00E70C16">
      <w:pPr>
        <w:ind w:left="360"/>
      </w:pPr>
      <w:r>
        <w:t>3039200001563423</w:t>
      </w:r>
      <w:r>
        <w:tab/>
        <w:t>BOYCE  RT 21 .D537 2017</w:t>
      </w:r>
      <w:r>
        <w:br/>
        <w:t xml:space="preserve">9780198788454 (paperback) | 0198788452 (paperback) | </w:t>
      </w:r>
    </w:p>
    <w:p w:rsidR="00DE3FF4" w:rsidRDefault="00E70C16">
      <w:pPr>
        <w:ind w:left="360"/>
      </w:pPr>
      <w:r>
        <w:t>Harrisburg, PA :</w:t>
      </w:r>
      <w:r>
        <w:t xml:space="preserve"> Pennsylvania League for Nursing Creative Marketing Communications, Inc., 1986. xiv, 182, xv-xxiv pages : illustrations ; 23 cm 659 pages : illustrations ; 20 cm.</w:t>
      </w:r>
    </w:p>
    <w:p w:rsidR="00DE3FF4" w:rsidRDefault="00E70C16">
      <w:pPr>
        <w:ind w:left="360"/>
      </w:pPr>
      <w:r>
        <w:t>Total charges (checkout + renewals): 0</w:t>
      </w:r>
      <w:r>
        <w:tab/>
        <w:t>Date of last use: 2018-11-29</w:t>
      </w:r>
    </w:p>
    <w:p w:rsidR="00DE3FF4" w:rsidRDefault="00E70C16">
      <w:pPr>
        <w:pStyle w:val="Heading2"/>
      </w:pPr>
      <w:r>
        <w:t>68. The Gale encyclopedia</w:t>
      </w:r>
      <w:r>
        <w:t xml:space="preserve"> of nursing &amp; allied health / Jacqueline L. Longe, editor. (2006)</w:t>
      </w:r>
    </w:p>
    <w:p w:rsidR="00DE3FF4" w:rsidRDefault="00E70C16">
      <w:pPr>
        <w:ind w:left="360"/>
      </w:pPr>
      <w:r>
        <w:t>3039300002520339</w:t>
      </w:r>
      <w:r>
        <w:tab/>
        <w:t>SOUTH  RT 21 .G353 2007 VOL.1</w:t>
      </w:r>
      <w:r>
        <w:br/>
        <w:t>1414403747 (set hardcover : alk. paper) | 9781414403748 (set hardcover : alk. paper) | 1414403755 (v. 1 : alk. paper) | 9781414403755 (v. 1 : a</w:t>
      </w:r>
      <w:r>
        <w:t>lk. paper) | 1414403763 (v. 2 : alk. paper) | 9781414403762 (v. 2 : alk. paper) | 1414403771 (v. 3 : alk. paper) | 9781414403779 (v. 3 : alk. paper) | 141440378X (v. 4 : alk. paper) | 9781414403786 (v. 4 : alk. paper) | 1414403798 (v. 5 : alk. paper) | 978</w:t>
      </w:r>
      <w:r>
        <w:t xml:space="preserve">1414403793 (v. 5 : alk. paper) | </w:t>
      </w:r>
    </w:p>
    <w:p w:rsidR="00DE3FF4" w:rsidRDefault="00E70C16">
      <w:pPr>
        <w:ind w:left="360"/>
      </w:pPr>
      <w:r>
        <w:t>Detroit : Thomson Gale, c2006. 5 v. (xxiii, 3093 p.) : ill. (chiefly col.) ; 29 cm.</w:t>
      </w:r>
    </w:p>
    <w:p w:rsidR="00DE3FF4" w:rsidRDefault="00E70C16">
      <w:pPr>
        <w:ind w:left="360"/>
      </w:pPr>
      <w:r>
        <w:t>Total charges (checkout + renewals): 0</w:t>
      </w:r>
      <w:r>
        <w:tab/>
        <w:t>Date of last use: 2016-06-13</w:t>
      </w:r>
    </w:p>
    <w:p w:rsidR="00DE3FF4" w:rsidRDefault="00E70C16">
      <w:pPr>
        <w:pStyle w:val="Heading2"/>
      </w:pPr>
      <w:r>
        <w:t>69. Lippincott's visual encyclopedia of clinical skills. (2009)</w:t>
      </w:r>
    </w:p>
    <w:p w:rsidR="00DE3FF4" w:rsidRDefault="00E70C16">
      <w:pPr>
        <w:ind w:left="360"/>
      </w:pPr>
      <w:r>
        <w:t>303600</w:t>
      </w:r>
      <w:r>
        <w:t>0001595216</w:t>
      </w:r>
      <w:r>
        <w:tab/>
        <w:t>ALLEGHENY  RT 21 .L57 2009</w:t>
      </w:r>
      <w:r>
        <w:br/>
        <w:t xml:space="preserve">9780781798327 (alk. paper) | 0781798329 (alk. paper) | </w:t>
      </w:r>
    </w:p>
    <w:p w:rsidR="00DE3FF4" w:rsidRDefault="00E70C16">
      <w:pPr>
        <w:ind w:left="360"/>
      </w:pPr>
      <w:r>
        <w:t>Philadelphia : Wolters Kluwer Health/Lippincott Williams &amp; Wilkins, c2009. xiii, 625 p. : col. ill. ; 29 cm.</w:t>
      </w:r>
    </w:p>
    <w:p w:rsidR="00DE3FF4" w:rsidRDefault="00E70C16">
      <w:pPr>
        <w:ind w:left="360"/>
      </w:pPr>
      <w:r>
        <w:t>Total charges (checkout + renewals): 1</w:t>
      </w:r>
      <w:r>
        <w:tab/>
        <w:t>Date of last u</w:t>
      </w:r>
      <w:r>
        <w:t>se: 2012-08-23</w:t>
      </w:r>
    </w:p>
    <w:p w:rsidR="00DE3FF4" w:rsidRDefault="00E70C16">
      <w:pPr>
        <w:pStyle w:val="Heading2"/>
      </w:pPr>
      <w:r>
        <w:t>70. Medical Spanish for nurses : a self-teaching guide / Soledad Traverso, PhD, Laurie Urraro, PhD, Patty Pasky McMahon, PhD, CRNP ; illustrations: Sergio Traverso and Soledad Traverso. (2017)</w:t>
      </w:r>
    </w:p>
    <w:p w:rsidR="00DE3FF4" w:rsidRDefault="00E70C16">
      <w:pPr>
        <w:ind w:left="360"/>
      </w:pPr>
      <w:r>
        <w:t>3039200001557318</w:t>
      </w:r>
      <w:r>
        <w:tab/>
        <w:t>BOYCE  RT 21 .T73 2017</w:t>
      </w:r>
      <w:r>
        <w:br/>
      </w:r>
      <w:r>
        <w:t xml:space="preserve">9780826132949 | 0826132944 | (ISBN invalid)9780826132956 (ebook) | </w:t>
      </w:r>
    </w:p>
    <w:p w:rsidR="00DE3FF4" w:rsidRDefault="00E70C16">
      <w:pPr>
        <w:ind w:left="360"/>
      </w:pPr>
      <w:r>
        <w:t>Philadelphia : Wolters Kluwer Health/Lippincott Williams &amp; Wilkins, c2009. xiii, 625 p. : col. ill. ; 29 cm. xx, 315 pages : illustrations ; 28 cm</w:t>
      </w:r>
    </w:p>
    <w:p w:rsidR="00DE3FF4" w:rsidRDefault="00E70C16">
      <w:pPr>
        <w:ind w:left="360"/>
      </w:pPr>
      <w:r>
        <w:t>Total charges (checkout + renewals): 0</w:t>
      </w:r>
      <w:r>
        <w:tab/>
        <w:t>Da</w:t>
      </w:r>
      <w:r>
        <w:t>te of last use: 2017-09-18</w:t>
      </w:r>
    </w:p>
    <w:p w:rsidR="00DE3FF4" w:rsidRDefault="00E70C16">
      <w:pPr>
        <w:pStyle w:val="Heading2"/>
      </w:pPr>
      <w:r>
        <w:lastRenderedPageBreak/>
        <w:t>71. Communication &amp; interpersonal skills in nursing / Alec Grant &amp; Benny Goodman. (2019)</w:t>
      </w:r>
    </w:p>
    <w:p w:rsidR="00DE3FF4" w:rsidRDefault="00E70C16">
      <w:pPr>
        <w:ind w:left="360"/>
      </w:pPr>
      <w:r>
        <w:t>3039200001544878</w:t>
      </w:r>
      <w:r>
        <w:tab/>
        <w:t>BOYCE  RT 23 .B33 2019</w:t>
      </w:r>
      <w:r>
        <w:br/>
        <w:t xml:space="preserve">9781526400987 (hbk.) | 1526400987 (hbk.) | 9781526400994 (pbk.) | 1526400995 (pbk.) | </w:t>
      </w:r>
    </w:p>
    <w:p w:rsidR="00DE3FF4" w:rsidRDefault="00E70C16">
      <w:pPr>
        <w:ind w:left="360"/>
      </w:pPr>
      <w:r>
        <w:t xml:space="preserve">Philadelphia </w:t>
      </w:r>
      <w:r>
        <w:t>: Wolters Kluwer Health/Lippincott Williams &amp; Wilkins, c2009. xiii, 625 p. : col. ill. ; 29 cm. xx, 315 pages : illustrations ; 28 cm xiii, 272 pages : illustrations ; 25 cm.</w:t>
      </w:r>
    </w:p>
    <w:p w:rsidR="00DE3FF4" w:rsidRDefault="00E70C16">
      <w:pPr>
        <w:ind w:left="360"/>
      </w:pPr>
      <w:r>
        <w:t>Total charges (checkout + renewals): 0</w:t>
      </w:r>
      <w:r>
        <w:tab/>
        <w:t>Date of last use: 2019-02-12</w:t>
      </w:r>
    </w:p>
    <w:p w:rsidR="00DE3FF4" w:rsidRDefault="00E70C16">
      <w:pPr>
        <w:pStyle w:val="Heading2"/>
      </w:pPr>
      <w:r>
        <w:t>72. Communica</w:t>
      </w:r>
      <w:r>
        <w:t>tion in nursing and healthcare : a guide for compassionate practice / Iris Gault, Jean Shapcott, Armin Luthi, and Graeme Reid. (2017)</w:t>
      </w:r>
    </w:p>
    <w:p w:rsidR="00DE3FF4" w:rsidRDefault="00E70C16">
      <w:pPr>
        <w:ind w:left="360"/>
      </w:pPr>
      <w:r>
        <w:t>3127800001028336</w:t>
      </w:r>
      <w:r>
        <w:tab/>
        <w:t>NORTH  RT 23 .G38 2017</w:t>
      </w:r>
      <w:r>
        <w:br/>
        <w:t>9781473926691 (hardback) | 1473926696 (hardback) | 9781412962315 (paperback) | 141</w:t>
      </w:r>
      <w:r>
        <w:t xml:space="preserve">2962315 (paperback) | (ISBN invalid)9781473988101 (ePub ebook) | </w:t>
      </w:r>
    </w:p>
    <w:p w:rsidR="00DE3FF4" w:rsidRDefault="00E70C16">
      <w:pPr>
        <w:ind w:left="360"/>
      </w:pPr>
      <w:r>
        <w:t>Philadelphia : Wolters Kluwer Health/Lippincott Williams &amp; Wilkins, c2009. xiii, 625 p. : col. ill. ; 29 cm. xx, 315 pages : illustrations ; 28 cm xiii, 272 pages : illustrations ; 25 cm. x,</w:t>
      </w:r>
      <w:r>
        <w:t xml:space="preserve"> 177 pages : illustrations ; 25 cm</w:t>
      </w:r>
    </w:p>
    <w:p w:rsidR="00DE3FF4" w:rsidRDefault="00E70C16">
      <w:pPr>
        <w:ind w:left="360"/>
      </w:pPr>
      <w:r>
        <w:t>Total charges (checkout + renewals): 0</w:t>
      </w:r>
      <w:r>
        <w:tab/>
        <w:t>Date of last use: 2018-02-21</w:t>
      </w:r>
    </w:p>
    <w:p w:rsidR="00DE3FF4" w:rsidRDefault="00E70C16">
      <w:pPr>
        <w:pStyle w:val="Heading2"/>
      </w:pPr>
      <w:r>
        <w:t>73. Communication for nurses : talking with patients / Lisa Kennedy Sheldon. (2009)</w:t>
      </w:r>
    </w:p>
    <w:p w:rsidR="00DE3FF4" w:rsidRDefault="00E70C16">
      <w:pPr>
        <w:ind w:left="360"/>
      </w:pPr>
      <w:r>
        <w:t>3127800000935788</w:t>
      </w:r>
      <w:r>
        <w:tab/>
        <w:t>NORTH  RT 23 .S53 2009</w:t>
      </w:r>
      <w:r>
        <w:br/>
        <w:t>9780763769925 (pbk.) | 076376</w:t>
      </w:r>
      <w:r>
        <w:t xml:space="preserve">9924 (pbk.) | </w:t>
      </w:r>
    </w:p>
    <w:p w:rsidR="00DE3FF4" w:rsidRDefault="00E70C16">
      <w:pPr>
        <w:ind w:left="360"/>
      </w:pPr>
      <w:r>
        <w:t>Sudbury, Mass. : Jones and Bartlett Publishers, c2009. xii, 204 p. : ill. ; 23 cm.</w:t>
      </w:r>
    </w:p>
    <w:p w:rsidR="00DE3FF4" w:rsidRDefault="00E70C16">
      <w:pPr>
        <w:ind w:left="360"/>
      </w:pPr>
      <w:r>
        <w:t>Total charges (checkout + renewals): 1</w:t>
      </w:r>
      <w:r>
        <w:tab/>
        <w:t>Date of last use: 2015-07-01</w:t>
      </w:r>
    </w:p>
    <w:p w:rsidR="00DE3FF4" w:rsidRDefault="00E70C16">
      <w:pPr>
        <w:pStyle w:val="Heading2"/>
      </w:pPr>
      <w:r>
        <w:t>74. Writing for publication in nursing / Marilyn H. Oermann, Judith C. Hays. (2019)</w:t>
      </w:r>
    </w:p>
    <w:p w:rsidR="00DE3FF4" w:rsidRDefault="00E70C16">
      <w:pPr>
        <w:ind w:left="360"/>
      </w:pPr>
      <w:r>
        <w:t>303920</w:t>
      </w:r>
      <w:r>
        <w:t>0001563662</w:t>
      </w:r>
      <w:r>
        <w:tab/>
        <w:t>BOYCE  RT 24 .O35 2019</w:t>
      </w:r>
      <w:r>
        <w:br/>
        <w:t xml:space="preserve">9780826147011 | 0826147011 | 9780826147011 (pbk) | </w:t>
      </w:r>
    </w:p>
    <w:p w:rsidR="00DE3FF4" w:rsidRDefault="00E70C16">
      <w:pPr>
        <w:ind w:left="360"/>
      </w:pPr>
      <w:r>
        <w:t>Sudbury, Mass. : Jones and Bartlett Publishers, c2009. xii, 204 p. : ill. ; 23 cm. xiv, 370 pages : illustrations ; 26 cm.</w:t>
      </w:r>
    </w:p>
    <w:p w:rsidR="00DE3FF4" w:rsidRDefault="00E70C16">
      <w:pPr>
        <w:ind w:left="360"/>
      </w:pPr>
      <w:r>
        <w:t>Total charges (checkout + renewals): 0</w:t>
      </w:r>
      <w:r>
        <w:tab/>
        <w:t xml:space="preserve">Date of </w:t>
      </w:r>
      <w:r>
        <w:t>last use: 2018-11-13</w:t>
      </w:r>
    </w:p>
    <w:p w:rsidR="00DE3FF4" w:rsidRDefault="00E70C16">
      <w:pPr>
        <w:pStyle w:val="Heading2"/>
      </w:pPr>
      <w:r>
        <w:lastRenderedPageBreak/>
        <w:t>75. Critical thinking and writing for nursing students / Bob Price and Anne Harrington. (2010)</w:t>
      </w:r>
    </w:p>
    <w:p w:rsidR="00DE3FF4" w:rsidRDefault="00E70C16">
      <w:pPr>
        <w:ind w:left="360"/>
      </w:pPr>
      <w:r>
        <w:t>3036000001697269</w:t>
      </w:r>
      <w:r>
        <w:tab/>
        <w:t>ALLEGHENY  RT24 .P75 2010</w:t>
      </w:r>
      <w:r>
        <w:br/>
      </w:r>
      <w:r>
        <w:t xml:space="preserve">9781844453665 (pbk.) | 1844453669 (pbk.) | 9781844456895 (Adobe ebk.) | 1844456897 (Adobe ebk.) | 9781844456888 (ePub) | 1844456889 (ePub) | 9781844459858 (Kindle) | 1844459853 (Kindle) | </w:t>
      </w:r>
    </w:p>
    <w:p w:rsidR="00DE3FF4" w:rsidRDefault="00E70C16">
      <w:pPr>
        <w:ind w:left="360"/>
      </w:pPr>
      <w:r>
        <w:t>Exeter : Learning Matters, 2010. ix, 148 p. : ill. ; 25 cm.</w:t>
      </w:r>
    </w:p>
    <w:p w:rsidR="00DE3FF4" w:rsidRDefault="00E70C16">
      <w:pPr>
        <w:ind w:left="360"/>
      </w:pPr>
      <w:r>
        <w:t>Total c</w:t>
      </w:r>
      <w:r>
        <w:t>harges (checkout + renewals): 1</w:t>
      </w:r>
      <w:r>
        <w:tab/>
        <w:t>Date of last use: 2015-10-09</w:t>
      </w:r>
    </w:p>
    <w:p w:rsidR="00DE3FF4" w:rsidRDefault="00E70C16">
      <w:pPr>
        <w:pStyle w:val="Heading2"/>
      </w:pPr>
      <w:r>
        <w:t>76. Critical thinking and writing for nursing students / Bob Price &amp; Anne Harrington. (2019)</w:t>
      </w:r>
    </w:p>
    <w:p w:rsidR="00DE3FF4" w:rsidRDefault="00E70C16">
      <w:pPr>
        <w:ind w:left="360"/>
      </w:pPr>
      <w:r>
        <w:t>3039200001543847</w:t>
      </w:r>
      <w:r>
        <w:tab/>
        <w:t>BOYCE  RT 24 .P75 2019</w:t>
      </w:r>
      <w:r>
        <w:br/>
        <w:t xml:space="preserve">9781526445261 (pbk.) | 1526445263 (pbk.) | </w:t>
      </w:r>
    </w:p>
    <w:p w:rsidR="00DE3FF4" w:rsidRDefault="00E70C16">
      <w:pPr>
        <w:ind w:left="360"/>
      </w:pPr>
      <w:r>
        <w:t xml:space="preserve">Exeter : Learning </w:t>
      </w:r>
      <w:r>
        <w:t>Matters, 2010. ix, 148 p. : ill. ; 25 cm. xi, 201 pages : illustrations ; 25 cm.</w:t>
      </w:r>
    </w:p>
    <w:p w:rsidR="00DE3FF4" w:rsidRDefault="00E70C16">
      <w:pPr>
        <w:ind w:left="360"/>
      </w:pPr>
      <w:r>
        <w:t>Total charges (checkout + renewals): 0</w:t>
      </w:r>
      <w:r>
        <w:tab/>
        <w:t>Date of last use: 2019-01-14</w:t>
      </w:r>
    </w:p>
    <w:p w:rsidR="00DE3FF4" w:rsidRDefault="00E70C16">
      <w:pPr>
        <w:pStyle w:val="Heading2"/>
      </w:pPr>
      <w:r>
        <w:t>77. Anatomy of writing for publication for nurses / Cynthia Saver, MS, RN. (2014)</w:t>
      </w:r>
    </w:p>
    <w:p w:rsidR="00DE3FF4" w:rsidRDefault="00E70C16">
      <w:pPr>
        <w:ind w:left="360"/>
      </w:pPr>
      <w:r>
        <w:t>3039300002651860</w:t>
      </w:r>
      <w:r>
        <w:tab/>
        <w:t xml:space="preserve">SOUTH  </w:t>
      </w:r>
      <w:r>
        <w:t>RT 24 .S28 2014</w:t>
      </w:r>
      <w:r>
        <w:br/>
        <w:t xml:space="preserve">9781938835421 (book : alk. paper) | 1938835425 (book : alk. paper) | (ISBN invalid)9781938835438 (EPUB) | (ISBN invalid)9781938835445 (PDF) | (ISBN invalid)9781938835452 (MOBI) | </w:t>
      </w:r>
    </w:p>
    <w:p w:rsidR="00DE3FF4" w:rsidRDefault="00E70C16">
      <w:pPr>
        <w:ind w:left="360"/>
      </w:pPr>
      <w:r>
        <w:t xml:space="preserve">Exeter : Learning Matters, 2010. ix, 148 p. : ill. ; 25 cm. </w:t>
      </w:r>
      <w:r>
        <w:t>xi, 201 pages : illustrations ; 25 cm. xxiii, 456 pages : illustrations ; 24 cm</w:t>
      </w:r>
    </w:p>
    <w:p w:rsidR="00DE3FF4" w:rsidRDefault="00E70C16">
      <w:pPr>
        <w:ind w:left="360"/>
      </w:pPr>
      <w:r>
        <w:t>Total charges (checkout + renewals): 0</w:t>
      </w:r>
      <w:r>
        <w:tab/>
        <w:t>Date of last use: 2016-08-16</w:t>
      </w:r>
    </w:p>
    <w:p w:rsidR="00DE3FF4" w:rsidRDefault="00E70C16">
      <w:pPr>
        <w:pStyle w:val="Heading2"/>
      </w:pPr>
      <w:r>
        <w:t>78. Anatomy of writing for publication for nurses / Cynthia Saver, MS, RN. (2017)</w:t>
      </w:r>
    </w:p>
    <w:p w:rsidR="00DE3FF4" w:rsidRDefault="00E70C16">
      <w:pPr>
        <w:ind w:left="360"/>
      </w:pPr>
      <w:r>
        <w:t>3039300002634247</w:t>
      </w:r>
      <w:r>
        <w:tab/>
        <w:t>SOUTH  RT</w:t>
      </w:r>
      <w:r>
        <w:t xml:space="preserve"> 24 .S28 2017</w:t>
      </w:r>
      <w:r>
        <w:br/>
        <w:t xml:space="preserve">9781945157219 (print ; alk. paper) | 1945157216 (print ; alk. paper) | (ISBN invalid)9781945157226 (epub) | (ISBN invalid)9781945157233 (pdf) | (ISBN invalid)9781945157240 (mobi) | </w:t>
      </w:r>
    </w:p>
    <w:p w:rsidR="00DE3FF4" w:rsidRDefault="00E70C16">
      <w:pPr>
        <w:ind w:left="360"/>
      </w:pPr>
      <w:r>
        <w:t xml:space="preserve">Exeter : Learning Matters, 2010. ix, 148 p. : ill. ; 25 cm. </w:t>
      </w:r>
      <w:r>
        <w:t>xi, 201 pages : illustrations ; 25 cm. xxiii, 456 pages : illustrations ; 24 cm xxvii, 463 pages : illustrations ; 26 cm</w:t>
      </w:r>
    </w:p>
    <w:p w:rsidR="00DE3FF4" w:rsidRDefault="00E70C16">
      <w:pPr>
        <w:ind w:left="360"/>
      </w:pPr>
      <w:r>
        <w:t>Total charges (checkout + renewals): 0</w:t>
      </w:r>
      <w:r>
        <w:tab/>
        <w:t>Date of last use: 2019-04-18</w:t>
      </w:r>
    </w:p>
    <w:p w:rsidR="00DE3FF4" w:rsidRDefault="00E70C16">
      <w:pPr>
        <w:pStyle w:val="Heading2"/>
      </w:pPr>
      <w:r>
        <w:lastRenderedPageBreak/>
        <w:t>79. The care of the sick : the emergence of modern nursing / Bonnie</w:t>
      </w:r>
      <w:r>
        <w:t xml:space="preserve"> Bullough, Vern L. Bullough. (1978)</w:t>
      </w:r>
    </w:p>
    <w:p w:rsidR="00DE3FF4" w:rsidRDefault="00E70C16">
      <w:pPr>
        <w:ind w:left="360"/>
      </w:pPr>
      <w:r>
        <w:t>3036000000124562</w:t>
      </w:r>
      <w:r>
        <w:tab/>
        <w:t>ALLEGHENY BOYCE  RT 31 .B79</w:t>
      </w:r>
      <w:r>
        <w:br/>
        <w:t xml:space="preserve">0882021834 | </w:t>
      </w:r>
    </w:p>
    <w:p w:rsidR="00DE3FF4" w:rsidRDefault="00E70C16">
      <w:pPr>
        <w:ind w:left="360"/>
      </w:pPr>
      <w:r>
        <w:t>New York : Prodist, 1978. 311 p. 24 cm.</w:t>
      </w:r>
    </w:p>
    <w:p w:rsidR="00DE3FF4" w:rsidRDefault="00E70C16">
      <w:pPr>
        <w:ind w:left="360"/>
      </w:pPr>
      <w:r>
        <w:t>Total charges (checkout + renewals): 0</w:t>
      </w:r>
      <w:r>
        <w:tab/>
        <w:t>Date of last use: 1992-06-29</w:t>
      </w:r>
    </w:p>
    <w:p w:rsidR="00DE3FF4" w:rsidRDefault="00E70C16">
      <w:pPr>
        <w:pStyle w:val="Heading2"/>
      </w:pPr>
      <w:r>
        <w:t>80. History and modern nursing. (1963)</w:t>
      </w:r>
    </w:p>
    <w:p w:rsidR="00DE3FF4" w:rsidRDefault="00E70C16">
      <w:pPr>
        <w:ind w:left="360"/>
      </w:pPr>
      <w:r>
        <w:t>30392000014641</w:t>
      </w:r>
      <w:r>
        <w:t>92</w:t>
      </w:r>
      <w:r>
        <w:tab/>
        <w:t>BOYCE  RT 31 .D5</w:t>
      </w:r>
      <w:r>
        <w:br/>
      </w:r>
    </w:p>
    <w:p w:rsidR="00DE3FF4" w:rsidRDefault="00E70C16">
      <w:pPr>
        <w:ind w:left="360"/>
      </w:pPr>
      <w:r>
        <w:t>Philadelphia, F.A. Davis [1963] 365 p. illus. 27 cm.</w:t>
      </w:r>
    </w:p>
    <w:p w:rsidR="00DE3FF4" w:rsidRDefault="00E70C16">
      <w:pPr>
        <w:ind w:left="360"/>
      </w:pPr>
      <w:r>
        <w:t>Total charges (checkout + renewals): 0</w:t>
      </w:r>
      <w:r>
        <w:tab/>
        <w:t>Date of last use: 2016-05-09</w:t>
      </w:r>
    </w:p>
    <w:p w:rsidR="00DE3FF4" w:rsidRDefault="00E70C16">
      <w:pPr>
        <w:pStyle w:val="Heading2"/>
      </w:pPr>
      <w:r>
        <w:t>81. History and modern nursing [by] Lena Dixon Dietz [and] Aurelia R. Lehozky. (1967)</w:t>
      </w:r>
    </w:p>
    <w:p w:rsidR="00DE3FF4" w:rsidRDefault="00E70C16">
      <w:pPr>
        <w:ind w:left="360"/>
      </w:pPr>
      <w:r>
        <w:t>3036000000546525</w:t>
      </w:r>
      <w:r>
        <w:tab/>
        <w:t xml:space="preserve">ALLEGHENY  </w:t>
      </w:r>
      <w:r>
        <w:t>RT 31 .D5 1967</w:t>
      </w:r>
      <w:r>
        <w:br/>
      </w:r>
    </w:p>
    <w:p w:rsidR="00DE3FF4" w:rsidRDefault="00E70C16">
      <w:pPr>
        <w:ind w:left="360"/>
      </w:pPr>
      <w:r>
        <w:t>Philadelphia, F.A. Davis Co. [1967] 381 p. illus. 27 cm.</w:t>
      </w:r>
    </w:p>
    <w:p w:rsidR="00DE3FF4" w:rsidRDefault="00E70C16">
      <w:pPr>
        <w:ind w:left="360"/>
      </w:pPr>
      <w:r>
        <w:t>Total charges (checkout + renewals): 2</w:t>
      </w:r>
      <w:r>
        <w:tab/>
        <w:t>Date of last use: 1992-09-17</w:t>
      </w:r>
    </w:p>
    <w:p w:rsidR="00DE3FF4" w:rsidRDefault="00E70C16">
      <w:pPr>
        <w:pStyle w:val="Heading2"/>
      </w:pPr>
      <w:r>
        <w:t>82. Nursing in society; a historical perspective [by] Josephine A. Dolan. (1973)</w:t>
      </w:r>
    </w:p>
    <w:p w:rsidR="00DE3FF4" w:rsidRDefault="00E70C16">
      <w:pPr>
        <w:ind w:left="360"/>
      </w:pPr>
      <w:r>
        <w:t>3036000000250508</w:t>
      </w:r>
      <w:r>
        <w:tab/>
        <w:t>ALLEGHENY  RT31 .</w:t>
      </w:r>
      <w:r>
        <w:t>D64 1973</w:t>
      </w:r>
      <w:r>
        <w:br/>
        <w:t xml:space="preserve">0721631320 | </w:t>
      </w:r>
    </w:p>
    <w:p w:rsidR="00DE3FF4" w:rsidRDefault="00E70C16">
      <w:pPr>
        <w:ind w:left="360"/>
      </w:pPr>
      <w:r>
        <w:t>Philadelphia, Saunders, 1973. viii, 344 p. illus. 27 cm.</w:t>
      </w:r>
    </w:p>
    <w:p w:rsidR="00DE3FF4" w:rsidRDefault="00E70C16">
      <w:pPr>
        <w:ind w:left="360"/>
      </w:pPr>
      <w:r>
        <w:t>Total charges (checkout + renewals): 1</w:t>
      </w:r>
      <w:r>
        <w:tab/>
        <w:t>Date of last use: 2015-12-15</w:t>
      </w:r>
    </w:p>
    <w:p w:rsidR="00DE3FF4" w:rsidRDefault="00E70C16">
      <w:pPr>
        <w:pStyle w:val="Heading2"/>
      </w:pPr>
      <w:r>
        <w:t>83. Nursing in society : a historical perspective / Josephine A. Dolan. (1978)</w:t>
      </w:r>
    </w:p>
    <w:p w:rsidR="00DE3FF4" w:rsidRDefault="00E70C16">
      <w:pPr>
        <w:ind w:left="360"/>
      </w:pPr>
      <w:r>
        <w:t>3039200000584222</w:t>
      </w:r>
      <w:r>
        <w:tab/>
        <w:t>BOYCE  RT 31</w:t>
      </w:r>
      <w:r>
        <w:t xml:space="preserve"> .D64 1978</w:t>
      </w:r>
      <w:r>
        <w:br/>
        <w:t xml:space="preserve">0721631339 | </w:t>
      </w:r>
    </w:p>
    <w:p w:rsidR="00DE3FF4" w:rsidRDefault="00E70C16">
      <w:pPr>
        <w:ind w:left="360"/>
      </w:pPr>
      <w:r>
        <w:t>Philadelphia : Saunders, c1978. viii, 402 p. : ill. ; 27 cm. &amp; instructor's guide.</w:t>
      </w:r>
    </w:p>
    <w:p w:rsidR="00DE3FF4" w:rsidRDefault="00E70C16">
      <w:pPr>
        <w:ind w:left="360"/>
      </w:pPr>
      <w:r>
        <w:t>Total charges (checkout + renewals): 6</w:t>
      </w:r>
      <w:r>
        <w:tab/>
        <w:t>Date of last use: 2016-05-09</w:t>
      </w:r>
    </w:p>
    <w:p w:rsidR="00DE3FF4" w:rsidRDefault="00E70C16">
      <w:pPr>
        <w:pStyle w:val="Heading2"/>
      </w:pPr>
      <w:r>
        <w:t xml:space="preserve">84. Nursing, the finest art : an illustrated history / M. Patricia Donahue ; </w:t>
      </w:r>
      <w:r>
        <w:t>illustrations edited and compiled by Patricia A. Russac. (1985)</w:t>
      </w:r>
    </w:p>
    <w:p w:rsidR="00DE3FF4" w:rsidRDefault="00E70C16">
      <w:pPr>
        <w:ind w:left="360"/>
      </w:pPr>
      <w:r>
        <w:t>3036000000019341</w:t>
      </w:r>
      <w:r>
        <w:tab/>
        <w:t>ALLEGHENY BOYCE SOUTH  RT 31 .D66 1985</w:t>
      </w:r>
      <w:r>
        <w:br/>
        <w:t xml:space="preserve">0801614244 $39.95 | </w:t>
      </w:r>
    </w:p>
    <w:p w:rsidR="00DE3FF4" w:rsidRDefault="00E70C16">
      <w:pPr>
        <w:ind w:left="360"/>
      </w:pPr>
      <w:r>
        <w:lastRenderedPageBreak/>
        <w:t>St. Louis : C.V. Mosby, 1985. xiv, 508 p. : ill., ports. (some col.) ; 31 cm.</w:t>
      </w:r>
    </w:p>
    <w:p w:rsidR="00DE3FF4" w:rsidRDefault="00E70C16">
      <w:pPr>
        <w:ind w:left="360"/>
      </w:pPr>
      <w:r>
        <w:t xml:space="preserve">Total charges (checkout + renewals): </w:t>
      </w:r>
      <w:r>
        <w:t>4</w:t>
      </w:r>
      <w:r>
        <w:tab/>
        <w:t>Date of last use: 2014-06-13</w:t>
      </w:r>
    </w:p>
    <w:p w:rsidR="00DE3FF4" w:rsidRDefault="00E70C16">
      <w:pPr>
        <w:pStyle w:val="Heading2"/>
      </w:pPr>
      <w:r>
        <w:t>85. Nursing, the finest art : an illustrated history / M. Patricia Donahue. (2011)</w:t>
      </w:r>
    </w:p>
    <w:p w:rsidR="00DE3FF4" w:rsidRDefault="00E70C16">
      <w:pPr>
        <w:ind w:left="360"/>
      </w:pPr>
      <w:r>
        <w:t>3036000001584673</w:t>
      </w:r>
      <w:r>
        <w:tab/>
        <w:t>ALLEGHENY BOYCE NORTH SOUTH  RT 31 .D66 2011</w:t>
      </w:r>
      <w:r>
        <w:br/>
        <w:t xml:space="preserve">9780323053051 (hardcover : alk. paper) | 032305305X (hardcover : alk. paper) | </w:t>
      </w:r>
    </w:p>
    <w:p w:rsidR="00DE3FF4" w:rsidRDefault="00E70C16">
      <w:pPr>
        <w:ind w:left="360"/>
      </w:pPr>
      <w:r>
        <w:t>Maryland Heights, Mo. : Mosby Elsevier, c2011. xviii, 390 p. : ill. (some col.), col. maps ; 32 cm.</w:t>
      </w:r>
    </w:p>
    <w:p w:rsidR="00DE3FF4" w:rsidRDefault="00E70C16">
      <w:pPr>
        <w:ind w:left="360"/>
      </w:pPr>
      <w:r>
        <w:t>Total charges (checkout + renewals): 4</w:t>
      </w:r>
      <w:r>
        <w:tab/>
        <w:t>Date of last use: 2014-06-24</w:t>
      </w:r>
    </w:p>
    <w:p w:rsidR="00DE3FF4" w:rsidRDefault="00E70C16">
      <w:pPr>
        <w:pStyle w:val="Heading2"/>
      </w:pPr>
      <w:r>
        <w:t>86. Goodnow's history of nursing. (1916)</w:t>
      </w:r>
    </w:p>
    <w:p w:rsidR="00DE3FF4" w:rsidRDefault="00E70C16">
      <w:pPr>
        <w:ind w:left="360"/>
      </w:pPr>
      <w:r>
        <w:t>3036000000546533</w:t>
      </w:r>
      <w:r>
        <w:tab/>
        <w:t>ALLEGHENY  RT 31 .G578 1963</w:t>
      </w:r>
      <w:r>
        <w:br/>
      </w:r>
    </w:p>
    <w:p w:rsidR="00DE3FF4" w:rsidRDefault="00E70C16">
      <w:pPr>
        <w:ind w:left="360"/>
      </w:pPr>
      <w:r>
        <w:t>P</w:t>
      </w:r>
      <w:r>
        <w:t>hiladelphia, W. B. Saunders Co., 1916-1963. 11 v. illus., ports., maps. 2l cm.</w:t>
      </w:r>
    </w:p>
    <w:p w:rsidR="00DE3FF4" w:rsidRDefault="00E70C16">
      <w:pPr>
        <w:ind w:left="360"/>
      </w:pPr>
      <w:r>
        <w:t>Total charges (checkout + renewals): 3</w:t>
      </w:r>
      <w:r>
        <w:tab/>
        <w:t>Date of last use: 2014-02-04</w:t>
      </w:r>
    </w:p>
    <w:p w:rsidR="00DE3FF4" w:rsidRDefault="00E70C16">
      <w:pPr>
        <w:pStyle w:val="Heading2"/>
      </w:pPr>
      <w:r>
        <w:t>87. Goodnow's history of nursing (1963)</w:t>
      </w:r>
    </w:p>
    <w:p w:rsidR="00DE3FF4" w:rsidRDefault="00E70C16">
      <w:pPr>
        <w:ind w:left="360"/>
      </w:pPr>
      <w:r>
        <w:t>3039300000360761</w:t>
      </w:r>
      <w:r>
        <w:tab/>
        <w:t>SOUTH  RT 31 .G578 1963</w:t>
      </w:r>
      <w:r>
        <w:br/>
      </w:r>
    </w:p>
    <w:p w:rsidR="00DE3FF4" w:rsidRDefault="00E70C16">
      <w:pPr>
        <w:ind w:left="360"/>
      </w:pPr>
      <w:r>
        <w:t>1963</w:t>
      </w:r>
    </w:p>
    <w:p w:rsidR="00DE3FF4" w:rsidRDefault="00E70C16">
      <w:pPr>
        <w:ind w:left="360"/>
      </w:pPr>
      <w:r>
        <w:t xml:space="preserve">Total charges </w:t>
      </w:r>
      <w:r>
        <w:t>(checkout + renewals): 3</w:t>
      </w:r>
      <w:r>
        <w:tab/>
        <w:t>Date of last use: 2016-08-16</w:t>
      </w:r>
    </w:p>
    <w:p w:rsidR="00DE3FF4" w:rsidRDefault="00E70C16">
      <w:pPr>
        <w:pStyle w:val="Heading2"/>
      </w:pPr>
      <w:r>
        <w:t>88. Nursing history, by Minnie Goodnow. (1942)</w:t>
      </w:r>
    </w:p>
    <w:p w:rsidR="00DE3FF4" w:rsidRDefault="00E70C16">
      <w:pPr>
        <w:ind w:left="360"/>
      </w:pPr>
      <w:r>
        <w:t>3039200000713029</w:t>
      </w:r>
      <w:r>
        <w:tab/>
        <w:t>BOYCE  RT 31 .G6 1942</w:t>
      </w:r>
      <w:r>
        <w:br/>
      </w:r>
    </w:p>
    <w:p w:rsidR="00DE3FF4" w:rsidRDefault="00E70C16">
      <w:pPr>
        <w:ind w:left="360"/>
      </w:pPr>
      <w:r>
        <w:t>Philadelphia, London, W.B. Saunders company, 1942. xiii, 495 p. illus. (incl. ports., maps, facsim.) 21 cm.</w:t>
      </w:r>
    </w:p>
    <w:p w:rsidR="00DE3FF4" w:rsidRDefault="00E70C16">
      <w:pPr>
        <w:ind w:left="360"/>
      </w:pPr>
      <w:r>
        <w:t>Total c</w:t>
      </w:r>
      <w:r>
        <w:t>harges (checkout + renewals): 6</w:t>
      </w:r>
      <w:r>
        <w:tab/>
        <w:t>Date of last use: 2016-05-09</w:t>
      </w:r>
    </w:p>
    <w:p w:rsidR="00DE3FF4" w:rsidRDefault="00E70C16">
      <w:pPr>
        <w:pStyle w:val="Heading2"/>
      </w:pPr>
      <w:r>
        <w:t>89. History of nursing [by] Josephine A. Dolan. (1968)</w:t>
      </w:r>
    </w:p>
    <w:p w:rsidR="00DE3FF4" w:rsidRDefault="00E70C16">
      <w:pPr>
        <w:ind w:left="360"/>
      </w:pPr>
      <w:r>
        <w:t>3036000000546541</w:t>
      </w:r>
      <w:r>
        <w:tab/>
        <w:t>ALLEGHENY  RT 31 .G6 1968</w:t>
      </w:r>
      <w:r>
        <w:br/>
      </w:r>
    </w:p>
    <w:p w:rsidR="00DE3FF4" w:rsidRDefault="00E70C16">
      <w:pPr>
        <w:ind w:left="360"/>
      </w:pPr>
      <w:r>
        <w:t>Philadelphia, Saunders, 1968. viii, 380 p. illus. 26 cm.</w:t>
      </w:r>
    </w:p>
    <w:p w:rsidR="00DE3FF4" w:rsidRDefault="00E70C16">
      <w:pPr>
        <w:ind w:left="360"/>
      </w:pPr>
      <w:r>
        <w:t>Total charges (checkout + renewals): 8</w:t>
      </w:r>
      <w:r>
        <w:tab/>
      </w:r>
      <w:r>
        <w:t>Date of last use: 2020-01-21</w:t>
      </w:r>
    </w:p>
    <w:p w:rsidR="00DE3FF4" w:rsidRDefault="00E70C16">
      <w:pPr>
        <w:pStyle w:val="Heading2"/>
      </w:pPr>
      <w:r>
        <w:lastRenderedPageBreak/>
        <w:t>90. History &amp; trends of professional nursing [by] Gerald Joseph Griffin [and] Joanne King Griffin. With a special unit on legal aspects, by Robert G. Bowers. (1973)</w:t>
      </w:r>
    </w:p>
    <w:p w:rsidR="00DE3FF4" w:rsidRDefault="00E70C16">
      <w:pPr>
        <w:ind w:left="360"/>
      </w:pPr>
      <w:r>
        <w:t>3127800000131552</w:t>
      </w:r>
      <w:r>
        <w:tab/>
        <w:t>NORTH  RT 31 .G74 1973</w:t>
      </w:r>
      <w:r>
        <w:br/>
        <w:t xml:space="preserve">0801619777 | </w:t>
      </w:r>
    </w:p>
    <w:p w:rsidR="00DE3FF4" w:rsidRDefault="00E70C16">
      <w:pPr>
        <w:ind w:left="360"/>
      </w:pPr>
      <w:r>
        <w:t>Saint Lo</w:t>
      </w:r>
      <w:r>
        <w:t>uis, C. V. Mosby Co., 1973. xi, 311 p. illus.</w:t>
      </w:r>
    </w:p>
    <w:p w:rsidR="00DE3FF4" w:rsidRDefault="00E70C16">
      <w:pPr>
        <w:ind w:left="360"/>
      </w:pPr>
      <w:r>
        <w:t>Total charges (checkout + renewals): 3</w:t>
      </w:r>
      <w:r>
        <w:tab/>
        <w:t>Date of last use: 2015-07-01</w:t>
      </w:r>
    </w:p>
    <w:p w:rsidR="00DE3FF4" w:rsidRDefault="00E70C16">
      <w:pPr>
        <w:pStyle w:val="Heading2"/>
      </w:pPr>
      <w:r>
        <w:t>91. Celebrating nurses : a visual history / Christine E. Hallett ; foreword by Joan E. Lynaugh. (2010)</w:t>
      </w:r>
    </w:p>
    <w:p w:rsidR="00DE3FF4" w:rsidRDefault="00E70C16">
      <w:pPr>
        <w:ind w:left="360"/>
      </w:pPr>
      <w:r>
        <w:t>3039200001459291</w:t>
      </w:r>
      <w:r>
        <w:tab/>
        <w:t>BOYCE  RT 31 .H35 2010</w:t>
      </w:r>
      <w:r>
        <w:br/>
        <w:t xml:space="preserve">9780764162862 | 0764162861 | </w:t>
      </w:r>
    </w:p>
    <w:p w:rsidR="00DE3FF4" w:rsidRDefault="00E70C16">
      <w:pPr>
        <w:ind w:left="360"/>
      </w:pPr>
      <w:r>
        <w:t>Hauppauge, N.Y. : Barrons Educational Series, 2010. 192 p. : ill., ports.</w:t>
      </w:r>
    </w:p>
    <w:p w:rsidR="00DE3FF4" w:rsidRDefault="00E70C16">
      <w:pPr>
        <w:ind w:left="360"/>
      </w:pPr>
      <w:r>
        <w:t>Total charges (checkout + renewals): 0</w:t>
      </w:r>
      <w:r>
        <w:tab/>
        <w:t>Date of last use: 2016-05-09</w:t>
      </w:r>
    </w:p>
    <w:p w:rsidR="00DE3FF4" w:rsidRDefault="00E70C16">
      <w:pPr>
        <w:pStyle w:val="Heading2"/>
      </w:pPr>
      <w:r>
        <w:t>92. History as evidence : nursing interventions through time / [edited by] Patricia</w:t>
      </w:r>
      <w:r>
        <w:t xml:space="preserve"> D'Antonio, Sandra B. Lewenson. (2011)</w:t>
      </w:r>
    </w:p>
    <w:p w:rsidR="00DE3FF4" w:rsidRDefault="00E70C16">
      <w:pPr>
        <w:ind w:left="360"/>
      </w:pPr>
      <w:r>
        <w:t>3036000001593229</w:t>
      </w:r>
      <w:r>
        <w:tab/>
        <w:t>ALLEGHENY BOYCE  RT 31 .H567 2011</w:t>
      </w:r>
      <w:r>
        <w:br/>
        <w:t xml:space="preserve">9780826105776 | 0826105777 | </w:t>
      </w:r>
    </w:p>
    <w:p w:rsidR="00DE3FF4" w:rsidRDefault="00E70C16">
      <w:pPr>
        <w:ind w:left="360"/>
      </w:pPr>
      <w:r>
        <w:t>New York : Springer Pub. Co., c2011. xxiv, 224 p. : ill. ; 23 cm.</w:t>
      </w:r>
    </w:p>
    <w:p w:rsidR="00DE3FF4" w:rsidRDefault="00E70C16">
      <w:pPr>
        <w:ind w:left="360"/>
      </w:pPr>
      <w:r>
        <w:t>Total charges (checkout + renewals): 3</w:t>
      </w:r>
      <w:r>
        <w:tab/>
        <w:t>Date of last use: 2014-02-07</w:t>
      </w:r>
    </w:p>
    <w:p w:rsidR="00DE3FF4" w:rsidRDefault="00E70C16">
      <w:pPr>
        <w:pStyle w:val="Heading2"/>
      </w:pPr>
      <w:r>
        <w:t>93</w:t>
      </w:r>
      <w:r>
        <w:t>. A history of nursing ideas / [edited by] Linda C. Andrist, Patrice K. Nicholas, Karen A. Wolf. (2006)</w:t>
      </w:r>
    </w:p>
    <w:p w:rsidR="00DE3FF4" w:rsidRDefault="00E70C16">
      <w:pPr>
        <w:ind w:left="360"/>
      </w:pPr>
      <w:r>
        <w:t>3036000001524034</w:t>
      </w:r>
      <w:r>
        <w:tab/>
        <w:t>ALLEGHENY  RT 31 .H575 2006</w:t>
      </w:r>
      <w:r>
        <w:br/>
        <w:t xml:space="preserve">0763722898 (pbk.) | 9780763722890 (pbk.) | </w:t>
      </w:r>
    </w:p>
    <w:p w:rsidR="00DE3FF4" w:rsidRDefault="00E70C16">
      <w:pPr>
        <w:ind w:left="360"/>
      </w:pPr>
      <w:r>
        <w:t>Sudbury, Mass. : Jones and Bartlett Publishers, c2006. xxiii, 5</w:t>
      </w:r>
      <w:r>
        <w:t>04 p. : ill. ; 23 cm.</w:t>
      </w:r>
    </w:p>
    <w:p w:rsidR="00DE3FF4" w:rsidRDefault="00E70C16">
      <w:pPr>
        <w:ind w:left="360"/>
      </w:pPr>
      <w:r>
        <w:t>Total charges (checkout + renewals): 5</w:t>
      </w:r>
      <w:r>
        <w:tab/>
        <w:t>Date of last use: 2015-12-15</w:t>
      </w:r>
    </w:p>
    <w:p w:rsidR="00DE3FF4" w:rsidRDefault="00E70C16">
      <w:pPr>
        <w:pStyle w:val="Heading2"/>
      </w:pPr>
      <w:r>
        <w:t>94. History of nursing [videorecording (DVD)] : the development of a profession / director, Ken Lam ; producers, Jessica Tanenbaum, Ken Lam ; writer, Jessica Tanenbau</w:t>
      </w:r>
      <w:r>
        <w:t>m. (2008)</w:t>
      </w:r>
    </w:p>
    <w:p w:rsidR="00DE3FF4" w:rsidRDefault="00E70C16">
      <w:pPr>
        <w:ind w:left="360"/>
      </w:pPr>
      <w:r>
        <w:t>3039200001385934</w:t>
      </w:r>
      <w:r>
        <w:tab/>
        <w:t>BOYCE  RT 31 .H6735 D4891 2008</w:t>
      </w:r>
      <w:r>
        <w:br/>
      </w:r>
    </w:p>
    <w:p w:rsidR="00DE3FF4" w:rsidRDefault="00E70C16">
      <w:pPr>
        <w:ind w:left="360"/>
      </w:pPr>
      <w:r>
        <w:t>New York, NY : Insight Media, c2008. 1 videodisc (36 min.) : sd., col. with b&amp;w sequences ; 4 3/4 in.</w:t>
      </w:r>
    </w:p>
    <w:p w:rsidR="00DE3FF4" w:rsidRDefault="00E70C16">
      <w:pPr>
        <w:ind w:left="360"/>
      </w:pPr>
      <w:r>
        <w:lastRenderedPageBreak/>
        <w:t>Total charges (checkout + renewals): 1</w:t>
      </w:r>
      <w:r>
        <w:tab/>
        <w:t>Date of last use: 2017-05-30</w:t>
      </w:r>
    </w:p>
    <w:p w:rsidR="00DE3FF4" w:rsidRDefault="00E70C16">
      <w:pPr>
        <w:pStyle w:val="Heading2"/>
      </w:pPr>
      <w:r>
        <w:t>95. History of nursing [vid</w:t>
      </w:r>
      <w:r>
        <w:t>eorecording (DVD)] : early years / director, Ken Lam ; producers, Jessica Tanenbaum, Ken Lam ; writer, Jessica Tanenbaum. (2008)</w:t>
      </w:r>
    </w:p>
    <w:p w:rsidR="00DE3FF4" w:rsidRDefault="00E70C16">
      <w:pPr>
        <w:ind w:left="360"/>
      </w:pPr>
      <w:r>
        <w:t>3039200001385942</w:t>
      </w:r>
      <w:r>
        <w:tab/>
        <w:t>BOYCE NORTH  RT 31 .H6735 E123 2008</w:t>
      </w:r>
      <w:r>
        <w:br/>
      </w:r>
    </w:p>
    <w:p w:rsidR="00DE3FF4" w:rsidRDefault="00E70C16">
      <w:pPr>
        <w:ind w:left="360"/>
      </w:pPr>
      <w:r>
        <w:t>New York, NY : Insight Media, c2008. 1 videodisc (35 min.) : sd., col. wi</w:t>
      </w:r>
      <w:r>
        <w:t>th b&amp;w sequences ; 4 3/4 in.</w:t>
      </w:r>
    </w:p>
    <w:p w:rsidR="00DE3FF4" w:rsidRDefault="00E70C16">
      <w:pPr>
        <w:ind w:left="360"/>
      </w:pPr>
      <w:r>
        <w:t>Total charges (checkout + renewals): 0</w:t>
      </w:r>
      <w:r>
        <w:tab/>
        <w:t>Date of last use: 2017-05-30</w:t>
      </w:r>
    </w:p>
    <w:p w:rsidR="00DE3FF4" w:rsidRDefault="00E70C16">
      <w:pPr>
        <w:pStyle w:val="Heading2"/>
      </w:pPr>
      <w:r>
        <w:t>96. Fast facts about the nursing profession : historical perspectives in a nutshell / Deborah Dolan Hunt. (2017)</w:t>
      </w:r>
    </w:p>
    <w:p w:rsidR="00DE3FF4" w:rsidRDefault="00E70C16">
      <w:pPr>
        <w:ind w:left="360"/>
      </w:pPr>
      <w:r>
        <w:t>3039200001548317</w:t>
      </w:r>
      <w:r>
        <w:tab/>
        <w:t>BOYCE  RT 31 .H86 2017</w:t>
      </w:r>
      <w:r>
        <w:br/>
        <w:t>978082</w:t>
      </w:r>
      <w:r>
        <w:t xml:space="preserve">6131386 paperback; alkaline paper | 0826131387 paperback; alkaline paper | (ISBN invalid)9780826131393 electronic book | </w:t>
      </w:r>
    </w:p>
    <w:p w:rsidR="00DE3FF4" w:rsidRDefault="00E70C16">
      <w:pPr>
        <w:ind w:left="360"/>
      </w:pPr>
      <w:r>
        <w:t>New York, NY : Insight Media, c2008. 1 videodisc (35 min.) : sd., col. with b&amp;w sequences ; 4 3/4 in. xviii, 154 pages ; 20 cm.</w:t>
      </w:r>
    </w:p>
    <w:p w:rsidR="00DE3FF4" w:rsidRDefault="00E70C16">
      <w:pPr>
        <w:ind w:left="360"/>
      </w:pPr>
      <w:r>
        <w:t xml:space="preserve">Total </w:t>
      </w:r>
      <w:r>
        <w:t>charges (checkout + renewals): 0</w:t>
      </w:r>
      <w:r>
        <w:tab/>
        <w:t>Date of last use: 2017-07-24</w:t>
      </w:r>
    </w:p>
    <w:p w:rsidR="00DE3FF4" w:rsidRDefault="00E70C16">
      <w:pPr>
        <w:pStyle w:val="Heading2"/>
      </w:pPr>
      <w:r>
        <w:t>97. Trends in nursing history: their social, international, and ethical relationships [by] Elizabeth M. Jamieson, Mary F. Sewall [and] Eleanor B. Suhrie. (1966)</w:t>
      </w:r>
    </w:p>
    <w:p w:rsidR="00DE3FF4" w:rsidRDefault="00E70C16">
      <w:pPr>
        <w:ind w:left="360"/>
      </w:pPr>
      <w:r>
        <w:t>3036000000546558</w:t>
      </w:r>
      <w:r>
        <w:tab/>
        <w:t>ALLEGHENY  RT 31</w:t>
      </w:r>
      <w:r>
        <w:t xml:space="preserve"> .J3 1966</w:t>
      </w:r>
      <w:r>
        <w:br/>
      </w:r>
    </w:p>
    <w:p w:rsidR="00DE3FF4" w:rsidRDefault="00E70C16">
      <w:pPr>
        <w:ind w:left="360"/>
      </w:pPr>
      <w:r>
        <w:t>Philadelphia, Saunders, 1966. xiv, 440 p. illus. (part col.), maps, ports. 25 cm.</w:t>
      </w:r>
    </w:p>
    <w:p w:rsidR="00DE3FF4" w:rsidRDefault="00E70C16">
      <w:pPr>
        <w:ind w:left="360"/>
      </w:pPr>
      <w:r>
        <w:t>Total charges (checkout + renewals): 0</w:t>
      </w:r>
      <w:r>
        <w:tab/>
        <w:t>Date of last use: 1992-09-17</w:t>
      </w:r>
    </w:p>
    <w:p w:rsidR="00DE3FF4" w:rsidRDefault="00E70C16">
      <w:pPr>
        <w:pStyle w:val="Heading2"/>
      </w:pPr>
      <w:r>
        <w:t>98. Jensen's History and trends of professional nursing [by] Gerald Joseph Griffin [and] Joanne</w:t>
      </w:r>
      <w:r>
        <w:t xml:space="preserve"> King Griffin. (1965)</w:t>
      </w:r>
    </w:p>
    <w:p w:rsidR="00DE3FF4" w:rsidRDefault="00E70C16">
      <w:pPr>
        <w:ind w:left="360"/>
      </w:pPr>
      <w:r>
        <w:t>3036000000546566</w:t>
      </w:r>
      <w:r>
        <w:tab/>
        <w:t>ALLEGHENY  RT 31 .J4 1965</w:t>
      </w:r>
      <w:r>
        <w:br/>
      </w:r>
    </w:p>
    <w:p w:rsidR="00DE3FF4" w:rsidRDefault="00E70C16">
      <w:pPr>
        <w:ind w:left="360"/>
      </w:pPr>
      <w:r>
        <w:t>Saint Louis, C. V. Mosby Co., 1965. 503 p. illus., map, ports. 27 cm.</w:t>
      </w:r>
    </w:p>
    <w:p w:rsidR="00DE3FF4" w:rsidRDefault="00E70C16">
      <w:pPr>
        <w:ind w:left="360"/>
      </w:pPr>
      <w:r>
        <w:t>Total charges (checkout + renewals): 1</w:t>
      </w:r>
      <w:r>
        <w:tab/>
        <w:t>Date of last use: 1992-09-17</w:t>
      </w:r>
    </w:p>
    <w:p w:rsidR="00DE3FF4" w:rsidRDefault="00E70C16">
      <w:pPr>
        <w:pStyle w:val="Heading2"/>
      </w:pPr>
      <w:r>
        <w:lastRenderedPageBreak/>
        <w:t>99. Jensen's History and trends of professional nurs</w:t>
      </w:r>
      <w:r>
        <w:t>ing [by] Gerald Joseph Griffin [and] Joanne King Griffin. (1969)</w:t>
      </w:r>
    </w:p>
    <w:p w:rsidR="00DE3FF4" w:rsidRDefault="00E70C16">
      <w:pPr>
        <w:ind w:left="360"/>
      </w:pPr>
      <w:r>
        <w:t>3036000000546574</w:t>
      </w:r>
      <w:r>
        <w:tab/>
        <w:t>ALLEGHENY  RT 31 .J4 1969</w:t>
      </w:r>
      <w:r>
        <w:br/>
        <w:t xml:space="preserve">0801619769 | </w:t>
      </w:r>
    </w:p>
    <w:p w:rsidR="00DE3FF4" w:rsidRDefault="00E70C16">
      <w:pPr>
        <w:ind w:left="360"/>
      </w:pPr>
      <w:r>
        <w:t>Saint Louis, C. V. Mosby Co., 1969. xiii, 339 p. illus., map, ports. 27 cm.</w:t>
      </w:r>
    </w:p>
    <w:p w:rsidR="00DE3FF4" w:rsidRDefault="00E70C16">
      <w:pPr>
        <w:ind w:left="360"/>
      </w:pPr>
      <w:r>
        <w:t>Total charges (checkout + renewals): 2</w:t>
      </w:r>
      <w:r>
        <w:tab/>
        <w:t>Date of last use: 1</w:t>
      </w:r>
      <w:r>
        <w:t>992-06-29</w:t>
      </w:r>
    </w:p>
    <w:p w:rsidR="00DE3FF4" w:rsidRDefault="00E70C16">
      <w:pPr>
        <w:pStyle w:val="Heading2"/>
      </w:pPr>
      <w:r>
        <w:t>100. Nursing history : new perspectives, new possibilities / Ellen Condliffe Lagemann, editor. (1983)</w:t>
      </w:r>
    </w:p>
    <w:p w:rsidR="00DE3FF4" w:rsidRDefault="00E70C16">
      <w:pPr>
        <w:ind w:left="360"/>
      </w:pPr>
      <w:r>
        <w:t>3039300000053804</w:t>
      </w:r>
      <w:r>
        <w:tab/>
        <w:t>SOUTH  RT 31 .N87 1983</w:t>
      </w:r>
      <w:r>
        <w:br/>
        <w:t xml:space="preserve">080772730X | </w:t>
      </w:r>
    </w:p>
    <w:p w:rsidR="00DE3FF4" w:rsidRDefault="00E70C16">
      <w:pPr>
        <w:ind w:left="360"/>
      </w:pPr>
      <w:r>
        <w:t>New York, N.Y. (1234 Amsterdam Ave., New York 10027) : Teachers College Press, 1983. viii,</w:t>
      </w:r>
      <w:r>
        <w:t xml:space="preserve"> 219 p. ; 24 cm.</w:t>
      </w:r>
    </w:p>
    <w:p w:rsidR="00DE3FF4" w:rsidRDefault="00E70C16">
      <w:pPr>
        <w:ind w:left="360"/>
      </w:pPr>
      <w:r>
        <w:t>Total charges (checkout + renewals): 7</w:t>
      </w:r>
      <w:r>
        <w:tab/>
        <w:t>Date of last use: 2016-08-16</w:t>
      </w:r>
    </w:p>
    <w:p w:rsidR="00DE3FF4" w:rsidRDefault="00E70C16">
      <w:pPr>
        <w:pStyle w:val="Heading2"/>
      </w:pPr>
      <w:r>
        <w:t>101. Nursing history : the state of the art / edited by Christopher Maggs. (1987)</w:t>
      </w:r>
    </w:p>
    <w:p w:rsidR="00DE3FF4" w:rsidRDefault="00E70C16">
      <w:pPr>
        <w:ind w:left="360"/>
      </w:pPr>
      <w:r>
        <w:t>3036000000036063</w:t>
      </w:r>
      <w:r>
        <w:tab/>
        <w:t>ALLEGHENY  RT31 .N874 1987</w:t>
      </w:r>
      <w:r>
        <w:br/>
        <w:t xml:space="preserve">0709946376 (pbk.) : $21.00 (U.S.) | </w:t>
      </w:r>
    </w:p>
    <w:p w:rsidR="00DE3FF4" w:rsidRDefault="00E70C16">
      <w:pPr>
        <w:ind w:left="360"/>
      </w:pPr>
      <w:r>
        <w:t>London ;</w:t>
      </w:r>
      <w:r>
        <w:t xml:space="preserve"> Wolfeboro, N.H. : Croom Helm, c1987. 199 p. ; 22 cm.</w:t>
      </w:r>
    </w:p>
    <w:p w:rsidR="00DE3FF4" w:rsidRDefault="00E70C16">
      <w:pPr>
        <w:ind w:left="360"/>
      </w:pPr>
      <w:r>
        <w:t>Total charges (checkout + renewals): 5</w:t>
      </w:r>
      <w:r>
        <w:tab/>
        <w:t>Date of last use: 2019-04-23</w:t>
      </w:r>
    </w:p>
    <w:p w:rsidR="00DE3FF4" w:rsidRDefault="00E70C16">
      <w:pPr>
        <w:pStyle w:val="Heading2"/>
      </w:pPr>
      <w:r>
        <w:t>102. Nursing reflections : a century of caring. (2000)</w:t>
      </w:r>
    </w:p>
    <w:p w:rsidR="00DE3FF4" w:rsidRDefault="00E70C16">
      <w:pPr>
        <w:ind w:left="360"/>
      </w:pPr>
      <w:r>
        <w:t>3036000001425059</w:t>
      </w:r>
      <w:r>
        <w:tab/>
        <w:t>ALLEGHENY  RT 31 .N89 2000</w:t>
      </w:r>
      <w:r>
        <w:br/>
        <w:t xml:space="preserve">032301173X | </w:t>
      </w:r>
    </w:p>
    <w:p w:rsidR="00DE3FF4" w:rsidRDefault="00E70C16">
      <w:pPr>
        <w:ind w:left="360"/>
      </w:pPr>
      <w:r>
        <w:t>St. Louis : Mosby, c2</w:t>
      </w:r>
      <w:r>
        <w:t>000. xi, 159 p. ill. ; 22 x 29 cm.</w:t>
      </w:r>
    </w:p>
    <w:p w:rsidR="00DE3FF4" w:rsidRDefault="00E70C16">
      <w:pPr>
        <w:ind w:left="360"/>
      </w:pPr>
      <w:r>
        <w:t>Total charges (checkout + renewals): 4</w:t>
      </w:r>
      <w:r>
        <w:tab/>
        <w:t>Date of last use: 2001-07-05</w:t>
      </w:r>
    </w:p>
    <w:p w:rsidR="00DE3FF4" w:rsidRDefault="00E70C16">
      <w:pPr>
        <w:pStyle w:val="Heading2"/>
      </w:pPr>
      <w:r>
        <w:t>103. Trends and professional adjustments in nursing. (1962)</w:t>
      </w:r>
    </w:p>
    <w:p w:rsidR="00DE3FF4" w:rsidRDefault="00E70C16">
      <w:pPr>
        <w:ind w:left="360"/>
      </w:pPr>
      <w:r>
        <w:t>3036000000546582</w:t>
      </w:r>
      <w:r>
        <w:tab/>
        <w:t>ALLEGHENY  RT 31 .S3</w:t>
      </w:r>
      <w:r>
        <w:br/>
      </w:r>
    </w:p>
    <w:p w:rsidR="00DE3FF4" w:rsidRDefault="00E70C16">
      <w:pPr>
        <w:ind w:left="360"/>
      </w:pPr>
      <w:r>
        <w:t>Philadelphia, Saunders, 1962. viii, 384 p. illus. 22 c</w:t>
      </w:r>
      <w:r>
        <w:t>m.</w:t>
      </w:r>
    </w:p>
    <w:p w:rsidR="00DE3FF4" w:rsidRDefault="00E70C16">
      <w:pPr>
        <w:ind w:left="360"/>
      </w:pPr>
      <w:r>
        <w:t>Total charges (checkout + renewals): 0</w:t>
      </w:r>
      <w:r>
        <w:tab/>
        <w:t>Date of last use: 1992-09-17</w:t>
      </w:r>
    </w:p>
    <w:p w:rsidR="00DE3FF4" w:rsidRDefault="00E70C16">
      <w:pPr>
        <w:pStyle w:val="Heading2"/>
      </w:pPr>
      <w:r>
        <w:lastRenderedPageBreak/>
        <w:t>104. Sentimental women need not apply [videorecording (DVD)] / a film by Diane Garey and Lawrence R. Hott ; a production of Florentine Films. (2005)</w:t>
      </w:r>
    </w:p>
    <w:p w:rsidR="00DE3FF4" w:rsidRDefault="00E70C16">
      <w:pPr>
        <w:ind w:left="360"/>
      </w:pPr>
      <w:r>
        <w:t>3036000001196130</w:t>
      </w:r>
      <w:r>
        <w:tab/>
        <w:t>ALLEGHENY BOYCE  RT</w:t>
      </w:r>
      <w:r>
        <w:t xml:space="preserve"> 31 .S478 1988</w:t>
      </w:r>
      <w:r>
        <w:br/>
        <w:t xml:space="preserve">1559741481 | 9781559741484 | </w:t>
      </w:r>
    </w:p>
    <w:p w:rsidR="00DE3FF4" w:rsidRDefault="00E70C16">
      <w:pPr>
        <w:ind w:left="360"/>
      </w:pPr>
      <w:r>
        <w:t>Santa Monica, Calif. : Direct Cinema, [2005] 1 videodisc (60 min.) : sd., col. with b&amp;w sequences ; 4 3/4 in.</w:t>
      </w:r>
    </w:p>
    <w:p w:rsidR="00DE3FF4" w:rsidRDefault="00E70C16">
      <w:pPr>
        <w:ind w:left="360"/>
      </w:pPr>
      <w:r>
        <w:t>Total charges (checkout + renewals): 5</w:t>
      </w:r>
      <w:r>
        <w:tab/>
        <w:t>Date of last use: 2015-06-19</w:t>
      </w:r>
    </w:p>
    <w:p w:rsidR="00DE3FF4" w:rsidRDefault="00E70C16">
      <w:pPr>
        <w:pStyle w:val="Heading2"/>
      </w:pPr>
      <w:r>
        <w:t xml:space="preserve">105. Historical encyclopedia of </w:t>
      </w:r>
      <w:r>
        <w:t>nursing / Mary Ellen Snodgrass. (1999)</w:t>
      </w:r>
    </w:p>
    <w:p w:rsidR="00DE3FF4" w:rsidRDefault="00E70C16">
      <w:pPr>
        <w:ind w:left="360"/>
      </w:pPr>
      <w:r>
        <w:t>3036000001278227</w:t>
      </w:r>
      <w:r>
        <w:tab/>
        <w:t>ALLEGHENY NORTH  RT 31 .S66 1999</w:t>
      </w:r>
      <w:r>
        <w:br/>
        <w:t xml:space="preserve">1576070867 (alk. paper) | </w:t>
      </w:r>
    </w:p>
    <w:p w:rsidR="00DE3FF4" w:rsidRDefault="00E70C16">
      <w:pPr>
        <w:ind w:left="360"/>
      </w:pPr>
      <w:r>
        <w:t>Santa Barbara, Calif. : ABC-CLIO, c1999. xvii, 354 p. : ill. ; 27 cm.</w:t>
      </w:r>
    </w:p>
    <w:p w:rsidR="00DE3FF4" w:rsidRDefault="00E70C16">
      <w:pPr>
        <w:ind w:left="360"/>
      </w:pPr>
      <w:r>
        <w:t>Total charges (checkout + renewals): 0</w:t>
      </w:r>
      <w:r>
        <w:tab/>
        <w:t>Date of last use: 2019-10-08</w:t>
      </w:r>
    </w:p>
    <w:p w:rsidR="00DE3FF4" w:rsidRDefault="00E70C16">
      <w:pPr>
        <w:pStyle w:val="Heading2"/>
      </w:pPr>
      <w:r>
        <w:t>10</w:t>
      </w:r>
      <w:r>
        <w:t>6. A history of nursing, from ancient to modern times; a world view. (1962)</w:t>
      </w:r>
    </w:p>
    <w:p w:rsidR="00DE3FF4" w:rsidRDefault="00E70C16">
      <w:pPr>
        <w:ind w:left="360"/>
      </w:pPr>
      <w:r>
        <w:t>3036000000546590</w:t>
      </w:r>
      <w:r>
        <w:tab/>
        <w:t>ALLEGHENY  RT 31 .S7</w:t>
      </w:r>
      <w:r>
        <w:br/>
      </w:r>
    </w:p>
    <w:p w:rsidR="00DE3FF4" w:rsidRDefault="00E70C16">
      <w:pPr>
        <w:ind w:left="360"/>
      </w:pPr>
      <w:r>
        <w:t>New York, Putnam [1962] 516 p. illus. 22 cm.</w:t>
      </w:r>
    </w:p>
    <w:p w:rsidR="00DE3FF4" w:rsidRDefault="00E70C16">
      <w:pPr>
        <w:ind w:left="360"/>
      </w:pPr>
      <w:r>
        <w:t>Total charges (checkout + renewals): 5</w:t>
      </w:r>
      <w:r>
        <w:tab/>
        <w:t>Date of last use: 2020-01-21</w:t>
      </w:r>
    </w:p>
    <w:p w:rsidR="00DE3FF4" w:rsidRDefault="00E70C16">
      <w:pPr>
        <w:pStyle w:val="Heading2"/>
      </w:pPr>
      <w:r>
        <w:t>107. American nursing : a bi</w:t>
      </w:r>
      <w:r>
        <w:t>ographical dictionary / [edited by] Vern L. Bullough, Olga Maranjian Church, Alice P. Stein. (1988)</w:t>
      </w:r>
    </w:p>
    <w:p w:rsidR="00DE3FF4" w:rsidRDefault="00E70C16">
      <w:pPr>
        <w:ind w:left="360"/>
      </w:pPr>
      <w:r>
        <w:t>3036000000750226</w:t>
      </w:r>
      <w:r>
        <w:tab/>
        <w:t>ALLEGHENY  RT 34 .A44 1988 VOL.1</w:t>
      </w:r>
      <w:r>
        <w:br/>
        <w:t xml:space="preserve">082408540X (v. 1 : alk. paper) | 0824072014 (v. 2 : alk. paper) | </w:t>
      </w:r>
    </w:p>
    <w:p w:rsidR="00DE3FF4" w:rsidRDefault="00E70C16">
      <w:pPr>
        <w:ind w:left="360"/>
      </w:pPr>
      <w:r>
        <w:t>New York : Garland, 1988-1992. 2 v. : i</w:t>
      </w:r>
      <w:r>
        <w:t>ll. ; 26 cm.</w:t>
      </w:r>
    </w:p>
    <w:p w:rsidR="00DE3FF4" w:rsidRDefault="00E70C16">
      <w:pPr>
        <w:ind w:left="360"/>
      </w:pPr>
      <w:r>
        <w:t>Total charges (checkout + renewals): 0</w:t>
      </w:r>
      <w:r>
        <w:tab/>
        <w:t>Date of last use: 2013-12-18</w:t>
      </w:r>
    </w:p>
    <w:p w:rsidR="00DE3FF4" w:rsidRDefault="00E70C16">
      <w:pPr>
        <w:pStyle w:val="Heading2"/>
      </w:pPr>
      <w:r>
        <w:t>108. Nursing America : one year behind the nursing stations of an inner-city hospital / Sandy Balfour. (2005)</w:t>
      </w:r>
    </w:p>
    <w:p w:rsidR="00DE3FF4" w:rsidRDefault="00E70C16">
      <w:pPr>
        <w:ind w:left="360"/>
      </w:pPr>
      <w:r>
        <w:t>3127800000882105</w:t>
      </w:r>
      <w:r>
        <w:tab/>
        <w:t>NORTH  RT 34 .B34 2005</w:t>
      </w:r>
      <w:r>
        <w:br/>
        <w:t>1585422819 | 1585428191 |</w:t>
      </w:r>
      <w:r>
        <w:t xml:space="preserve"> </w:t>
      </w:r>
    </w:p>
    <w:p w:rsidR="00DE3FF4" w:rsidRDefault="00E70C16">
      <w:pPr>
        <w:ind w:left="360"/>
      </w:pPr>
      <w:r>
        <w:t>New York : Jeremy P. Tarcher/Penguin, c2005. 212 p. : ill. ; 22 cm.</w:t>
      </w:r>
    </w:p>
    <w:p w:rsidR="00DE3FF4" w:rsidRDefault="00E70C16">
      <w:pPr>
        <w:ind w:left="360"/>
      </w:pPr>
      <w:r>
        <w:t>Total charges (checkout + renewals): 6</w:t>
      </w:r>
      <w:r>
        <w:tab/>
        <w:t>Date of last use: 2016-04-13</w:t>
      </w:r>
    </w:p>
    <w:p w:rsidR="00DE3FF4" w:rsidRDefault="00E70C16">
      <w:pPr>
        <w:pStyle w:val="Heading2"/>
      </w:pPr>
      <w:r>
        <w:lastRenderedPageBreak/>
        <w:t>109. A call to nursing : stories about challenge and commitment / Paula Sergi, Geraldine Gorman, editors. (2009)</w:t>
      </w:r>
    </w:p>
    <w:p w:rsidR="00DE3FF4" w:rsidRDefault="00E70C16">
      <w:pPr>
        <w:ind w:left="360"/>
      </w:pPr>
      <w:r>
        <w:t>30392</w:t>
      </w:r>
      <w:r>
        <w:t>00001451827</w:t>
      </w:r>
      <w:r>
        <w:tab/>
        <w:t>BOYCE  RT 34 .C35 2009</w:t>
      </w:r>
      <w:r>
        <w:br/>
        <w:t xml:space="preserve">9781427798633 (alk. paper) | 142779863X (alk. paper) | </w:t>
      </w:r>
    </w:p>
    <w:p w:rsidR="00DE3FF4" w:rsidRDefault="00E70C16">
      <w:pPr>
        <w:ind w:left="360"/>
      </w:pPr>
      <w:r>
        <w:t>New York : Kaplan Pub., c2009. xiii, 271 p. ; 21 cm.</w:t>
      </w:r>
    </w:p>
    <w:p w:rsidR="00DE3FF4" w:rsidRDefault="00E70C16">
      <w:pPr>
        <w:ind w:left="360"/>
      </w:pPr>
      <w:r>
        <w:t>Total charges (checkout + renewals): 2</w:t>
      </w:r>
      <w:r>
        <w:tab/>
        <w:t>Date of last use: 2016-05-09</w:t>
      </w:r>
    </w:p>
    <w:p w:rsidR="00DE3FF4" w:rsidRDefault="00E70C16">
      <w:pPr>
        <w:pStyle w:val="Heading2"/>
      </w:pPr>
      <w:r>
        <w:t>110. R.N. : the commitment, the heartache, a</w:t>
      </w:r>
      <w:r>
        <w:t>nd the courage of three dedicated nurses / Jane F. Carpineto. (1992)</w:t>
      </w:r>
    </w:p>
    <w:p w:rsidR="00DE3FF4" w:rsidRDefault="00E70C16">
      <w:pPr>
        <w:ind w:left="360"/>
      </w:pPr>
      <w:r>
        <w:t>3039200000385513</w:t>
      </w:r>
      <w:r>
        <w:tab/>
        <w:t>BOYCE NORTH  RT 34 .C36 1992</w:t>
      </w:r>
      <w:r>
        <w:br/>
        <w:t xml:space="preserve">0312070950 : $18.95 | 0032070950 : | </w:t>
      </w:r>
    </w:p>
    <w:p w:rsidR="00DE3FF4" w:rsidRDefault="00E70C16">
      <w:pPr>
        <w:ind w:left="360"/>
      </w:pPr>
      <w:r>
        <w:t>New York : St. Martin's Press, 1992. xi, 174 p. ; 22 cm.</w:t>
      </w:r>
    </w:p>
    <w:p w:rsidR="00DE3FF4" w:rsidRDefault="00E70C16">
      <w:pPr>
        <w:ind w:left="360"/>
      </w:pPr>
      <w:r>
        <w:t>Total charges (checkout + renewals): 2</w:t>
      </w:r>
      <w:r>
        <w:tab/>
        <w:t>Date of</w:t>
      </w:r>
      <w:r>
        <w:t xml:space="preserve"> last use: 2016-05-09</w:t>
      </w:r>
    </w:p>
    <w:p w:rsidR="00DE3FF4" w:rsidRDefault="00E70C16">
      <w:pPr>
        <w:pStyle w:val="Heading2"/>
      </w:pPr>
      <w:r>
        <w:t>111. Dictionary of American nursing biography / Martin Kaufman, editor-in-chief ; Joellen Watson Hawkins, Loretta P. Higgins, and Alice Howell Friedman, contributing editors. (1988)</w:t>
      </w:r>
    </w:p>
    <w:p w:rsidR="00DE3FF4" w:rsidRDefault="00E70C16">
      <w:pPr>
        <w:ind w:left="360"/>
      </w:pPr>
      <w:r>
        <w:t>3036000000047607</w:t>
      </w:r>
      <w:r>
        <w:tab/>
        <w:t>ALLEGHENY  RT34 .D53 1988</w:t>
      </w:r>
      <w:r>
        <w:br/>
        <w:t>031324520</w:t>
      </w:r>
      <w:r>
        <w:t xml:space="preserve">7 (alk. paper) $49.95 | </w:t>
      </w:r>
    </w:p>
    <w:p w:rsidR="00DE3FF4" w:rsidRDefault="00E70C16">
      <w:pPr>
        <w:ind w:left="360"/>
      </w:pPr>
      <w:r>
        <w:t>New York : Greenwood Press, 1988. x, 462 p. ; 25 cm.</w:t>
      </w:r>
    </w:p>
    <w:p w:rsidR="00DE3FF4" w:rsidRDefault="00E70C16">
      <w:pPr>
        <w:ind w:left="360"/>
      </w:pPr>
      <w:r>
        <w:t>Total charges (checkout + renewals): 0</w:t>
      </w:r>
      <w:r>
        <w:tab/>
        <w:t>Date of last use: 2013-12-18</w:t>
      </w:r>
    </w:p>
    <w:p w:rsidR="00DE3FF4" w:rsidRDefault="00E70C16">
      <w:pPr>
        <w:pStyle w:val="Heading2"/>
      </w:pPr>
      <w:r>
        <w:t>112. Global health nursing : narratives from the field / Christina A. Harlan, editor. (2015)</w:t>
      </w:r>
    </w:p>
    <w:p w:rsidR="00DE3FF4" w:rsidRDefault="00E70C16">
      <w:pPr>
        <w:ind w:left="360"/>
      </w:pPr>
      <w:r>
        <w:t>3127800001003438</w:t>
      </w:r>
      <w:r>
        <w:tab/>
      </w:r>
      <w:r>
        <w:t>NORTH  RT 34 .G56 2015</w:t>
      </w:r>
      <w:r>
        <w:br/>
        <w:t xml:space="preserve">9780826121172 | 0826121179 | (ISBN invalid)9780826121189 electronic bk. | 0826121187 electronic bk. | 9780826121189 | </w:t>
      </w:r>
    </w:p>
    <w:p w:rsidR="00DE3FF4" w:rsidRDefault="00E70C16">
      <w:pPr>
        <w:ind w:left="360"/>
      </w:pPr>
      <w:r>
        <w:t>New York : Greenwood Press, 1988. x, 462 p. ; 25 cm. xxviii, 314 pages : illustrations ; 23 cm</w:t>
      </w:r>
    </w:p>
    <w:p w:rsidR="00DE3FF4" w:rsidRDefault="00E70C16">
      <w:pPr>
        <w:ind w:left="360"/>
      </w:pPr>
      <w:r>
        <w:t xml:space="preserve">Total charges </w:t>
      </w:r>
      <w:r>
        <w:t>(checkout + renewals): 1</w:t>
      </w:r>
      <w:r>
        <w:tab/>
        <w:t>Date of last use: 2015-07-01</w:t>
      </w:r>
    </w:p>
    <w:p w:rsidR="00DE3FF4" w:rsidRDefault="00E70C16">
      <w:pPr>
        <w:pStyle w:val="Heading2"/>
      </w:pPr>
      <w:r>
        <w:t>113. I wasn't strong like this when I started out : true stories of becoming a nurse / edited by Lee Gutkind ; foreword by Karen Wolk Feinstein. (2013)</w:t>
      </w:r>
    </w:p>
    <w:p w:rsidR="00DE3FF4" w:rsidRDefault="00E70C16">
      <w:pPr>
        <w:ind w:left="360"/>
      </w:pPr>
      <w:r>
        <w:t>3036000001694456</w:t>
      </w:r>
      <w:r>
        <w:tab/>
        <w:t>ALLEGHENY  RT 34 .I2 2013</w:t>
      </w:r>
      <w:r>
        <w:br/>
        <w:t>9781937</w:t>
      </w:r>
      <w:r>
        <w:t xml:space="preserve">163129 (pbk.) | 1937163121 (pbk.) | </w:t>
      </w:r>
    </w:p>
    <w:p w:rsidR="00DE3FF4" w:rsidRDefault="00E70C16">
      <w:pPr>
        <w:ind w:left="360"/>
      </w:pPr>
      <w:r>
        <w:t>Pittsburgh, Pa.. : InFact Books, c2013. 271 p. ; 23 cm.</w:t>
      </w:r>
    </w:p>
    <w:p w:rsidR="00DE3FF4" w:rsidRDefault="00E70C16">
      <w:pPr>
        <w:ind w:left="360"/>
      </w:pPr>
      <w:r>
        <w:lastRenderedPageBreak/>
        <w:t>Total charges (checkout + renewals): 3</w:t>
      </w:r>
      <w:r>
        <w:tab/>
        <w:t>Date of last use: 2014-11-05</w:t>
      </w:r>
    </w:p>
    <w:p w:rsidR="00DE3FF4" w:rsidRDefault="00E70C16">
      <w:pPr>
        <w:pStyle w:val="Heading2"/>
      </w:pPr>
      <w:r>
        <w:t>114. Profile of nurse healers / Lynn Keegan, Barbara Montgomery Dossey. (1998)</w:t>
      </w:r>
    </w:p>
    <w:p w:rsidR="00DE3FF4" w:rsidRDefault="00E70C16">
      <w:pPr>
        <w:ind w:left="360"/>
      </w:pPr>
      <w:r>
        <w:t>3039300002221367</w:t>
      </w:r>
      <w:r>
        <w:tab/>
        <w:t>SOUTH  RT 34 .K44 1998</w:t>
      </w:r>
      <w:r>
        <w:br/>
        <w:t xml:space="preserve">0827379587 | </w:t>
      </w:r>
    </w:p>
    <w:p w:rsidR="00DE3FF4" w:rsidRDefault="00E70C16">
      <w:pPr>
        <w:ind w:left="360"/>
      </w:pPr>
      <w:r>
        <w:t>Albany, NY : Delmar Publishers, c1998. xxvii, 260 p. : ports. ; 23 cm.</w:t>
      </w:r>
    </w:p>
    <w:p w:rsidR="00DE3FF4" w:rsidRDefault="00E70C16">
      <w:pPr>
        <w:ind w:left="360"/>
      </w:pPr>
      <w:r>
        <w:t>Total charges (checkout + renewals): 0</w:t>
      </w:r>
      <w:r>
        <w:tab/>
        <w:t>Date of last use: 2016-08-16</w:t>
      </w:r>
    </w:p>
    <w:p w:rsidR="00DE3FF4" w:rsidRDefault="00E70C16">
      <w:pPr>
        <w:pStyle w:val="Heading2"/>
      </w:pPr>
      <w:r>
        <w:t xml:space="preserve">115. Nurses with disabilities : professional issues and job retention / Leslie </w:t>
      </w:r>
      <w:r>
        <w:t>Neal-Boylan. (2013)</w:t>
      </w:r>
    </w:p>
    <w:p w:rsidR="00DE3FF4" w:rsidRDefault="00E70C16">
      <w:pPr>
        <w:ind w:left="360"/>
      </w:pPr>
      <w:r>
        <w:t>3127800001044424</w:t>
      </w:r>
      <w:r>
        <w:tab/>
        <w:t>NORTH  RT 34 .N43 2013</w:t>
      </w:r>
      <w:r>
        <w:br/>
        <w:t xml:space="preserve">9780826110107 | 082611010X | (ISBN invalid)9780826110121 (e-book) | </w:t>
      </w:r>
    </w:p>
    <w:p w:rsidR="00DE3FF4" w:rsidRDefault="00E70C16">
      <w:pPr>
        <w:ind w:left="360"/>
      </w:pPr>
      <w:r>
        <w:t>New York, NY : Springer Pub. Co., c2013. xv, 208 p. ; 23 cm.</w:t>
      </w:r>
    </w:p>
    <w:p w:rsidR="00DE3FF4" w:rsidRDefault="00E70C16">
      <w:pPr>
        <w:ind w:left="360"/>
      </w:pPr>
      <w:r>
        <w:t>Total charges (checkout + renewals): 3</w:t>
      </w:r>
      <w:r>
        <w:tab/>
        <w:t>Date of last use: 2016-04-1</w:t>
      </w:r>
      <w:r>
        <w:t>3</w:t>
      </w:r>
    </w:p>
    <w:p w:rsidR="00DE3FF4" w:rsidRDefault="00E70C16">
      <w:pPr>
        <w:pStyle w:val="Heading2"/>
      </w:pPr>
      <w:r>
        <w:t>116. Opening doors : stories of public health nursing / [edited by Joyce Zerwekh ... et al.]. (1993)</w:t>
      </w:r>
    </w:p>
    <w:p w:rsidR="00DE3FF4" w:rsidRDefault="00E70C16">
      <w:pPr>
        <w:ind w:left="360"/>
      </w:pPr>
      <w:r>
        <w:t>3127800000379011</w:t>
      </w:r>
      <w:r>
        <w:tab/>
        <w:t>NORTH  RT 34 .O54 1993</w:t>
      </w:r>
      <w:r>
        <w:br/>
      </w:r>
    </w:p>
    <w:p w:rsidR="00DE3FF4" w:rsidRDefault="00E70C16">
      <w:pPr>
        <w:ind w:left="360"/>
      </w:pPr>
      <w:r>
        <w:t>Seattle, WA : Washington State Public Health Association, Nursing Section, [1993] 267 p. ; 22 cm.</w:t>
      </w:r>
    </w:p>
    <w:p w:rsidR="00DE3FF4" w:rsidRDefault="00E70C16">
      <w:pPr>
        <w:ind w:left="360"/>
      </w:pPr>
      <w:r>
        <w:t xml:space="preserve">Total charges </w:t>
      </w:r>
      <w:r>
        <w:t>(checkout + renewals): 4</w:t>
      </w:r>
      <w:r>
        <w:tab/>
        <w:t>Date of last use: 2015-07-01</w:t>
      </w:r>
    </w:p>
    <w:p w:rsidR="00DE3FF4" w:rsidRDefault="00E70C16">
      <w:pPr>
        <w:pStyle w:val="Heading2"/>
      </w:pPr>
      <w:r>
        <w:t>117. Nursing illuminations : a book of days / Patricia T. Van Betten, Melisa Moriarty. (2004)</w:t>
      </w:r>
    </w:p>
    <w:p w:rsidR="00DE3FF4" w:rsidRDefault="00E70C16">
      <w:pPr>
        <w:ind w:left="360"/>
      </w:pPr>
      <w:r>
        <w:t>3039200001143119</w:t>
      </w:r>
      <w:r>
        <w:tab/>
        <w:t>BOYCE NORTH  RT 34 .V36 2004</w:t>
      </w:r>
      <w:r>
        <w:br/>
        <w:t xml:space="preserve">0323025846 | </w:t>
      </w:r>
    </w:p>
    <w:p w:rsidR="00DE3FF4" w:rsidRDefault="00E70C16">
      <w:pPr>
        <w:ind w:left="360"/>
      </w:pPr>
      <w:r>
        <w:t>St. Louis, Mo. : Mosby, c2004. xxii, 776 p. ; 24</w:t>
      </w:r>
      <w:r>
        <w:t xml:space="preserve"> cm.</w:t>
      </w:r>
    </w:p>
    <w:p w:rsidR="00DE3FF4" w:rsidRDefault="00E70C16">
      <w:pPr>
        <w:ind w:left="360"/>
      </w:pPr>
      <w:r>
        <w:t>Total charges (checkout + renewals): 0</w:t>
      </w:r>
      <w:r>
        <w:tab/>
        <w:t>Date of last use: 2016-05-09</w:t>
      </w:r>
    </w:p>
    <w:p w:rsidR="00DE3FF4" w:rsidRDefault="00E70C16">
      <w:pPr>
        <w:pStyle w:val="Heading2"/>
      </w:pPr>
      <w:r>
        <w:t>118. Wide neighborhoods : a story of the Frontier Nursing Service / Mary Breckinridge. (1981)</w:t>
      </w:r>
    </w:p>
    <w:p w:rsidR="00DE3FF4" w:rsidRDefault="00E70C16">
      <w:pPr>
        <w:ind w:left="360"/>
      </w:pPr>
      <w:r>
        <w:t>3127800000229331</w:t>
      </w:r>
      <w:r>
        <w:tab/>
        <w:t>NORTH  RT 37 .B72 A3 1981</w:t>
      </w:r>
      <w:r>
        <w:br/>
        <w:t xml:space="preserve">0813114535 | 0813101492 (pbk.) | </w:t>
      </w:r>
    </w:p>
    <w:p w:rsidR="00DE3FF4" w:rsidRDefault="00E70C16">
      <w:pPr>
        <w:ind w:left="360"/>
      </w:pPr>
      <w:r>
        <w:t>Lexington, K</w:t>
      </w:r>
      <w:r>
        <w:t>y. : University Press of Kentucky, c1981. xx, 371 p., [8] p. of plates : ill. ; 23 cm.</w:t>
      </w:r>
    </w:p>
    <w:p w:rsidR="00DE3FF4" w:rsidRDefault="00E70C16">
      <w:pPr>
        <w:ind w:left="360"/>
      </w:pPr>
      <w:r>
        <w:lastRenderedPageBreak/>
        <w:t>Total charges (checkout + renewals): 1</w:t>
      </w:r>
      <w:r>
        <w:tab/>
        <w:t>Date of last use: 2015-07-01</w:t>
      </w:r>
    </w:p>
    <w:p w:rsidR="00DE3FF4" w:rsidRDefault="00E70C16">
      <w:pPr>
        <w:pStyle w:val="Heading2"/>
      </w:pPr>
      <w:r>
        <w:t xml:space="preserve">119. Mary Breckinridge : the Frontier Nursing Service &amp; rural health in Appalachia / Melanie Beals </w:t>
      </w:r>
      <w:r>
        <w:t>Goan. (2008)</w:t>
      </w:r>
    </w:p>
    <w:p w:rsidR="00DE3FF4" w:rsidRDefault="00E70C16">
      <w:pPr>
        <w:ind w:left="360"/>
      </w:pPr>
      <w:r>
        <w:t>3039200001241616</w:t>
      </w:r>
      <w:r>
        <w:tab/>
        <w:t>BOYCE  RT 37 .B72 G63 2008</w:t>
      </w:r>
      <w:r>
        <w:br/>
        <w:t xml:space="preserve">9780807832110 (cloth : alk. paper) | 0807832111 (cloth : alk. paper) | </w:t>
      </w:r>
    </w:p>
    <w:p w:rsidR="00DE3FF4" w:rsidRDefault="00E70C16">
      <w:pPr>
        <w:ind w:left="360"/>
      </w:pPr>
      <w:r>
        <w:t>Chapel Hill : University of North Carolina Press, c2008. xi, 348 p. : ill. ; 25 cm.</w:t>
      </w:r>
    </w:p>
    <w:p w:rsidR="00DE3FF4" w:rsidRDefault="00E70C16">
      <w:pPr>
        <w:ind w:left="360"/>
      </w:pPr>
      <w:r>
        <w:t>Total charges (checkout + renewals): 3</w:t>
      </w:r>
      <w:r>
        <w:tab/>
        <w:t>Date</w:t>
      </w:r>
      <w:r>
        <w:t xml:space="preserve"> of last use: 2016-05-09</w:t>
      </w:r>
    </w:p>
    <w:p w:rsidR="00DE3FF4" w:rsidRDefault="00E70C16">
      <w:pPr>
        <w:pStyle w:val="Heading2"/>
      </w:pPr>
      <w:r>
        <w:t>120. Mary on horseback : three mountain stories / Rosemary Wells ; pictures by Peter McCarty. (1998)</w:t>
      </w:r>
    </w:p>
    <w:p w:rsidR="00DE3FF4" w:rsidRDefault="00E70C16">
      <w:pPr>
        <w:ind w:left="360"/>
      </w:pPr>
      <w:r>
        <w:t>3039300002201096</w:t>
      </w:r>
      <w:r>
        <w:tab/>
        <w:t>SOUTH  RT 37 .B72 W44 1998</w:t>
      </w:r>
      <w:r>
        <w:br/>
        <w:t xml:space="preserve">0803721544 (tr) | 0803721552 (lib) | </w:t>
      </w:r>
    </w:p>
    <w:p w:rsidR="00DE3FF4" w:rsidRDefault="00E70C16">
      <w:pPr>
        <w:ind w:left="360"/>
      </w:pPr>
      <w:r>
        <w:t xml:space="preserve">New York : Dial Books for Young Readers, c1998. </w:t>
      </w:r>
      <w:r>
        <w:t>53 p. : ill. ; 22 cm.</w:t>
      </w:r>
    </w:p>
    <w:p w:rsidR="00DE3FF4" w:rsidRDefault="00E70C16">
      <w:pPr>
        <w:ind w:left="360"/>
      </w:pPr>
      <w:r>
        <w:t>Total charges (checkout + renewals): 0</w:t>
      </w:r>
      <w:r>
        <w:tab/>
        <w:t>Date of last use: 2016-06-21</w:t>
      </w:r>
    </w:p>
    <w:p w:rsidR="00DE3FF4" w:rsidRDefault="00E70C16">
      <w:pPr>
        <w:pStyle w:val="Heading2"/>
      </w:pPr>
      <w:r>
        <w:t>121. Mary on horseback : three mountain stories / Rosemary Wells ; pictures by Peter McCarty. (1999)</w:t>
      </w:r>
    </w:p>
    <w:p w:rsidR="00DE3FF4" w:rsidRDefault="00E70C16">
      <w:pPr>
        <w:ind w:left="360"/>
      </w:pPr>
      <w:r>
        <w:t>3036000001608266</w:t>
      </w:r>
      <w:r>
        <w:tab/>
        <w:t>ALLEGHENY  RT 37 .B72 W44 1999</w:t>
      </w:r>
      <w:r>
        <w:br/>
        <w:t>0670889237 | 9780</w:t>
      </w:r>
      <w:r>
        <w:t xml:space="preserve">670889235 | </w:t>
      </w:r>
    </w:p>
    <w:p w:rsidR="00DE3FF4" w:rsidRDefault="00E70C16">
      <w:pPr>
        <w:ind w:left="360"/>
      </w:pPr>
      <w:r>
        <w:t>New York : Viking, c1999. 53 p. : ill. ; 21 cm.</w:t>
      </w:r>
    </w:p>
    <w:p w:rsidR="00DE3FF4" w:rsidRDefault="00E70C16">
      <w:pPr>
        <w:ind w:left="360"/>
      </w:pPr>
      <w:r>
        <w:t>Total charges (checkout + renewals): 0</w:t>
      </w:r>
      <w:r>
        <w:tab/>
        <w:t>Date of last use: 2014-02-19</w:t>
      </w:r>
    </w:p>
    <w:p w:rsidR="00DE3FF4" w:rsidRDefault="00E70C16">
      <w:pPr>
        <w:pStyle w:val="Heading2"/>
      </w:pPr>
      <w:r>
        <w:t>122. Lyle Creelman : the frontiers of global nursing / Susan Armstrong-Reid. (2014)</w:t>
      </w:r>
    </w:p>
    <w:p w:rsidR="00DE3FF4" w:rsidRDefault="00E70C16">
      <w:pPr>
        <w:ind w:left="360"/>
      </w:pPr>
      <w:r>
        <w:t>3127800001005797</w:t>
      </w:r>
      <w:r>
        <w:tab/>
        <w:t>NORTH  RT 37 .C73 A75 2014</w:t>
      </w:r>
      <w:r>
        <w:br/>
        <w:t xml:space="preserve">9781442647053 (alk. paper) | 1442647051 (alk. paper) | </w:t>
      </w:r>
    </w:p>
    <w:p w:rsidR="00DE3FF4" w:rsidRDefault="00E70C16">
      <w:pPr>
        <w:ind w:left="360"/>
      </w:pPr>
      <w:r>
        <w:t>New York : Viking, c1999. 53 p. : ill. ; 21 cm. xx, 404 pages, 24 unnumbered pages of plates : illustrations ; 24 cm.</w:t>
      </w:r>
    </w:p>
    <w:p w:rsidR="00DE3FF4" w:rsidRDefault="00E70C16">
      <w:pPr>
        <w:ind w:left="360"/>
      </w:pPr>
      <w:r>
        <w:t>Total charges (checkout + renewals): 1</w:t>
      </w:r>
      <w:r>
        <w:tab/>
        <w:t>Date of last use: 2015-07-01</w:t>
      </w:r>
    </w:p>
    <w:p w:rsidR="00DE3FF4" w:rsidRDefault="00E70C16">
      <w:pPr>
        <w:pStyle w:val="Heading2"/>
      </w:pPr>
      <w:r>
        <w:t xml:space="preserve">123. No time </w:t>
      </w:r>
      <w:r>
        <w:t>for tears / Lora Wood Hughes ; illustrations by Edwin Earle. (1985)</w:t>
      </w:r>
    </w:p>
    <w:p w:rsidR="00DE3FF4" w:rsidRDefault="00E70C16">
      <w:pPr>
        <w:ind w:left="360"/>
      </w:pPr>
      <w:r>
        <w:t>3127800000262225</w:t>
      </w:r>
      <w:r>
        <w:tab/>
        <w:t>NORTH  RT 37 .H78 A36 1985</w:t>
      </w:r>
      <w:r>
        <w:br/>
        <w:t xml:space="preserve">0803223366 | 0803272294 (pbk.) : $7.95 | </w:t>
      </w:r>
    </w:p>
    <w:p w:rsidR="00DE3FF4" w:rsidRDefault="00E70C16">
      <w:pPr>
        <w:ind w:left="360"/>
      </w:pPr>
      <w:r>
        <w:t>Lincoln : University of Nebraska Pres, [1985] c1946. 305 p. : ill. ; 21 cm.</w:t>
      </w:r>
    </w:p>
    <w:p w:rsidR="00DE3FF4" w:rsidRDefault="00E70C16">
      <w:pPr>
        <w:ind w:left="360"/>
      </w:pPr>
      <w:r>
        <w:t xml:space="preserve">Total charges (checkout + </w:t>
      </w:r>
      <w:r>
        <w:t>renewals): 4</w:t>
      </w:r>
      <w:r>
        <w:tab/>
        <w:t>Date of last use: 2015-07-01</w:t>
      </w:r>
    </w:p>
    <w:p w:rsidR="00DE3FF4" w:rsidRDefault="00E70C16">
      <w:pPr>
        <w:pStyle w:val="Heading2"/>
      </w:pPr>
      <w:r>
        <w:lastRenderedPageBreak/>
        <w:t>124. Florence Nightingale and the viceroys : a campaign for the health of the Indian people / Patricia Mowbray. (2008)</w:t>
      </w:r>
    </w:p>
    <w:p w:rsidR="00DE3FF4" w:rsidRDefault="00E70C16">
      <w:pPr>
        <w:ind w:left="360"/>
      </w:pPr>
      <w:r>
        <w:t>3039200001357461</w:t>
      </w:r>
      <w:r>
        <w:tab/>
        <w:t>BOYCE  RT 37 .N5  M69 2008</w:t>
      </w:r>
      <w:r>
        <w:br/>
        <w:t xml:space="preserve">9781905791231 (hbk.) | 1905791232 (hbk.) | </w:t>
      </w:r>
    </w:p>
    <w:p w:rsidR="00DE3FF4" w:rsidRDefault="00E70C16">
      <w:pPr>
        <w:ind w:left="360"/>
      </w:pPr>
      <w:r>
        <w:t xml:space="preserve">London </w:t>
      </w:r>
      <w:r>
        <w:t>: Haus, 2008. x, 228 p. : ill., plans ; 24 cm.</w:t>
      </w:r>
    </w:p>
    <w:p w:rsidR="00DE3FF4" w:rsidRDefault="00E70C16">
      <w:pPr>
        <w:ind w:left="360"/>
      </w:pPr>
      <w:r>
        <w:t>Total charges (checkout + renewals): 1</w:t>
      </w:r>
      <w:r>
        <w:tab/>
        <w:t>Date of last use: 2016-05-09</w:t>
      </w:r>
    </w:p>
    <w:p w:rsidR="00DE3FF4" w:rsidRDefault="00E70C16">
      <w:pPr>
        <w:pStyle w:val="Heading2"/>
      </w:pPr>
      <w:r>
        <w:t>125. Florence Nightingale : the making of an icon / Mark Bostridge. (2008)</w:t>
      </w:r>
    </w:p>
    <w:p w:rsidR="00DE3FF4" w:rsidRDefault="00E70C16">
      <w:pPr>
        <w:ind w:left="360"/>
      </w:pPr>
      <w:r>
        <w:t>3039200001455695</w:t>
      </w:r>
      <w:r>
        <w:tab/>
        <w:t>BOYCE  RT 37 .N5 B67 2008</w:t>
      </w:r>
      <w:r>
        <w:br/>
      </w:r>
      <w:r>
        <w:t xml:space="preserve">9780374156657 (hbk. : alk. paper) | 0374156654 (hbk. : alk. paper) | </w:t>
      </w:r>
    </w:p>
    <w:p w:rsidR="00DE3FF4" w:rsidRDefault="00E70C16">
      <w:pPr>
        <w:ind w:left="360"/>
      </w:pPr>
      <w:r>
        <w:t>New York : Farrar, Straus and Giroux, 2008. xxiii, 646 p. : ill. ; 24 cm.</w:t>
      </w:r>
    </w:p>
    <w:p w:rsidR="00DE3FF4" w:rsidRDefault="00E70C16">
      <w:pPr>
        <w:ind w:left="360"/>
      </w:pPr>
      <w:r>
        <w:t>Total charges (checkout + renewals): 0</w:t>
      </w:r>
      <w:r>
        <w:tab/>
        <w:t>Date of last use: 2016-05-09</w:t>
      </w:r>
    </w:p>
    <w:p w:rsidR="00DE3FF4" w:rsidRDefault="00E70C16">
      <w:pPr>
        <w:pStyle w:val="Heading2"/>
      </w:pPr>
      <w:r>
        <w:t xml:space="preserve">126. Florence Nightingale : mystic, </w:t>
      </w:r>
      <w:r>
        <w:t>visionary, healer / Barbara Montgomery Dossey. (2000)</w:t>
      </w:r>
    </w:p>
    <w:p w:rsidR="00DE3FF4" w:rsidRDefault="00E70C16">
      <w:pPr>
        <w:ind w:left="360"/>
      </w:pPr>
      <w:r>
        <w:t>3039200001001432</w:t>
      </w:r>
      <w:r>
        <w:tab/>
        <w:t>BOYCE  RT 37 .N5 D67 2000</w:t>
      </w:r>
      <w:r>
        <w:br/>
        <w:t xml:space="preserve">0874349842 (alk. paper) | </w:t>
      </w:r>
    </w:p>
    <w:p w:rsidR="00DE3FF4" w:rsidRDefault="00E70C16">
      <w:pPr>
        <w:ind w:left="360"/>
      </w:pPr>
      <w:r>
        <w:t>Springhouse, PA : Springhouse Corp., c2000. vii, 440 p. : ill. (some col.) ; 29 cm.</w:t>
      </w:r>
    </w:p>
    <w:p w:rsidR="00DE3FF4" w:rsidRDefault="00E70C16">
      <w:pPr>
        <w:ind w:left="360"/>
      </w:pPr>
      <w:r>
        <w:t>Total charges (checkout + renewals): 2</w:t>
      </w:r>
      <w:r>
        <w:tab/>
        <w:t>Date of l</w:t>
      </w:r>
      <w:r>
        <w:t>ast use: 2016-05-09</w:t>
      </w:r>
    </w:p>
    <w:p w:rsidR="00DE3FF4" w:rsidRDefault="00E70C16">
      <w:pPr>
        <w:pStyle w:val="Heading2"/>
      </w:pPr>
      <w:r>
        <w:t>127. Nightingales : the extraordinary upbringing and curious life of Miss Florence Nightingale / Gillian Gill. (2004)</w:t>
      </w:r>
    </w:p>
    <w:p w:rsidR="00DE3FF4" w:rsidRDefault="00E70C16">
      <w:pPr>
        <w:ind w:left="360"/>
      </w:pPr>
      <w:r>
        <w:t>3039200001222699</w:t>
      </w:r>
      <w:r>
        <w:tab/>
        <w:t>BOYCE  RT 37 .N5 G556 2004</w:t>
      </w:r>
      <w:r>
        <w:br/>
        <w:t xml:space="preserve">0345451872 | </w:t>
      </w:r>
    </w:p>
    <w:p w:rsidR="00DE3FF4" w:rsidRDefault="00E70C16">
      <w:pPr>
        <w:ind w:left="360"/>
      </w:pPr>
      <w:r>
        <w:t>New York : Ballantine Books, 2004. xxiii, 535 p., [16] p. of</w:t>
      </w:r>
      <w:r>
        <w:t xml:space="preserve"> plates : ill. ; 25 cm.</w:t>
      </w:r>
    </w:p>
    <w:p w:rsidR="00DE3FF4" w:rsidRDefault="00E70C16">
      <w:pPr>
        <w:ind w:left="360"/>
      </w:pPr>
      <w:r>
        <w:t>Total charges (checkout + renewals): 0</w:t>
      </w:r>
      <w:r>
        <w:tab/>
        <w:t>Date of last use: 2016-05-09</w:t>
      </w:r>
    </w:p>
    <w:p w:rsidR="00DE3FF4" w:rsidRDefault="00E70C16">
      <w:pPr>
        <w:pStyle w:val="Heading2"/>
      </w:pPr>
      <w:r>
        <w:t>128. Florence Nightingale : founder of modern nursing / by Barbara Harmelink. -- (1969)</w:t>
      </w:r>
    </w:p>
    <w:p w:rsidR="00DE3FF4" w:rsidRDefault="00E70C16">
      <w:pPr>
        <w:ind w:left="360"/>
      </w:pPr>
      <w:r>
        <w:t>3036000000546616</w:t>
      </w:r>
      <w:r>
        <w:tab/>
        <w:t>ALLEGHENY  RT37.N5 H3</w:t>
      </w:r>
      <w:r>
        <w:br/>
      </w:r>
    </w:p>
    <w:p w:rsidR="00DE3FF4" w:rsidRDefault="00E70C16">
      <w:pPr>
        <w:ind w:left="360"/>
      </w:pPr>
      <w:r>
        <w:t>New York : F. Watts, c1969. viii, 11</w:t>
      </w:r>
      <w:r>
        <w:t>6 p. : ill., ports. ; 22 cm. --</w:t>
      </w:r>
    </w:p>
    <w:p w:rsidR="00DE3FF4" w:rsidRDefault="00E70C16">
      <w:pPr>
        <w:ind w:left="360"/>
      </w:pPr>
      <w:r>
        <w:t>Total charges (checkout + renewals): 4</w:t>
      </w:r>
      <w:r>
        <w:tab/>
        <w:t>Date of last use: 1992-06-29</w:t>
      </w:r>
    </w:p>
    <w:p w:rsidR="00DE3FF4" w:rsidRDefault="00E70C16">
      <w:pPr>
        <w:pStyle w:val="Heading2"/>
      </w:pPr>
      <w:r>
        <w:lastRenderedPageBreak/>
        <w:t>129. Florence Nightingale / by Elspeth Huxley. (1975)</w:t>
      </w:r>
    </w:p>
    <w:p w:rsidR="00DE3FF4" w:rsidRDefault="00E70C16">
      <w:pPr>
        <w:ind w:left="360"/>
      </w:pPr>
      <w:r>
        <w:t>3036000000201378</w:t>
      </w:r>
      <w:r>
        <w:tab/>
        <w:t>ALLEGHENY BOYCE  RT37.N5 K86</w:t>
      </w:r>
      <w:r>
        <w:br/>
      </w:r>
    </w:p>
    <w:p w:rsidR="00DE3FF4" w:rsidRDefault="00E70C16">
      <w:pPr>
        <w:ind w:left="360"/>
      </w:pPr>
      <w:r>
        <w:t xml:space="preserve">New York : Putnams, [1975] 254 p. : ill. (some col.) ; </w:t>
      </w:r>
      <w:r>
        <w:t>26 cm.</w:t>
      </w:r>
    </w:p>
    <w:p w:rsidR="00DE3FF4" w:rsidRDefault="00E70C16">
      <w:pPr>
        <w:ind w:left="360"/>
      </w:pPr>
      <w:r>
        <w:t>Total charges (checkout + renewals): 4</w:t>
      </w:r>
      <w:r>
        <w:tab/>
        <w:t>Date of last use: 1991-04-26</w:t>
      </w:r>
    </w:p>
    <w:p w:rsidR="00DE3FF4" w:rsidRDefault="00E70C16">
      <w:pPr>
        <w:pStyle w:val="Heading2"/>
      </w:pPr>
      <w:r>
        <w:t>130. Nursing's greatest leaders : a history of activism / David Anthony Forrester, editor. (2016)</w:t>
      </w:r>
    </w:p>
    <w:p w:rsidR="00DE3FF4" w:rsidRDefault="00E70C16">
      <w:pPr>
        <w:ind w:left="360"/>
      </w:pPr>
      <w:r>
        <w:t>3039200001552343</w:t>
      </w:r>
      <w:r>
        <w:tab/>
        <w:t>BOYCE  RT 37 .N5 N9 2016</w:t>
      </w:r>
      <w:r>
        <w:br/>
        <w:t>9780826130075 | 0826130070 | (ISBN invali</w:t>
      </w:r>
      <w:r>
        <w:t xml:space="preserve">d)9780826130082 (eBook) | </w:t>
      </w:r>
    </w:p>
    <w:p w:rsidR="00DE3FF4" w:rsidRDefault="00E70C16">
      <w:pPr>
        <w:ind w:left="360"/>
      </w:pPr>
      <w:r>
        <w:t>New York : Putnams, [1975] 254 p. : ill. (some col.) ; 26 cm. xviii, 293 pages : illustrations ; 23 cm</w:t>
      </w:r>
    </w:p>
    <w:p w:rsidR="00DE3FF4" w:rsidRDefault="00E70C16">
      <w:pPr>
        <w:ind w:left="360"/>
      </w:pPr>
      <w:r>
        <w:t>Total charges (checkout + renewals): 0</w:t>
      </w:r>
      <w:r>
        <w:tab/>
        <w:t>Date of last use: 2016-06-30</w:t>
      </w:r>
    </w:p>
    <w:p w:rsidR="00DE3FF4" w:rsidRDefault="00E70C16">
      <w:pPr>
        <w:pStyle w:val="Heading2"/>
      </w:pPr>
      <w:r>
        <w:t>131. Florence Nightingale : reputation and power / F.B. Sm</w:t>
      </w:r>
      <w:r>
        <w:t>ith. (1982)</w:t>
      </w:r>
    </w:p>
    <w:p w:rsidR="00DE3FF4" w:rsidRDefault="00E70C16">
      <w:pPr>
        <w:ind w:left="360"/>
      </w:pPr>
      <w:r>
        <w:t>3036000000066565</w:t>
      </w:r>
      <w:r>
        <w:tab/>
        <w:t>ALLEGHENY SOUTH  RT37.N5 S57 1982B</w:t>
      </w:r>
      <w:r>
        <w:br/>
        <w:t xml:space="preserve">0709923147 | </w:t>
      </w:r>
    </w:p>
    <w:p w:rsidR="00DE3FF4" w:rsidRDefault="00E70C16">
      <w:pPr>
        <w:ind w:left="360"/>
      </w:pPr>
      <w:r>
        <w:t>London : Croom Helm, 1982. 216 p. ; 22 cm.</w:t>
      </w:r>
    </w:p>
    <w:p w:rsidR="00DE3FF4" w:rsidRDefault="00E70C16">
      <w:pPr>
        <w:ind w:left="360"/>
      </w:pPr>
      <w:r>
        <w:t>Total charges (checkout + renewals): 6</w:t>
      </w:r>
      <w:r>
        <w:tab/>
        <w:t>Date of last use: 2011-02-18</w:t>
      </w:r>
    </w:p>
    <w:p w:rsidR="00DE3FF4" w:rsidRDefault="00E70C16">
      <w:pPr>
        <w:pStyle w:val="Heading2"/>
      </w:pPr>
      <w:r>
        <w:t>132. Florence Nightingale, 1820-1910 / Cecil Woodham-Smith. (1983)</w:t>
      </w:r>
    </w:p>
    <w:p w:rsidR="00DE3FF4" w:rsidRDefault="00E70C16">
      <w:pPr>
        <w:ind w:left="360"/>
      </w:pPr>
      <w:r>
        <w:t>3039300000350853</w:t>
      </w:r>
      <w:r>
        <w:tab/>
        <w:t>SOUTH  RT37.N5 W66 1983</w:t>
      </w:r>
      <w:r>
        <w:br/>
        <w:t xml:space="preserve">0689706529 (pbk.) : $11.95 | </w:t>
      </w:r>
    </w:p>
    <w:p w:rsidR="00DE3FF4" w:rsidRDefault="00E70C16">
      <w:pPr>
        <w:ind w:left="360"/>
      </w:pPr>
      <w:r>
        <w:t>New York : Atheneum, 1983, c1951. 382 p., [3] p. of plates : ill. ; 24 cm.</w:t>
      </w:r>
    </w:p>
    <w:p w:rsidR="00DE3FF4" w:rsidRDefault="00E70C16">
      <w:pPr>
        <w:ind w:left="360"/>
      </w:pPr>
      <w:r>
        <w:t>Total charges (checkout + renewals): 3</w:t>
      </w:r>
      <w:r>
        <w:tab/>
        <w:t>Date of last use: 2016-08-16</w:t>
      </w:r>
    </w:p>
    <w:p w:rsidR="00DE3FF4" w:rsidRDefault="00E70C16">
      <w:pPr>
        <w:pStyle w:val="Heading2"/>
      </w:pPr>
      <w:r>
        <w:t xml:space="preserve">133. Mary Seacole : the most famous black </w:t>
      </w:r>
      <w:r>
        <w:t>woman of the Victorian Age / Jane Robinson. (2004)</w:t>
      </w:r>
    </w:p>
    <w:p w:rsidR="00DE3FF4" w:rsidRDefault="00E70C16">
      <w:pPr>
        <w:ind w:left="360"/>
      </w:pPr>
      <w:r>
        <w:t>3039200001249486</w:t>
      </w:r>
      <w:r>
        <w:tab/>
        <w:t>BOYCE  RT 37 .S43 R63 2004</w:t>
      </w:r>
      <w:r>
        <w:br/>
        <w:t xml:space="preserve">078671414X | 9780786714148 | </w:t>
      </w:r>
    </w:p>
    <w:p w:rsidR="00DE3FF4" w:rsidRDefault="00E70C16">
      <w:pPr>
        <w:ind w:left="360"/>
      </w:pPr>
      <w:r>
        <w:t>New York : Carroll &amp; Graf, c2004. xiv, 233, [16] p. of plates : ill. ; 25 cm.</w:t>
      </w:r>
    </w:p>
    <w:p w:rsidR="00DE3FF4" w:rsidRDefault="00E70C16">
      <w:pPr>
        <w:ind w:left="360"/>
      </w:pPr>
      <w:r>
        <w:t>Total charges (checkout + renewals): 0</w:t>
      </w:r>
      <w:r>
        <w:tab/>
        <w:t>Date of last u</w:t>
      </w:r>
      <w:r>
        <w:t>se: 2016-05-09</w:t>
      </w:r>
    </w:p>
    <w:p w:rsidR="00DE3FF4" w:rsidRDefault="00E70C16">
      <w:pPr>
        <w:pStyle w:val="Heading2"/>
      </w:pPr>
      <w:r>
        <w:lastRenderedPageBreak/>
        <w:t>134. A nurse's story : life, death, and in-between in an intensive care unit / Tilda Shalof. (2004)</w:t>
      </w:r>
    </w:p>
    <w:p w:rsidR="00DE3FF4" w:rsidRDefault="00E70C16">
      <w:pPr>
        <w:ind w:left="360"/>
      </w:pPr>
      <w:r>
        <w:t>3127800000932124</w:t>
      </w:r>
      <w:r>
        <w:tab/>
        <w:t>NORTH  RT 37 .S48 A3 2004</w:t>
      </w:r>
      <w:r>
        <w:br/>
        <w:t xml:space="preserve">0771080867 : $34.99 | 9780771080869 | 0771080875 (pbk.) | 9780771080876 (pbk.) | </w:t>
      </w:r>
    </w:p>
    <w:p w:rsidR="00DE3FF4" w:rsidRDefault="00E70C16">
      <w:pPr>
        <w:ind w:left="360"/>
      </w:pPr>
      <w:r>
        <w:t>Toronto : M&amp;S, c</w:t>
      </w:r>
      <w:r>
        <w:t>2004. xiii, 337 p. ; 24 cm.</w:t>
      </w:r>
    </w:p>
    <w:p w:rsidR="00DE3FF4" w:rsidRDefault="00E70C16">
      <w:pPr>
        <w:ind w:left="360"/>
      </w:pPr>
      <w:r>
        <w:t>Total charges (checkout + renewals): 5</w:t>
      </w:r>
      <w:r>
        <w:tab/>
        <w:t>Date of last use: 2015-09-01</w:t>
      </w:r>
    </w:p>
    <w:p w:rsidR="00DE3FF4" w:rsidRDefault="00E70C16">
      <w:pPr>
        <w:pStyle w:val="Heading2"/>
      </w:pPr>
      <w:r>
        <w:t>135. Notes on nursing : what it is, and what it is not / by Florence Nightingale. (1963)</w:t>
      </w:r>
    </w:p>
    <w:p w:rsidR="00DE3FF4" w:rsidRDefault="00E70C16">
      <w:pPr>
        <w:ind w:left="360"/>
      </w:pPr>
      <w:r>
        <w:t>3036000000546632</w:t>
      </w:r>
      <w:r>
        <w:tab/>
        <w:t>ALLEGHENY SOUTH  RT 40 .N5 1859</w:t>
      </w:r>
      <w:r>
        <w:br/>
      </w:r>
    </w:p>
    <w:p w:rsidR="00DE3FF4" w:rsidRDefault="00E70C16">
      <w:pPr>
        <w:ind w:left="360"/>
      </w:pPr>
      <w:r>
        <w:t>Philadelphia : Lippin</w:t>
      </w:r>
      <w:r>
        <w:t>cott, 1963? 79 p. ; 22 cm.</w:t>
      </w:r>
    </w:p>
    <w:p w:rsidR="00DE3FF4" w:rsidRDefault="00E70C16">
      <w:pPr>
        <w:ind w:left="360"/>
      </w:pPr>
      <w:r>
        <w:t>Total charges (checkout + renewals): 4</w:t>
      </w:r>
      <w:r>
        <w:tab/>
        <w:t>Date of last use: 1992-09-17</w:t>
      </w:r>
    </w:p>
    <w:p w:rsidR="00DE3FF4" w:rsidRDefault="00E70C16">
      <w:pPr>
        <w:pStyle w:val="Heading2"/>
      </w:pPr>
      <w:r>
        <w:t>136. Notes on nursing: what it is, and what it is not. (1969)</w:t>
      </w:r>
    </w:p>
    <w:p w:rsidR="00DE3FF4" w:rsidRDefault="00E70C16">
      <w:pPr>
        <w:ind w:left="360"/>
      </w:pPr>
      <w:r>
        <w:t>3036000001672023</w:t>
      </w:r>
      <w:r>
        <w:tab/>
        <w:t>ALLEGHENY BOYCE  RT 40 .N5 1969</w:t>
      </w:r>
      <w:r>
        <w:br/>
        <w:t xml:space="preserve">048622340X | </w:t>
      </w:r>
    </w:p>
    <w:p w:rsidR="00DE3FF4" w:rsidRDefault="00E70C16">
      <w:pPr>
        <w:ind w:left="360"/>
      </w:pPr>
      <w:r>
        <w:t xml:space="preserve">New York, Dover Publications [1969] </w:t>
      </w:r>
      <w:r>
        <w:t>xviii, 140 p. 21 cm.</w:t>
      </w:r>
    </w:p>
    <w:p w:rsidR="00DE3FF4" w:rsidRDefault="00E70C16">
      <w:pPr>
        <w:ind w:left="360"/>
      </w:pPr>
      <w:r>
        <w:t>Total charges (checkout + renewals): 4</w:t>
      </w:r>
      <w:r>
        <w:tab/>
        <w:t>Date of last use: 2020-01-14</w:t>
      </w:r>
    </w:p>
    <w:p w:rsidR="00DE3FF4" w:rsidRDefault="00E70C16">
      <w:pPr>
        <w:pStyle w:val="Heading2"/>
      </w:pPr>
      <w:r>
        <w:t>137. Notes on nursing : what it is, and what it is not / by Florence Nightingale ; with an introduction by Barbara Stevens Barnum and commentaries by contemporary nurs</w:t>
      </w:r>
      <w:r>
        <w:t>ing leaders. (1992)</w:t>
      </w:r>
    </w:p>
    <w:p w:rsidR="00DE3FF4" w:rsidRDefault="00E70C16">
      <w:pPr>
        <w:ind w:left="360"/>
      </w:pPr>
      <w:r>
        <w:t>3127800000280953</w:t>
      </w:r>
      <w:r>
        <w:tab/>
        <w:t>NORTH SOUTH  RT 40 .N5 1992</w:t>
      </w:r>
      <w:r>
        <w:br/>
        <w:t xml:space="preserve">0397550073 | </w:t>
      </w:r>
    </w:p>
    <w:p w:rsidR="00DE3FF4" w:rsidRDefault="00E70C16">
      <w:pPr>
        <w:ind w:left="360"/>
      </w:pPr>
      <w:r>
        <w:t>Philadelphia : Lippincott, c1992. 79 : ill. ; 22 cm.</w:t>
      </w:r>
    </w:p>
    <w:p w:rsidR="00DE3FF4" w:rsidRDefault="00E70C16">
      <w:pPr>
        <w:ind w:left="360"/>
      </w:pPr>
      <w:r>
        <w:t>Total charges (checkout + renewals): 2</w:t>
      </w:r>
      <w:r>
        <w:tab/>
        <w:t>Date of last use: 2015-07-01</w:t>
      </w:r>
    </w:p>
    <w:p w:rsidR="00DE3FF4" w:rsidRDefault="00E70C16">
      <w:pPr>
        <w:pStyle w:val="Heading2"/>
      </w:pPr>
      <w:r>
        <w:t xml:space="preserve">138. Delmar's advanced nursing skills DVD-ROM </w:t>
      </w:r>
      <w:r>
        <w:t>[electronic resource (CD)] / [Gaylene Bouska Altman, Agnes M. Morrison]. (2004)</w:t>
      </w:r>
    </w:p>
    <w:p w:rsidR="00DE3FF4" w:rsidRDefault="00E70C16">
      <w:pPr>
        <w:ind w:left="360"/>
      </w:pPr>
      <w:r>
        <w:t>3036000001377532</w:t>
      </w:r>
      <w:r>
        <w:tab/>
        <w:t>ALLEGHENY  RT 41 .A465 2004</w:t>
      </w:r>
      <w:r>
        <w:br/>
        <w:t xml:space="preserve">140181073X | </w:t>
      </w:r>
    </w:p>
    <w:p w:rsidR="00DE3FF4" w:rsidRDefault="00E70C16">
      <w:pPr>
        <w:ind w:left="360"/>
      </w:pPr>
      <w:r>
        <w:t>[Clifton Park, NY] : Thomson/Delmar Learning, c2004. 1 DVD-ROM : sd., col. ; 4 3/4 in.</w:t>
      </w:r>
    </w:p>
    <w:p w:rsidR="00DE3FF4" w:rsidRDefault="00E70C16">
      <w:pPr>
        <w:ind w:left="360"/>
      </w:pPr>
      <w:r>
        <w:t>Total charges (checkout + rene</w:t>
      </w:r>
      <w:r>
        <w:t>wals): 10</w:t>
      </w:r>
      <w:r>
        <w:tab/>
        <w:t>Date of last use: 2013-11-26</w:t>
      </w:r>
    </w:p>
    <w:p w:rsidR="00DE3FF4" w:rsidRDefault="00E70C16">
      <w:pPr>
        <w:pStyle w:val="Heading2"/>
      </w:pPr>
      <w:r>
        <w:lastRenderedPageBreak/>
        <w:t>139. Kozier &amp; Erb's fundamentals of nursing : concepts, practice, and process / Audrey Berman, Shirlee Snyder, and Geralyn Frandsen. (2016)</w:t>
      </w:r>
    </w:p>
    <w:p w:rsidR="00DE3FF4" w:rsidRDefault="00E70C16">
      <w:pPr>
        <w:ind w:left="360"/>
      </w:pPr>
      <w:r>
        <w:t>3039200001442289</w:t>
      </w:r>
      <w:r>
        <w:tab/>
        <w:t>BOYCE SOUTH  RT 41 .B516 2016</w:t>
      </w:r>
      <w:r>
        <w:br/>
        <w:t xml:space="preserve">9780133974362 | 0133974367 | </w:t>
      </w:r>
    </w:p>
    <w:p w:rsidR="00DE3FF4" w:rsidRDefault="00E70C16">
      <w:pPr>
        <w:ind w:left="360"/>
      </w:pPr>
      <w:r>
        <w:t>[Clifton Park, NY] : Thomson/Delmar Learning, c2004. 1 DVD-ROM : sd., col. ; 4 3/4 in. xxvi, 1486 p. ; ill. ; 28 cm.</w:t>
      </w:r>
    </w:p>
    <w:p w:rsidR="00DE3FF4" w:rsidRDefault="00E70C16">
      <w:pPr>
        <w:ind w:left="360"/>
      </w:pPr>
      <w:r>
        <w:t>Total charges (checkout + renewals): 0</w:t>
      </w:r>
      <w:r>
        <w:tab/>
        <w:t>Date of last use: 2016-04-12</w:t>
      </w:r>
    </w:p>
    <w:p w:rsidR="00DE3FF4" w:rsidRDefault="00E70C16">
      <w:pPr>
        <w:pStyle w:val="Heading2"/>
      </w:pPr>
      <w:r>
        <w:t>140. Nursing reconsidered; a study of change. (1970)</w:t>
      </w:r>
    </w:p>
    <w:p w:rsidR="00DE3FF4" w:rsidRDefault="00E70C16">
      <w:pPr>
        <w:ind w:left="360"/>
      </w:pPr>
      <w:r>
        <w:t>3036000000546657</w:t>
      </w:r>
      <w:r>
        <w:tab/>
      </w:r>
      <w:r>
        <w:t>ALLEGHENY  RT 41 .B82 PT.1</w:t>
      </w:r>
      <w:r>
        <w:br/>
        <w:t xml:space="preserve">0397540981 (pt. 1) | </w:t>
      </w:r>
    </w:p>
    <w:p w:rsidR="00DE3FF4" w:rsidRDefault="00E70C16">
      <w:pPr>
        <w:ind w:left="360"/>
      </w:pPr>
      <w:r>
        <w:t>Philadelphia, Lippincott [1970-71] 2 v. (viii, 511 p.) 23 cm.</w:t>
      </w:r>
    </w:p>
    <w:p w:rsidR="00DE3FF4" w:rsidRDefault="00E70C16">
      <w:pPr>
        <w:ind w:left="360"/>
      </w:pPr>
      <w:r>
        <w:t>Total charges (checkout + renewals): 3</w:t>
      </w:r>
      <w:r>
        <w:tab/>
        <w:t>Date of last use: 2013-03-14</w:t>
      </w:r>
    </w:p>
    <w:p w:rsidR="00DE3FF4" w:rsidRDefault="00E70C16">
      <w:pPr>
        <w:pStyle w:val="Heading2"/>
      </w:pPr>
      <w:r>
        <w:t>141. Contemporary nursing : issues, trends, &amp; management / [edited by] Barbar</w:t>
      </w:r>
      <w:r>
        <w:t>a Cherry, DNSc, MBA, RN, NEA-BC, Professor, Associate Dean and Department Chair for Leadership Studies, Texas Tech University Health Sciences Center, School of Nursing, Lubbock, Texas, Susan R. Jacob, PhD, MSN, RN, Professor and Interim Associate Dean of A</w:t>
      </w:r>
      <w:r>
        <w:t>cademic Affairs, the University of Tennessee Health Science Center, College of Nursing, Education Consultant, Faith Community Nursing, Church Health Center, Memphis, Tennessee. (2017)</w:t>
      </w:r>
    </w:p>
    <w:p w:rsidR="00DE3FF4" w:rsidRDefault="00E70C16">
      <w:pPr>
        <w:ind w:left="360"/>
      </w:pPr>
      <w:r>
        <w:t>3036000001620014</w:t>
      </w:r>
      <w:r>
        <w:tab/>
        <w:t>ALLEGHENY  RT 41 .C564 2017</w:t>
      </w:r>
      <w:r>
        <w:br/>
        <w:t>9780323390224 (paperback) |</w:t>
      </w:r>
      <w:r>
        <w:t xml:space="preserve"> 0323390226 (paperback) | </w:t>
      </w:r>
    </w:p>
    <w:p w:rsidR="00DE3FF4" w:rsidRDefault="00E70C16">
      <w:pPr>
        <w:ind w:left="360"/>
      </w:pPr>
      <w:r>
        <w:t>Philadelphia, Lippincott [1970-71] 2 v. (viii, 511 p.) 23 cm. xvii, 516 pages : color illustrations ; 24 cm</w:t>
      </w:r>
    </w:p>
    <w:p w:rsidR="00DE3FF4" w:rsidRDefault="00E70C16">
      <w:pPr>
        <w:ind w:left="360"/>
      </w:pPr>
      <w:r>
        <w:t>Total charges (checkout + renewals): 1</w:t>
      </w:r>
      <w:r>
        <w:tab/>
        <w:t>Date of last use: 2016-06-14</w:t>
      </w:r>
    </w:p>
    <w:p w:rsidR="00DE3FF4" w:rsidRDefault="00E70C16">
      <w:pPr>
        <w:pStyle w:val="Heading2"/>
      </w:pPr>
      <w:r>
        <w:t>142. Contemporary nursing : issues, trends, &amp; managem</w:t>
      </w:r>
      <w:r>
        <w:t>ent / Barbara Cherry, Susan R. Jacob. (2018)</w:t>
      </w:r>
    </w:p>
    <w:p w:rsidR="00DE3FF4" w:rsidRDefault="00E70C16">
      <w:pPr>
        <w:ind w:left="360"/>
      </w:pPr>
      <w:r>
        <w:t>3039200001543920</w:t>
      </w:r>
      <w:r>
        <w:tab/>
        <w:t>BOYCE  RT 41 .C564 2019</w:t>
      </w:r>
      <w:r>
        <w:br/>
        <w:t xml:space="preserve">9780323554206 (pbk.) : | 0323554202 | </w:t>
      </w:r>
    </w:p>
    <w:p w:rsidR="00DE3FF4" w:rsidRDefault="00E70C16">
      <w:pPr>
        <w:ind w:left="360"/>
      </w:pPr>
      <w:r>
        <w:t xml:space="preserve">Philadelphia, Lippincott [1970-71] 2 v. (viii, 511 p.) 23 cm. xvii, 516 pages : color illustrations ; 24 cm xviii, 513 p. ; ill. ; </w:t>
      </w:r>
      <w:r>
        <w:t>24 cm.</w:t>
      </w:r>
    </w:p>
    <w:p w:rsidR="00DE3FF4" w:rsidRDefault="00E70C16">
      <w:pPr>
        <w:ind w:left="360"/>
      </w:pPr>
      <w:r>
        <w:t>Total charges (checkout + renewals): 0</w:t>
      </w:r>
      <w:r>
        <w:tab/>
        <w:t>Date of last use: 2019-01-08</w:t>
      </w:r>
    </w:p>
    <w:p w:rsidR="00DE3FF4" w:rsidRDefault="00E70C16">
      <w:pPr>
        <w:pStyle w:val="Heading2"/>
      </w:pPr>
      <w:r>
        <w:lastRenderedPageBreak/>
        <w:t>143. Fundamentals of nursing : human health and function / [edited by] Ruth F. Craven, Constance J. Hirnle, Sharon Jensen. (2013)</w:t>
      </w:r>
    </w:p>
    <w:p w:rsidR="00DE3FF4" w:rsidRDefault="00E70C16">
      <w:pPr>
        <w:ind w:left="360"/>
      </w:pPr>
      <w:r>
        <w:t>3036000001692252</w:t>
      </w:r>
      <w:r>
        <w:tab/>
        <w:t>ALLEGHENY SOUTH  RT 41 .C86 2013</w:t>
      </w:r>
      <w:r>
        <w:br/>
        <w:t>9</w:t>
      </w:r>
      <w:r>
        <w:t xml:space="preserve">781605477282 (hardback : alk. paper) | 1605477281 (hardback : alk. paper) | </w:t>
      </w:r>
    </w:p>
    <w:p w:rsidR="00DE3FF4" w:rsidRDefault="00E70C16">
      <w:pPr>
        <w:ind w:left="360"/>
      </w:pPr>
      <w:r>
        <w:t>Philadelphia : Wolters Kluwer Health/Lippincott Williams &amp; Wilkins, c2013. xxiii, 1487 p. : col. ill. ; 29 cm.</w:t>
      </w:r>
    </w:p>
    <w:p w:rsidR="00DE3FF4" w:rsidRDefault="00E70C16">
      <w:pPr>
        <w:ind w:left="360"/>
      </w:pPr>
      <w:r>
        <w:t>Total charges (checkout + renewals): 4</w:t>
      </w:r>
      <w:r>
        <w:tab/>
        <w:t>Date of last use: 2015-02-12</w:t>
      </w:r>
    </w:p>
    <w:p w:rsidR="00DE3FF4" w:rsidRDefault="00E70C16">
      <w:pPr>
        <w:pStyle w:val="Heading2"/>
      </w:pPr>
      <w:r>
        <w:t>144. Fundamentals of nursing : concepts and competencies for practice / [editors], Ruth F. Craven, EdD, RN, FAAN, Professor Emerita, Department of Biobehavioral Nursing and Health Systems, University of Washington School of Nursing, Seattle, Washington, Co</w:t>
      </w:r>
      <w:r>
        <w:t>nstance J. Hirnle, MN, RN-BC, Retired Faculty Member, Senior Lecturer, Department of Biobehavioral Nursing and Health Systems, University of Washington School of Nursing, Seattle, Washington, Christine M. Henshaw, EdD, RN-BC, Professional Development Speci</w:t>
      </w:r>
      <w:r>
        <w:t>alist, Virginia Mason Medical Center, Seattle, Washington. (2020)</w:t>
      </w:r>
    </w:p>
    <w:p w:rsidR="00DE3FF4" w:rsidRDefault="00E70C16">
      <w:pPr>
        <w:ind w:left="360"/>
      </w:pPr>
      <w:r>
        <w:t>3039200001567713</w:t>
      </w:r>
      <w:r>
        <w:tab/>
        <w:t>BOYCE  RT 41 .C86 2021</w:t>
      </w:r>
      <w:r>
        <w:br/>
        <w:t xml:space="preserve">9781975120429 | 1975120426 | </w:t>
      </w:r>
    </w:p>
    <w:p w:rsidR="00DE3FF4" w:rsidRDefault="00E70C16">
      <w:pPr>
        <w:ind w:left="360"/>
      </w:pPr>
      <w:r>
        <w:t>Philadelphia : Wolters Kluwer Health/Lippincott Williams &amp; Wilkins, c2013. xxiii, 1487 p. : col. ill. ; 29 cm. xxxiv, 1,</w:t>
      </w:r>
      <w:r>
        <w:t>531 pages : color illustrations ; 28 cm</w:t>
      </w:r>
    </w:p>
    <w:p w:rsidR="00DE3FF4" w:rsidRDefault="00E70C16">
      <w:pPr>
        <w:ind w:left="360"/>
      </w:pPr>
      <w:r>
        <w:t>Total charges (checkout + renewals): 0</w:t>
      </w:r>
      <w:r>
        <w:tab/>
        <w:t>Date of last use: 2020-02-10</w:t>
      </w:r>
    </w:p>
    <w:p w:rsidR="00DE3FF4" w:rsidRDefault="00E70C16">
      <w:pPr>
        <w:pStyle w:val="Heading2"/>
      </w:pPr>
      <w:r>
        <w:t>145. Contemporary medical-surgical nursing / Rick Daniels, Leslie H. Nicoll. (2012)</w:t>
      </w:r>
    </w:p>
    <w:p w:rsidR="00DE3FF4" w:rsidRDefault="00E70C16">
      <w:pPr>
        <w:ind w:left="360"/>
      </w:pPr>
      <w:r>
        <w:t>3127800000925722</w:t>
      </w:r>
      <w:r>
        <w:tab/>
        <w:t>NORTH  RT 41 .D325 2012</w:t>
      </w:r>
      <w:r>
        <w:br/>
        <w:t>9781439058602 | 1439058</w:t>
      </w:r>
      <w:r>
        <w:t xml:space="preserve">601 | 9781111537463 (CD-ROM version 3.2.0) | 1111537461 (CD-ROM version 3.2.0) | 9781111319410 | 1111319413 | </w:t>
      </w:r>
    </w:p>
    <w:p w:rsidR="00DE3FF4" w:rsidRDefault="00E70C16">
      <w:pPr>
        <w:ind w:left="360"/>
      </w:pPr>
      <w:r>
        <w:t>Clifton Park, NY : Delmar Cengage Learning, c2012. lxiii, 1903, [125] p. : col. ill. ; 29 cm. + 1 CD-ROM (4 3/4 in.)</w:t>
      </w:r>
    </w:p>
    <w:p w:rsidR="00DE3FF4" w:rsidRDefault="00E70C16">
      <w:pPr>
        <w:ind w:left="360"/>
      </w:pPr>
      <w:r>
        <w:t>Total charges (checkout + re</w:t>
      </w:r>
      <w:r>
        <w:t>newals): 1</w:t>
      </w:r>
      <w:r>
        <w:tab/>
        <w:t>Date of last use: 2015-09-14</w:t>
      </w:r>
    </w:p>
    <w:p w:rsidR="00DE3FF4" w:rsidRDefault="00E70C16">
      <w:pPr>
        <w:pStyle w:val="Heading2"/>
      </w:pPr>
      <w:r>
        <w:t>146. Fundamentals of nursing made incredibly easy! / clinical editor, Tracy A. Taylor. (2015)</w:t>
      </w:r>
    </w:p>
    <w:p w:rsidR="00DE3FF4" w:rsidRDefault="00E70C16">
      <w:pPr>
        <w:ind w:left="360"/>
      </w:pPr>
      <w:r>
        <w:t>3039300002663832</w:t>
      </w:r>
      <w:r>
        <w:tab/>
        <w:t>SOUTH  RT 41 .F864 2015</w:t>
      </w:r>
      <w:r>
        <w:br/>
        <w:t xml:space="preserve">9781451194241 (pbk.) | 1451194242 (pbk.) | </w:t>
      </w:r>
    </w:p>
    <w:p w:rsidR="00DE3FF4" w:rsidRDefault="00E70C16">
      <w:pPr>
        <w:ind w:left="360"/>
      </w:pPr>
      <w:r>
        <w:lastRenderedPageBreak/>
        <w:t>Clifton Park, NY : Delmar Cengage Lea</w:t>
      </w:r>
      <w:r>
        <w:t>rning, c2012. lxiii, 1903, [125] p. : col. ill. ; 29 cm. + 1 CD-ROM (4 3/4 in.) viii, 663 pages : illustrations (some color) ; 23 cm</w:t>
      </w:r>
    </w:p>
    <w:p w:rsidR="00DE3FF4" w:rsidRDefault="00E70C16">
      <w:pPr>
        <w:ind w:left="360"/>
      </w:pPr>
      <w:r>
        <w:t>Total charges (checkout + renewals): 1</w:t>
      </w:r>
      <w:r>
        <w:tab/>
        <w:t>Date of last use: 2019-12-09</w:t>
      </w:r>
    </w:p>
    <w:p w:rsidR="00DE3FF4" w:rsidRDefault="00E70C16">
      <w:pPr>
        <w:pStyle w:val="Heading2"/>
      </w:pPr>
      <w:r>
        <w:t>147. Kozier &amp; Erb's fundamentals of nursing : concepts,</w:t>
      </w:r>
      <w:r>
        <w:t xml:space="preserve"> process, and practice / Audrey Berman ... [et al.]. (2008)</w:t>
      </w:r>
    </w:p>
    <w:p w:rsidR="00DE3FF4" w:rsidRDefault="00E70C16">
      <w:pPr>
        <w:ind w:left="360"/>
      </w:pPr>
      <w:r>
        <w:t>3036000001640699</w:t>
      </w:r>
      <w:r>
        <w:tab/>
        <w:t>ALLEGHENY  RT 41 .F8813 2008</w:t>
      </w:r>
      <w:r>
        <w:br/>
        <w:t xml:space="preserve">0131714686 | 9780131714687 | 0132066742 (pbk.) | 9780132066747 (pbk.) | </w:t>
      </w:r>
    </w:p>
    <w:p w:rsidR="00DE3FF4" w:rsidRDefault="00E70C16">
      <w:pPr>
        <w:ind w:left="360"/>
      </w:pPr>
      <w:r>
        <w:t xml:space="preserve">Upper Saddle River, N.J. : Pearson Prentice Hall, c2008. xxv, 1631 p. : col. </w:t>
      </w:r>
      <w:r>
        <w:t>ill. ; 29 cm. + 1 DVD-ROM (4 3/4 in.)</w:t>
      </w:r>
    </w:p>
    <w:p w:rsidR="00DE3FF4" w:rsidRDefault="00E70C16">
      <w:pPr>
        <w:ind w:left="360"/>
      </w:pPr>
      <w:r>
        <w:t>Total charges (checkout + renewals): 5</w:t>
      </w:r>
      <w:r>
        <w:tab/>
        <w:t>Date of last use: 2020-09-18</w:t>
      </w:r>
    </w:p>
    <w:p w:rsidR="00DE3FF4" w:rsidRDefault="00E70C16">
      <w:pPr>
        <w:pStyle w:val="Heading2"/>
      </w:pPr>
      <w:r>
        <w:t>148. Kozier &amp; Erb's fundamentals of nursing : concepts, process, and practice / Audrey Berman ... [et al.]. (2012)</w:t>
      </w:r>
    </w:p>
    <w:p w:rsidR="00DE3FF4" w:rsidRDefault="00E70C16">
      <w:pPr>
        <w:ind w:left="360"/>
      </w:pPr>
      <w:r>
        <w:t>3039300002519026</w:t>
      </w:r>
      <w:r>
        <w:tab/>
        <w:t>SOUTH  RT 41 .F881</w:t>
      </w:r>
      <w:r>
        <w:t>3 2012</w:t>
      </w:r>
      <w:r>
        <w:br/>
        <w:t xml:space="preserve">9780138024611 | 0138024618 | </w:t>
      </w:r>
    </w:p>
    <w:p w:rsidR="00DE3FF4" w:rsidRDefault="00E70C16">
      <w:pPr>
        <w:ind w:left="360"/>
      </w:pPr>
      <w:r>
        <w:t>Boston : Pearson, c2012. xvi, 1616 p. : ill. (chiefly col.) ; 28 cm.</w:t>
      </w:r>
    </w:p>
    <w:p w:rsidR="00DE3FF4" w:rsidRDefault="00E70C16">
      <w:pPr>
        <w:ind w:left="360"/>
      </w:pPr>
      <w:r>
        <w:t>Total charges (checkout + renewals): 0</w:t>
      </w:r>
      <w:r>
        <w:tab/>
        <w:t>Date of last use: 2016-06-20</w:t>
      </w:r>
    </w:p>
    <w:p w:rsidR="00DE3FF4" w:rsidRDefault="00E70C16">
      <w:pPr>
        <w:pStyle w:val="Heading2"/>
      </w:pPr>
      <w:r>
        <w:t>149. Fundamentals of nursing : human health and function / [edited by] Ruth F. Cra</w:t>
      </w:r>
      <w:r>
        <w:t>ven, EdD, RN, FAAN, Professor Emerita, Department of Biobehavioral Nursing and Health Systems, University of Washington School of Nursing, Seattle, Washington, Constance J. Hirnle, MN, RN-BC, Retired faculty member, Senior lecturer, Department of Biobehavi</w:t>
      </w:r>
      <w:r>
        <w:t>oral Nursing and Health Systems, University of Washington School of Nursing, Seattle, Washington, Christine M. Henshaw. EdD, RN-BC, Professional Development Specialist, Virginia Mason Medical Center, Seattle, Washington. (2016)</w:t>
      </w:r>
    </w:p>
    <w:p w:rsidR="00DE3FF4" w:rsidRDefault="00E70C16">
      <w:pPr>
        <w:ind w:left="360"/>
      </w:pPr>
      <w:r>
        <w:t>3039300002622812</w:t>
      </w:r>
      <w:r>
        <w:tab/>
        <w:t>SOUTH  RT 4</w:t>
      </w:r>
      <w:r>
        <w:t>1 .F981 2017</w:t>
      </w:r>
      <w:r>
        <w:br/>
        <w:t xml:space="preserve">9781469898605 (hardback) | 1469898608 (hardback) | </w:t>
      </w:r>
    </w:p>
    <w:p w:rsidR="00DE3FF4" w:rsidRDefault="00E70C16">
      <w:pPr>
        <w:ind w:left="360"/>
      </w:pPr>
      <w:r>
        <w:t>Boston : Pearson, c2012. xvi, 1616 p. : ill. (chiefly col.) ; 28 cm. xxxii, 1480 pages : color illustrations ; 29 cm.</w:t>
      </w:r>
    </w:p>
    <w:p w:rsidR="00DE3FF4" w:rsidRDefault="00E70C16">
      <w:pPr>
        <w:ind w:left="360"/>
      </w:pPr>
      <w:r>
        <w:t>Total charges (checkout + renewals): 0</w:t>
      </w:r>
      <w:r>
        <w:tab/>
        <w:t>Date of last use: 2016-07-29</w:t>
      </w:r>
    </w:p>
    <w:p w:rsidR="00DE3FF4" w:rsidRDefault="00E70C16">
      <w:pPr>
        <w:pStyle w:val="Heading2"/>
      </w:pPr>
      <w:r>
        <w:lastRenderedPageBreak/>
        <w:t xml:space="preserve">150. </w:t>
      </w:r>
      <w:r>
        <w:t>Medical-surgical nursing : patient-centered collaborative care / [edited by] Donna D. Ignatavicius, M. Linda Workman. (2013)</w:t>
      </w:r>
    </w:p>
    <w:p w:rsidR="00DE3FF4" w:rsidRDefault="00E70C16">
      <w:pPr>
        <w:ind w:left="360"/>
      </w:pPr>
      <w:r>
        <w:t>3039300002546839</w:t>
      </w:r>
      <w:r>
        <w:tab/>
        <w:t>SOUTH  RT 41 .I36 2013 vol.1</w:t>
      </w:r>
      <w:r>
        <w:br/>
      </w:r>
      <w:r>
        <w:t xml:space="preserve">9781437728019 (single volume) | 1437728014 (single volume) | 9781437727999 (2 volume set) | 1437727999 (2 volume set) | </w:t>
      </w:r>
    </w:p>
    <w:p w:rsidR="00DE3FF4" w:rsidRDefault="00E70C16">
      <w:pPr>
        <w:ind w:left="360"/>
      </w:pPr>
      <w:r>
        <w:t>St. Louis : Elsevier Saunders, c2013. 2 v. (xxxii, 1772, [98] p.) : col. ill. ; 29 cm.</w:t>
      </w:r>
    </w:p>
    <w:p w:rsidR="00DE3FF4" w:rsidRDefault="00E70C16">
      <w:pPr>
        <w:ind w:left="360"/>
      </w:pPr>
      <w:r>
        <w:t>Total charges (checkout + renewals): 0</w:t>
      </w:r>
      <w:r>
        <w:tab/>
        <w:t>Date of l</w:t>
      </w:r>
      <w:r>
        <w:t>ast use: 2016-08-16</w:t>
      </w:r>
    </w:p>
    <w:p w:rsidR="00DE3FF4" w:rsidRDefault="00E70C16">
      <w:pPr>
        <w:pStyle w:val="Heading2"/>
      </w:pPr>
      <w:r>
        <w:t>151. Medical-surgical nursing : patient-centered collaborative care / [edited by] Donna D. Ignatavicius, M. Linda Workman ; section editors, Meg Blair, Cherie Rebar, Chris Winkelman. (2016)</w:t>
      </w:r>
    </w:p>
    <w:p w:rsidR="00DE3FF4" w:rsidRDefault="00E70C16">
      <w:pPr>
        <w:ind w:left="360"/>
      </w:pPr>
      <w:r>
        <w:t>3039300002654872</w:t>
      </w:r>
      <w:r>
        <w:tab/>
        <w:t>SOUTH  RT 41 .I36 2016</w:t>
      </w:r>
      <w:r>
        <w:br/>
        <w:t>978145</w:t>
      </w:r>
      <w:r>
        <w:t xml:space="preserve">5772551 (single volume) | 1455772550 (single volume) | 9781455772582 (2-volume set) | 1455772585 (2-volume set) | </w:t>
      </w:r>
    </w:p>
    <w:p w:rsidR="00DE3FF4" w:rsidRDefault="00E70C16">
      <w:pPr>
        <w:ind w:left="360"/>
      </w:pPr>
      <w:r>
        <w:t>St. Louis : Elsevier Saunders, c2013. 2 v. (xxxii, 1772, [98] p.) : col. ill. ; 29 cm. 1 volume (various pagings) : illustrations</w:t>
      </w:r>
    </w:p>
    <w:p w:rsidR="00DE3FF4" w:rsidRDefault="00E70C16">
      <w:pPr>
        <w:ind w:left="360"/>
      </w:pPr>
      <w:r>
        <w:t>Total charg</w:t>
      </w:r>
      <w:r>
        <w:t>es (checkout + renewals): 1</w:t>
      </w:r>
      <w:r>
        <w:tab/>
        <w:t>Date of last use: 2018-05-21</w:t>
      </w:r>
    </w:p>
    <w:p w:rsidR="00DE3FF4" w:rsidRDefault="00E70C16">
      <w:pPr>
        <w:pStyle w:val="Heading2"/>
      </w:pPr>
      <w:r>
        <w:t xml:space="preserve">152. Virtual clinical excursions--medical-surgical : for Ignatavicius and Workman : Medical-surgical nursing : patient-centered collaborative care, 8th edition / prepared by Kim D. Cooper ; software </w:t>
      </w:r>
      <w:r>
        <w:t>developed by Wolfsong Informatics, LLC. (2016)</w:t>
      </w:r>
    </w:p>
    <w:p w:rsidR="00DE3FF4" w:rsidRDefault="00E70C16">
      <w:pPr>
        <w:ind w:left="360"/>
      </w:pPr>
      <w:r>
        <w:t>3039300002622853</w:t>
      </w:r>
      <w:r>
        <w:tab/>
        <w:t>SOUTH  RT 41 .I36 2016 Suppl.</w:t>
      </w:r>
      <w:r>
        <w:br/>
        <w:t xml:space="preserve">9780323358781 (paperback) | 0323358780 (paperback) | </w:t>
      </w:r>
    </w:p>
    <w:p w:rsidR="00DE3FF4" w:rsidRDefault="00E70C16">
      <w:pPr>
        <w:ind w:left="360"/>
      </w:pPr>
      <w:r>
        <w:t>Maryland Heights, Mo. : Elsevier/Saunders, Â©2016. xi, 274 pages : illustrations ; 28 cm</w:t>
      </w:r>
    </w:p>
    <w:p w:rsidR="00DE3FF4" w:rsidRDefault="00E70C16">
      <w:pPr>
        <w:ind w:left="360"/>
      </w:pPr>
      <w:r>
        <w:t>Total charges (chec</w:t>
      </w:r>
      <w:r>
        <w:t>kout + renewals): 0</w:t>
      </w:r>
      <w:r>
        <w:tab/>
        <w:t>Date of last use: 2016-09-06</w:t>
      </w:r>
    </w:p>
    <w:p w:rsidR="00DE3FF4" w:rsidRDefault="00E70C16">
      <w:pPr>
        <w:pStyle w:val="Heading2"/>
      </w:pPr>
      <w:r>
        <w:t>153. Virtual clinical excursions -- medical-surgical for Ignatavicius and Workman : medical-surgical nursing : patient-centered collaborative care, seventh edition / prepared by Kim D. Cooper ; software deve</w:t>
      </w:r>
      <w:r>
        <w:t>loped by Wolfsong Informatics, LLC. (2013)</w:t>
      </w:r>
    </w:p>
    <w:p w:rsidR="00DE3FF4" w:rsidRDefault="00E70C16">
      <w:pPr>
        <w:ind w:left="360"/>
      </w:pPr>
      <w:r>
        <w:t>3039300002546458</w:t>
      </w:r>
      <w:r>
        <w:tab/>
        <w:t>SOUTH  RT 41 .I36 C776 2013</w:t>
      </w:r>
      <w:r>
        <w:br/>
        <w:t xml:space="preserve">9781455728718 | 1455728713 | </w:t>
      </w:r>
    </w:p>
    <w:p w:rsidR="00DE3FF4" w:rsidRDefault="00E70C16">
      <w:pPr>
        <w:ind w:left="360"/>
      </w:pPr>
      <w:r>
        <w:t>Maryland Heights, MO. : Elsevier/Saunders, c2013. 278 p. : illus. ; 28 cm. + 1 CD-ROM.</w:t>
      </w:r>
    </w:p>
    <w:p w:rsidR="00DE3FF4" w:rsidRDefault="00E70C16">
      <w:pPr>
        <w:ind w:left="360"/>
      </w:pPr>
      <w:r>
        <w:t>Total charges (checkout + renewals): 0</w:t>
      </w:r>
      <w:r>
        <w:tab/>
        <w:t>Date of last</w:t>
      </w:r>
      <w:r>
        <w:t xml:space="preserve"> use: 2016-08-16</w:t>
      </w:r>
    </w:p>
    <w:p w:rsidR="00DE3FF4" w:rsidRDefault="00E70C16">
      <w:pPr>
        <w:pStyle w:val="Heading2"/>
      </w:pPr>
      <w:r>
        <w:lastRenderedPageBreak/>
        <w:t>154. Medical-surgical nursing : concepts for interprofessional collaborative care, 9th edition, Ignatavicius, Workman, Rebar : clinical companion / Nicole Heimgartner, MSN, RN, COI (Former Associate Professor of Nursing, Kettering College;</w:t>
      </w:r>
      <w:r>
        <w:t xml:space="preserve"> Subject Matter Expert, Author, and Consultant, Louisville, Kentucky), Chris Winkelman, PhD, RN, CNE, CCRN, ACNP, FCCM, FAANP (Associate Professor, Frances Payne Bolton School of Nursing, Case Western Reserve University; Clinical Nurse, Trauma/Critical Car</w:t>
      </w:r>
      <w:r>
        <w:t>e Float Pool, MetroHealth Medical Center, Cleveland, Ohio). (2018)</w:t>
      </w:r>
    </w:p>
    <w:p w:rsidR="00DE3FF4" w:rsidRDefault="00E70C16">
      <w:pPr>
        <w:ind w:left="360"/>
      </w:pPr>
      <w:r>
        <w:t>3039200001559678</w:t>
      </w:r>
      <w:r>
        <w:tab/>
        <w:t>BOYCE  RT 41 .I362 2018</w:t>
      </w:r>
      <w:r>
        <w:br/>
        <w:t xml:space="preserve">9780323461702 (paperback) | 0323461700 (paperback) | </w:t>
      </w:r>
    </w:p>
    <w:p w:rsidR="00DE3FF4" w:rsidRDefault="00E70C16">
      <w:pPr>
        <w:ind w:left="360"/>
      </w:pPr>
      <w:r>
        <w:t>Maryland Heights, MO. : Elsevier/Saunders, c2013. 278 p. : illus. ; 28 cm. + 1 CD-ROM. vii, 70</w:t>
      </w:r>
      <w:r>
        <w:t>1 pages : illustrations ; 19 cm</w:t>
      </w:r>
    </w:p>
    <w:p w:rsidR="00DE3FF4" w:rsidRDefault="00E70C16">
      <w:pPr>
        <w:ind w:left="360"/>
      </w:pPr>
      <w:r>
        <w:t>Total charges (checkout + renewals): 0</w:t>
      </w:r>
      <w:r>
        <w:tab/>
        <w:t>Date of last use: 2018-03-22</w:t>
      </w:r>
    </w:p>
    <w:p w:rsidR="00DE3FF4" w:rsidRDefault="00E70C16">
      <w:pPr>
        <w:pStyle w:val="Heading2"/>
      </w:pPr>
      <w:r>
        <w:t>155. Study guide for medical-surgical nursing : concepts for interprofessional collaborative care / Donna D. Ignatavicius, M. Linda Workman, Cherie R. Rebar</w:t>
      </w:r>
      <w:r>
        <w:t>. (2018)</w:t>
      </w:r>
    </w:p>
    <w:p w:rsidR="00DE3FF4" w:rsidRDefault="00E70C16">
      <w:pPr>
        <w:ind w:left="360"/>
      </w:pPr>
      <w:r>
        <w:t>3127800000964002</w:t>
      </w:r>
      <w:r>
        <w:tab/>
        <w:t>NORTH  RT 41 .I37 2018</w:t>
      </w:r>
      <w:r>
        <w:br/>
        <w:t xml:space="preserve">9780323461627 (pbk.) | 032346162X (pbk.) | </w:t>
      </w:r>
    </w:p>
    <w:p w:rsidR="00DE3FF4" w:rsidRDefault="00E70C16">
      <w:pPr>
        <w:ind w:left="360"/>
      </w:pPr>
      <w:r>
        <w:t>Maryland Heights, MO. : Elsevier/Saunders, c2013. 278 p. : illus. ; 28 cm. + 1 CD-ROM. vii, 701 pages : illustrations ; 19 cm vi, 594 pages ; 28 cm</w:t>
      </w:r>
    </w:p>
    <w:p w:rsidR="00DE3FF4" w:rsidRDefault="00E70C16">
      <w:pPr>
        <w:ind w:left="360"/>
      </w:pPr>
      <w:r>
        <w:t>Total charges (</w:t>
      </w:r>
      <w:r>
        <w:t>checkout + renewals): 8</w:t>
      </w:r>
      <w:r>
        <w:tab/>
        <w:t>Date of last use: 2020-02-26</w:t>
      </w:r>
    </w:p>
    <w:p w:rsidR="00DE3FF4" w:rsidRDefault="00E70C16">
      <w:pPr>
        <w:pStyle w:val="Heading2"/>
      </w:pPr>
      <w:r>
        <w:t>156. Issues and trends in nursing / edited by Grace L. Deloughery. (1991)</w:t>
      </w:r>
    </w:p>
    <w:p w:rsidR="00DE3FF4" w:rsidRDefault="00E70C16">
      <w:pPr>
        <w:ind w:left="360"/>
      </w:pPr>
      <w:r>
        <w:t>3036000000735052</w:t>
      </w:r>
      <w:r>
        <w:tab/>
        <w:t>ALLEGHENY  RT 41 .I785 1991</w:t>
      </w:r>
      <w:r>
        <w:br/>
        <w:t xml:space="preserve">0801629284 | </w:t>
      </w:r>
    </w:p>
    <w:p w:rsidR="00DE3FF4" w:rsidRDefault="00E70C16">
      <w:pPr>
        <w:ind w:left="360"/>
      </w:pPr>
      <w:r>
        <w:t>St. Louis : Mosby-Year Book, 1991. ix, 422 p. : ill.</w:t>
      </w:r>
    </w:p>
    <w:p w:rsidR="00DE3FF4" w:rsidRDefault="00E70C16">
      <w:pPr>
        <w:ind w:left="360"/>
      </w:pPr>
      <w:r>
        <w:t>Total charges (ch</w:t>
      </w:r>
      <w:r>
        <w:t>eckout + renewals): 11</w:t>
      </w:r>
      <w:r>
        <w:tab/>
        <w:t>Date of last use: 2020-09-18</w:t>
      </w:r>
    </w:p>
    <w:p w:rsidR="00DE3FF4" w:rsidRDefault="00E70C16">
      <w:pPr>
        <w:pStyle w:val="Heading2"/>
      </w:pPr>
      <w:r>
        <w:t>157. Study guide for Kozier &amp; Erb's Fundamentals of nursing : concepts, process, and practice, tenth edition [by] Berman, Snyder / [Audrey Berman, Shirlee Snyder, Geralyn Frandsen]. (2016)</w:t>
      </w:r>
    </w:p>
    <w:p w:rsidR="00DE3FF4" w:rsidRDefault="00E70C16">
      <w:pPr>
        <w:ind w:left="360"/>
      </w:pPr>
      <w:r>
        <w:t>303920000156380</w:t>
      </w:r>
      <w:r>
        <w:t>3</w:t>
      </w:r>
      <w:r>
        <w:tab/>
        <w:t>BOYCE  RT 41 .K72 2016 Study Guide</w:t>
      </w:r>
      <w:r>
        <w:br/>
        <w:t xml:space="preserve">9780134001159 | 013400115X | </w:t>
      </w:r>
    </w:p>
    <w:p w:rsidR="00DE3FF4" w:rsidRDefault="00E70C16">
      <w:pPr>
        <w:ind w:left="360"/>
      </w:pPr>
      <w:r>
        <w:t>St. Louis : Mosby-Year Book, 1991. ix, 422 p. : ill. vi, 378 pages ; 28 cm</w:t>
      </w:r>
    </w:p>
    <w:p w:rsidR="00DE3FF4" w:rsidRDefault="00E70C16">
      <w:pPr>
        <w:ind w:left="360"/>
      </w:pPr>
      <w:r>
        <w:lastRenderedPageBreak/>
        <w:t>Total charges (checkout + renewals): 0</w:t>
      </w:r>
      <w:r>
        <w:tab/>
        <w:t>Date of last use: 2019-01-22</w:t>
      </w:r>
    </w:p>
    <w:p w:rsidR="00DE3FF4" w:rsidRDefault="00E70C16">
      <w:pPr>
        <w:pStyle w:val="Heading2"/>
      </w:pPr>
      <w:r>
        <w:t>158. Skills in clinical nursing / Audrey Berma</w:t>
      </w:r>
      <w:r>
        <w:t>n, Shirlee Snyder, Christina Jackson. (2009)</w:t>
      </w:r>
    </w:p>
    <w:p w:rsidR="00DE3FF4" w:rsidRDefault="00E70C16">
      <w:pPr>
        <w:ind w:left="360"/>
      </w:pPr>
      <w:r>
        <w:t>3036000001640681</w:t>
      </w:r>
      <w:r>
        <w:tab/>
        <w:t>ALLEGHENY  RT 41 .K723 2009</w:t>
      </w:r>
      <w:r>
        <w:br/>
        <w:t xml:space="preserve">9780135128374 | 0135128374 | </w:t>
      </w:r>
    </w:p>
    <w:p w:rsidR="00DE3FF4" w:rsidRDefault="00E70C16">
      <w:pPr>
        <w:ind w:left="360"/>
      </w:pPr>
      <w:r>
        <w:t>Upper Saddle River, N.J. : Pearson Prentice Hall, c2009. xvii, 877 p. : ill. (chiefly col.) ; 28 cm. + 1 CD-ROM (4 3/4 in.)</w:t>
      </w:r>
    </w:p>
    <w:p w:rsidR="00DE3FF4" w:rsidRDefault="00E70C16">
      <w:pPr>
        <w:ind w:left="360"/>
      </w:pPr>
      <w:r>
        <w:t>Total charge</w:t>
      </w:r>
      <w:r>
        <w:t>s (checkout + renewals): 2</w:t>
      </w:r>
      <w:r>
        <w:tab/>
        <w:t>Date of last use: 2020-09-18</w:t>
      </w:r>
    </w:p>
    <w:p w:rsidR="00DE3FF4" w:rsidRDefault="00E70C16">
      <w:pPr>
        <w:pStyle w:val="Heading2"/>
      </w:pPr>
      <w:r>
        <w:t>159. Skills in clinical nursing / Audrey Berman, PhD, RN, Professor, Dean of Nursing, Samuel Merritt University, Oakland, California, Shirlee J. Snyder, EdD, RN, Former Dean and Professor, Nursing, Ne</w:t>
      </w:r>
      <w:r>
        <w:t>vada State College, Henderson, Nevada. (2016)</w:t>
      </w:r>
    </w:p>
    <w:p w:rsidR="00DE3FF4" w:rsidRDefault="00E70C16">
      <w:pPr>
        <w:ind w:left="360"/>
      </w:pPr>
      <w:r>
        <w:t>3127800001019673</w:t>
      </w:r>
      <w:r>
        <w:tab/>
        <w:t>NORTH  RT 41 .K723 2016</w:t>
      </w:r>
      <w:r>
        <w:br/>
        <w:t xml:space="preserve">9780133997439 (pbk.) | 013399743X (pbk.) | </w:t>
      </w:r>
    </w:p>
    <w:p w:rsidR="00DE3FF4" w:rsidRDefault="00E70C16">
      <w:pPr>
        <w:ind w:left="360"/>
      </w:pPr>
      <w:r>
        <w:t>Upper Saddle River, N.J. : Pearson Prentice Hall, c2009. xvii, 877 p. : ill. (chiefly col.) ; 28 cm. + 1 CD-ROM (4 3/4 in.) x</w:t>
      </w:r>
      <w:r>
        <w:t>x, 834 pages : illustrations (chiefly color) ; 28 cm</w:t>
      </w:r>
    </w:p>
    <w:p w:rsidR="00DE3FF4" w:rsidRDefault="00E70C16">
      <w:pPr>
        <w:ind w:left="360"/>
      </w:pPr>
      <w:r>
        <w:t>Total charges (checkout + renewals): 1</w:t>
      </w:r>
      <w:r>
        <w:tab/>
        <w:t>Date of last use: 2016-09-06</w:t>
      </w:r>
    </w:p>
    <w:p w:rsidR="00DE3FF4" w:rsidRDefault="00E70C16">
      <w:pPr>
        <w:pStyle w:val="Heading2"/>
      </w:pPr>
      <w:r>
        <w:t>160. Study guide to accompany Fundamentals of nursing : the art and science of person-centered, 9th edition / Marilee LeBon. (2019)</w:t>
      </w:r>
    </w:p>
    <w:p w:rsidR="00DE3FF4" w:rsidRDefault="00E70C16">
      <w:pPr>
        <w:ind w:left="360"/>
      </w:pPr>
      <w:r>
        <w:t>303</w:t>
      </w:r>
      <w:r>
        <w:t>9200001563308</w:t>
      </w:r>
      <w:r>
        <w:tab/>
        <w:t>BOYCE SOUTH  RT 41 .L447 2019</w:t>
      </w:r>
      <w:r>
        <w:br/>
      </w:r>
    </w:p>
    <w:p w:rsidR="00DE3FF4" w:rsidRDefault="00E70C16">
      <w:pPr>
        <w:ind w:left="360"/>
      </w:pPr>
      <w:r>
        <w:t>Philadelphia, Pa. : Walters Kluwer, Â©2019. ix, 425 pages : illustrations ; 28 cm</w:t>
      </w:r>
    </w:p>
    <w:p w:rsidR="00DE3FF4" w:rsidRDefault="00E70C16">
      <w:pPr>
        <w:ind w:left="360"/>
      </w:pPr>
      <w:r>
        <w:t>Total charges (checkout + renewals): 0</w:t>
      </w:r>
      <w:r>
        <w:tab/>
        <w:t>Date of last use: 2018-11-13</w:t>
      </w:r>
    </w:p>
    <w:p w:rsidR="00DE3FF4" w:rsidRDefault="00E70C16">
      <w:pPr>
        <w:pStyle w:val="Heading2"/>
      </w:pPr>
      <w:r>
        <w:t xml:space="preserve">161. Leddy &amp; Pepper's conceptual bases of professional </w:t>
      </w:r>
      <w:r>
        <w:t>nursing / Lucy Jane Hood. (2014)</w:t>
      </w:r>
    </w:p>
    <w:p w:rsidR="00DE3FF4" w:rsidRDefault="00E70C16">
      <w:pPr>
        <w:ind w:left="360"/>
      </w:pPr>
      <w:r>
        <w:t>3036000001656562</w:t>
      </w:r>
      <w:r>
        <w:tab/>
        <w:t>ALLEGHENY  RT 41 .L53 2014</w:t>
      </w:r>
      <w:r>
        <w:br/>
        <w:t xml:space="preserve">9781451187922 (pbk) | 1451187920 (pbk) | </w:t>
      </w:r>
    </w:p>
    <w:p w:rsidR="00DE3FF4" w:rsidRDefault="00E70C16">
      <w:pPr>
        <w:ind w:left="360"/>
      </w:pPr>
      <w:r>
        <w:t>Philadelphia, Pa. : Walters Kluwer, Â©2019. ix, 425 pages : illustrations ; 28 cm xiv, 625 pages : illustrations ; 26 cm</w:t>
      </w:r>
    </w:p>
    <w:p w:rsidR="00DE3FF4" w:rsidRDefault="00E70C16">
      <w:pPr>
        <w:ind w:left="360"/>
      </w:pPr>
      <w:r>
        <w:t>Total charges (c</w:t>
      </w:r>
      <w:r>
        <w:t>heckout + renewals): 1</w:t>
      </w:r>
      <w:r>
        <w:tab/>
        <w:t>Date of last use: 2015-02-12</w:t>
      </w:r>
    </w:p>
    <w:p w:rsidR="00DE3FF4" w:rsidRDefault="00E70C16">
      <w:pPr>
        <w:pStyle w:val="Heading2"/>
      </w:pPr>
      <w:r>
        <w:lastRenderedPageBreak/>
        <w:t>162. Lippincott nursing procedures. (2019)</w:t>
      </w:r>
    </w:p>
    <w:p w:rsidR="00DE3FF4" w:rsidRDefault="00E70C16">
      <w:pPr>
        <w:ind w:left="360"/>
      </w:pPr>
      <w:r>
        <w:t>3039200001544050</w:t>
      </w:r>
      <w:r>
        <w:tab/>
        <w:t>BOYCE  RT 41 .L57 2019</w:t>
      </w:r>
      <w:r>
        <w:br/>
        <w:t xml:space="preserve">9781469815299 hardcover | 146981529X hardcover | </w:t>
      </w:r>
    </w:p>
    <w:p w:rsidR="00DE3FF4" w:rsidRDefault="00E70C16">
      <w:pPr>
        <w:ind w:left="360"/>
      </w:pPr>
      <w:r>
        <w:t>Philadelphia, Pa. : Walters Kluwer, Â©2019. ix, 425 pages : illustratio</w:t>
      </w:r>
      <w:r>
        <w:t>ns ; 28 cm xiv, 625 pages : illustrations ; 26 cm xi, 848 pages ; 29 cm</w:t>
      </w:r>
    </w:p>
    <w:p w:rsidR="00DE3FF4" w:rsidRDefault="00E70C16">
      <w:pPr>
        <w:ind w:left="360"/>
      </w:pPr>
      <w:r>
        <w:t>Total charges (checkout + renewals): 0</w:t>
      </w:r>
      <w:r>
        <w:tab/>
        <w:t>Date of last use: 2019-01-08</w:t>
      </w:r>
    </w:p>
    <w:p w:rsidR="00DE3FF4" w:rsidRDefault="00E70C16">
      <w:pPr>
        <w:pStyle w:val="Heading2"/>
      </w:pPr>
      <w:r>
        <w:t xml:space="preserve">163. Introduction to nursing : concepts, issues, and opportunities / Janice B. Lindberg, Mary Love Hunter, Ann Z. </w:t>
      </w:r>
      <w:r>
        <w:t>Kruszewski. (1994)</w:t>
      </w:r>
    </w:p>
    <w:p w:rsidR="00DE3FF4" w:rsidRDefault="00E70C16">
      <w:pPr>
        <w:ind w:left="360"/>
      </w:pPr>
      <w:r>
        <w:t>3036000000918849</w:t>
      </w:r>
      <w:r>
        <w:tab/>
        <w:t>ALLEGHENY  RT 41 .L728 1994</w:t>
      </w:r>
      <w:r>
        <w:br/>
        <w:t xml:space="preserve">0397549865 | </w:t>
      </w:r>
    </w:p>
    <w:p w:rsidR="00DE3FF4" w:rsidRDefault="00E70C16">
      <w:pPr>
        <w:ind w:left="360"/>
      </w:pPr>
      <w:r>
        <w:t>Philadelphia : Lippincott, c1994. xv, 448 p. : ill. ; 24 cm.</w:t>
      </w:r>
    </w:p>
    <w:p w:rsidR="00DE3FF4" w:rsidRDefault="00E70C16">
      <w:pPr>
        <w:ind w:left="360"/>
      </w:pPr>
      <w:r>
        <w:t>Total charges (checkout + renewals): 5</w:t>
      </w:r>
      <w:r>
        <w:tab/>
        <w:t>Date of last use: 1996-07-26</w:t>
      </w:r>
    </w:p>
    <w:p w:rsidR="00DE3FF4" w:rsidRDefault="00E70C16">
      <w:pPr>
        <w:pStyle w:val="Heading2"/>
      </w:pPr>
      <w:r>
        <w:t>164. Principles of care / Hilary Lloyd, Helen Han</w:t>
      </w:r>
      <w:r>
        <w:t>cock, and Steve Campbell. (2007)</w:t>
      </w:r>
    </w:p>
    <w:p w:rsidR="00DE3FF4" w:rsidRDefault="00E70C16">
      <w:pPr>
        <w:ind w:left="360"/>
      </w:pPr>
      <w:r>
        <w:t>3036000001515420</w:t>
      </w:r>
      <w:r>
        <w:tab/>
        <w:t>ALLEGHENY  RT 41 .L79 2007</w:t>
      </w:r>
      <w:r>
        <w:br/>
        <w:t xml:space="preserve">9781405145985 (pbk. : alk. paper) | 1405145986 (pbk. : alk. paper) | </w:t>
      </w:r>
    </w:p>
    <w:p w:rsidR="00DE3FF4" w:rsidRDefault="00E70C16">
      <w:pPr>
        <w:ind w:left="360"/>
      </w:pPr>
      <w:r>
        <w:t>Oxford ; Malden, MA : Blackwell Pub., 2007. xii, 234 p. : ill. (some col.) ; 25 cm.</w:t>
      </w:r>
    </w:p>
    <w:p w:rsidR="00DE3FF4" w:rsidRDefault="00E70C16">
      <w:pPr>
        <w:ind w:left="360"/>
      </w:pPr>
      <w:r>
        <w:t>Total charges (checkout +</w:t>
      </w:r>
      <w:r>
        <w:t xml:space="preserve"> renewals): 1</w:t>
      </w:r>
      <w:r>
        <w:tab/>
        <w:t>Date of last use: 2020-09-18</w:t>
      </w:r>
    </w:p>
    <w:p w:rsidR="00DE3FF4" w:rsidRDefault="00E70C16">
      <w:pPr>
        <w:pStyle w:val="Heading2"/>
      </w:pPr>
      <w:r>
        <w:t>165. Clinical companion to Medical-surgical nursing : assessment and management of clinical problems / prepared by Shannon Ruff Dirksen, RN, PhD, FAAN, Assoicate Professor, Collge of Nursing and Health Innovation,</w:t>
      </w:r>
      <w:r>
        <w:t xml:space="preserve"> Arizona State University, Phoenix, Arizona, Sharon L. Lewis, RN, PhD, FAAN, Margaret McLean Heitkemper, RN, PhD, FAAN, Linda Bucher, RN, PhD, CEN, CNE. (2014)</w:t>
      </w:r>
    </w:p>
    <w:p w:rsidR="00DE3FF4" w:rsidRDefault="00E70C16">
      <w:pPr>
        <w:ind w:left="360"/>
      </w:pPr>
      <w:r>
        <w:t>3039300002623422</w:t>
      </w:r>
      <w:r>
        <w:tab/>
        <w:t>SOUTH  RT 41 .M488 2014 Suppl</w:t>
      </w:r>
      <w:r>
        <w:br/>
        <w:t>9780323091435 (pbk. ; alk. paper) | 0323091431 (p</w:t>
      </w:r>
      <w:r>
        <w:t xml:space="preserve">bk. ; alk. paper) | </w:t>
      </w:r>
    </w:p>
    <w:p w:rsidR="00DE3FF4" w:rsidRDefault="00E70C16">
      <w:pPr>
        <w:ind w:left="360"/>
      </w:pPr>
      <w:r>
        <w:t>Oxford ; Malden, MA : Blackwell Pub., 2007. xii, 234 p. : ill. (some col.) ; 25 cm. xii, 800 pages : illustrations ; 19 cm</w:t>
      </w:r>
    </w:p>
    <w:p w:rsidR="00DE3FF4" w:rsidRDefault="00E70C16">
      <w:pPr>
        <w:ind w:left="360"/>
      </w:pPr>
      <w:r>
        <w:t>Total charges (checkout + renewals): 0</w:t>
      </w:r>
      <w:r>
        <w:tab/>
        <w:t>Date of last use: 2018-03-15</w:t>
      </w:r>
    </w:p>
    <w:p w:rsidR="00DE3FF4" w:rsidRDefault="00E70C16">
      <w:pPr>
        <w:pStyle w:val="Heading2"/>
      </w:pPr>
      <w:r>
        <w:lastRenderedPageBreak/>
        <w:t xml:space="preserve">166. Clinical companion to Medical-surgical </w:t>
      </w:r>
      <w:r>
        <w:t>nursing : assessment and management of clinical problems / prepared by Debra Hagler, RN, PhD, ACNS-BC, CNE, CHSE, ANEF, FAAN, Clinical Professor, College of Nursing and Health Innovation, Arizona State University, Phoenix, Arizona, Sharon L. Lewis, RN, PhD</w:t>
      </w:r>
      <w:r>
        <w:t>, FAAN, Linda Bucher, RN, PhD, CEN, CNE, Margaret McLean Heitkemper, RN, PhD, FAAN, Mariann M. Harding, RN, PhD, CNE, Jeffrey Kwong, DNP, MPH, ANP-BC, FAANP, Dottie Roberts, RN, EdD, MACI, CMSRN, OCNS-C, CNE. (2017)</w:t>
      </w:r>
    </w:p>
    <w:p w:rsidR="00DE3FF4" w:rsidRDefault="00E70C16">
      <w:pPr>
        <w:ind w:left="360"/>
      </w:pPr>
      <w:r>
        <w:t>3039300002636994</w:t>
      </w:r>
      <w:r>
        <w:tab/>
        <w:t>SOUTH  RT 41 .M488 2017</w:t>
      </w:r>
      <w:r>
        <w:t xml:space="preserve"> Suppl.</w:t>
      </w:r>
      <w:r>
        <w:br/>
        <w:t xml:space="preserve">9780323371179 (pbk.) | 0323371175 (pbk.) | </w:t>
      </w:r>
    </w:p>
    <w:p w:rsidR="00DE3FF4" w:rsidRDefault="00E70C16">
      <w:pPr>
        <w:ind w:left="360"/>
      </w:pPr>
      <w:r>
        <w:t>Oxford ; Malden, MA : Blackwell Pub., 2007. xii, 234 p. : ill. (some col.) ; 25 cm. xii, 800 pages : illustrations ; 19 cm xi, 804 pages : color illustrations ; 19 cm</w:t>
      </w:r>
    </w:p>
    <w:p w:rsidR="00DE3FF4" w:rsidRDefault="00E70C16">
      <w:pPr>
        <w:ind w:left="360"/>
      </w:pPr>
      <w:r>
        <w:t xml:space="preserve">Total charges (checkout + renewals): </w:t>
      </w:r>
      <w:r>
        <w:t>0</w:t>
      </w:r>
      <w:r>
        <w:tab/>
        <w:t>Date of last use: 2017-06-15</w:t>
      </w:r>
    </w:p>
    <w:p w:rsidR="00DE3FF4" w:rsidRDefault="00E70C16">
      <w:pPr>
        <w:pStyle w:val="Heading2"/>
      </w:pPr>
      <w:r>
        <w:t>167. Medical-surgical nursing : assessment and management of clinical problems / Sharon L. Lewis [and five others]. (2017)</w:t>
      </w:r>
    </w:p>
    <w:p w:rsidR="00DE3FF4" w:rsidRDefault="00E70C16">
      <w:pPr>
        <w:ind w:left="360"/>
      </w:pPr>
      <w:r>
        <w:t>3039200001553713</w:t>
      </w:r>
      <w:r>
        <w:tab/>
        <w:t>BOYCE SOUTH  RT 41 .M489 2017</w:t>
      </w:r>
      <w:r>
        <w:br/>
        <w:t>9780323328524 (v. 1 ; hardcover ; alk. paper) | 0323328</w:t>
      </w:r>
      <w:r>
        <w:t xml:space="preserve">520 (v. 1 ; hardcover ; alk. paper) | 9780323355933 (v. 2 ; hardcover ; alk. paper) | 0323355935 (v. 2 ; hardcover ; alk. paper) | </w:t>
      </w:r>
    </w:p>
    <w:p w:rsidR="00DE3FF4" w:rsidRDefault="00E70C16">
      <w:pPr>
        <w:ind w:left="360"/>
      </w:pPr>
      <w:r>
        <w:t>Oxford ; Malden, MA : Blackwell Pub., 2007. xii, 234 p. : ill. (some col.) ; 25 cm. xii, 800 pages : illustrations ; 19 cm x</w:t>
      </w:r>
      <w:r>
        <w:t>i, 804 pages : color illustrations ; 19 cm xxx, 1670 p. ; ill. ; 28 cm.</w:t>
      </w:r>
    </w:p>
    <w:p w:rsidR="00DE3FF4" w:rsidRDefault="00E70C16">
      <w:pPr>
        <w:ind w:left="360"/>
      </w:pPr>
      <w:r>
        <w:t>Total charges (checkout + renewals): 3</w:t>
      </w:r>
      <w:r>
        <w:tab/>
        <w:t>Date of last use: 2019-04-09</w:t>
      </w:r>
    </w:p>
    <w:p w:rsidR="00DE3FF4" w:rsidRDefault="00E70C16">
      <w:pPr>
        <w:pStyle w:val="Heading2"/>
      </w:pPr>
      <w:r>
        <w:t xml:space="preserve">168. Medical-surgical nursing : Concepts for interprofessional collaborative care / [edited by] Donna D. </w:t>
      </w:r>
      <w:r>
        <w:t>Ignatavicius, M. Linda Workman, Cherie R. Rebar ; section editor, Nicole M. Heimgartner. (2018)</w:t>
      </w:r>
    </w:p>
    <w:p w:rsidR="00DE3FF4" w:rsidRDefault="00E70C16">
      <w:pPr>
        <w:ind w:left="360"/>
      </w:pPr>
      <w:r>
        <w:t>3039200001557599</w:t>
      </w:r>
      <w:r>
        <w:tab/>
        <w:t>BOYCE SOUTH  RT 41 .M4892 2018</w:t>
      </w:r>
      <w:r>
        <w:br/>
      </w:r>
    </w:p>
    <w:p w:rsidR="00DE3FF4" w:rsidRDefault="00E70C16">
      <w:pPr>
        <w:ind w:left="360"/>
      </w:pPr>
      <w:r>
        <w:t>Oxford ; Malden, MA : Blackwell Pub., 2007. xii, 234 p. : ill. (some col.) ; 25 cm. xii, 800 pages : illustrati</w:t>
      </w:r>
      <w:r>
        <w:t>ons ; 19 cm xi, 804 pages : color illustrations ; 19 cm xxx, 1670 p. ; ill. ; 28 cm. 1 volume (various pagings) : illustrations</w:t>
      </w:r>
    </w:p>
    <w:p w:rsidR="00DE3FF4" w:rsidRDefault="00E70C16">
      <w:pPr>
        <w:ind w:left="360"/>
      </w:pPr>
      <w:r>
        <w:t>Total charges (checkout + renewals): 3</w:t>
      </w:r>
      <w:r>
        <w:tab/>
        <w:t>Date of last use: 2019-04-29</w:t>
      </w:r>
    </w:p>
    <w:p w:rsidR="00DE3FF4" w:rsidRDefault="00E70C16">
      <w:pPr>
        <w:pStyle w:val="Heading2"/>
      </w:pPr>
      <w:r>
        <w:lastRenderedPageBreak/>
        <w:t>169. Medical-surgical nursing : clinical reasoning in patien</w:t>
      </w:r>
      <w:r>
        <w:t xml:space="preserve">t care / Priscilla LeMone, RN, DSN, FAAN, Associate Professor Emeritus, Sinclair School of Nursing, University of Missouri, Columbia, Missouri, Karen Burke, RN, MS, Education Consultant, Astoria, Oregon, Gerene Bauldoff, RN, PhD, FAAN, Associate Professor </w:t>
      </w:r>
      <w:r>
        <w:t>of Clinical Nursing, The Ohio State University, Columbus, Ohio, Paula Gubrud, RN, MS, EdD., FAAN, Senior Associate Dean for Academic Affairs, Oregon Health  Science University, School of Nursing, Portland, Oregon. (2015)</w:t>
      </w:r>
    </w:p>
    <w:p w:rsidR="00DE3FF4" w:rsidRDefault="00E70C16">
      <w:pPr>
        <w:ind w:left="360"/>
      </w:pPr>
      <w:r>
        <w:t>3127800000486246</w:t>
      </w:r>
      <w:r>
        <w:tab/>
        <w:t>NORTH SOUTH  RT 41</w:t>
      </w:r>
      <w:r>
        <w:t xml:space="preserve"> .M493 2015</w:t>
      </w:r>
      <w:r>
        <w:br/>
        <w:t xml:space="preserve">9780133139433 (hbk) | 0133139433 (hb0 | </w:t>
      </w:r>
    </w:p>
    <w:p w:rsidR="00DE3FF4" w:rsidRDefault="00E70C16">
      <w:pPr>
        <w:ind w:left="360"/>
      </w:pPr>
      <w:r>
        <w:t>Oxford ; Malden, MA : Blackwell Pub., 2007. xii, 234 p. : ill. (some col.) ; 25 cm. xii, 800 pages : illustrations ; 19 cm xi, 804 pages : color illustrations ; 19 cm xxx, 1670 p. ; ill. ; 28 cm. 1 volum</w:t>
      </w:r>
      <w:r>
        <w:t>e (various pagings) : illustrations xxxi, 1813 pages : color illustrations ; 28 cm</w:t>
      </w:r>
    </w:p>
    <w:p w:rsidR="00DE3FF4" w:rsidRDefault="00E70C16">
      <w:pPr>
        <w:ind w:left="360"/>
      </w:pPr>
      <w:r>
        <w:t>Total charges (checkout + renewals): 5</w:t>
      </w:r>
      <w:r>
        <w:tab/>
        <w:t>Date of last use: 2019-09-17</w:t>
      </w:r>
    </w:p>
    <w:p w:rsidR="00DE3FF4" w:rsidRDefault="00E70C16">
      <w:pPr>
        <w:pStyle w:val="Heading2"/>
      </w:pPr>
      <w:r>
        <w:t>170. LeMone  Burke's medical-surgical nursing : clinical reasoning in patient care / Gerene Bauldoff, RN,</w:t>
      </w:r>
      <w:r>
        <w:t xml:space="preserve"> PhD, FAAN, Paula Gubrud, RN, MS, EdD, FAAN, Margaret-Ann Carno, RN, MBA, MJ, PhD, CPNP, D, ABSM, FAAN. (2020)</w:t>
      </w:r>
    </w:p>
    <w:p w:rsidR="00DE3FF4" w:rsidRDefault="00E70C16">
      <w:pPr>
        <w:ind w:left="360"/>
      </w:pPr>
      <w:r>
        <w:t>3039200001547376</w:t>
      </w:r>
      <w:r>
        <w:tab/>
        <w:t>BOYCE  RT 41 .M493 2020</w:t>
      </w:r>
      <w:r>
        <w:br/>
        <w:t xml:space="preserve">9780134868189 (hbk.) | 0134868188 (hbk.) | </w:t>
      </w:r>
    </w:p>
    <w:p w:rsidR="00DE3FF4" w:rsidRDefault="00E70C16">
      <w:pPr>
        <w:ind w:left="360"/>
      </w:pPr>
      <w:r>
        <w:t>Oxford ; Malden, MA : Blackwell Pub., 2007. xii, 234 p. : il</w:t>
      </w:r>
      <w:r>
        <w:t>l. (some col.) ; 25 cm. xii, 800 pages : illustrations ; 19 cm xi, 804 pages : color illustrations ; 19 cm xxx, 1670 p. ; ill. ; 28 cm. 1 volume (various pagings) : illustrations xxxi, 1813 pages : color illustrations ; 28 cm xx, 2024 pages : color illustr</w:t>
      </w:r>
      <w:r>
        <w:t>ations ; 29 cm</w:t>
      </w:r>
    </w:p>
    <w:p w:rsidR="00DE3FF4" w:rsidRDefault="00E70C16">
      <w:pPr>
        <w:ind w:left="360"/>
      </w:pPr>
      <w:r>
        <w:t>Total charges (checkout + renewals): 0</w:t>
      </w:r>
      <w:r>
        <w:tab/>
        <w:t>Date of last use: 2019-07-16</w:t>
      </w:r>
    </w:p>
    <w:p w:rsidR="00DE3FF4" w:rsidRDefault="00E70C16">
      <w:pPr>
        <w:pStyle w:val="Heading2"/>
      </w:pPr>
      <w:r>
        <w:t>171. Nursing care planning made incredibly easy. (2008)</w:t>
      </w:r>
    </w:p>
    <w:p w:rsidR="00DE3FF4" w:rsidRDefault="00E70C16">
      <w:pPr>
        <w:ind w:left="360"/>
      </w:pPr>
      <w:r>
        <w:t>3036000001515354</w:t>
      </w:r>
      <w:r>
        <w:tab/>
        <w:t>ALLEGHENY  RT 41 .N869 2008</w:t>
      </w:r>
      <w:r>
        <w:br/>
        <w:t xml:space="preserve">9781582555539 (alk. paper) | 1582555532 (alk. paper) | </w:t>
      </w:r>
    </w:p>
    <w:p w:rsidR="00DE3FF4" w:rsidRDefault="00E70C16">
      <w:pPr>
        <w:ind w:left="360"/>
      </w:pPr>
      <w:r>
        <w:t>Philadelphia : W</w:t>
      </w:r>
      <w:r>
        <w:t>olters Kluwer Health/Lippincott Williams  Wilkins, c2008. viii, 279 p. : ill. ; 24 cm. + 1 CD-ROM (4 3/4 in.)</w:t>
      </w:r>
    </w:p>
    <w:p w:rsidR="00DE3FF4" w:rsidRDefault="00E70C16">
      <w:pPr>
        <w:ind w:left="360"/>
      </w:pPr>
      <w:r>
        <w:t>Total charges (checkout + renewals): 9</w:t>
      </w:r>
      <w:r>
        <w:tab/>
        <w:t>Date of last use: 2020-09-18</w:t>
      </w:r>
    </w:p>
    <w:p w:rsidR="00DE3FF4" w:rsidRDefault="00E70C16">
      <w:pPr>
        <w:pStyle w:val="Heading2"/>
      </w:pPr>
      <w:r>
        <w:t>172. Nursing care planning made incredibly easy!. (2013)</w:t>
      </w:r>
    </w:p>
    <w:p w:rsidR="00DE3FF4" w:rsidRDefault="00E70C16">
      <w:pPr>
        <w:ind w:left="360"/>
      </w:pPr>
      <w:r>
        <w:t>3127800001049886</w:t>
      </w:r>
      <w:r>
        <w:tab/>
        <w:t>NORT</w:t>
      </w:r>
      <w:r>
        <w:t>H  RT 41 .N869 2013</w:t>
      </w:r>
      <w:r>
        <w:br/>
        <w:t xml:space="preserve">9781609136048 | 1609136047 | </w:t>
      </w:r>
    </w:p>
    <w:p w:rsidR="00DE3FF4" w:rsidRDefault="00E70C16">
      <w:pPr>
        <w:ind w:left="360"/>
      </w:pPr>
      <w:r>
        <w:lastRenderedPageBreak/>
        <w:t>Philadelphia : Wolters Kluwer Health/Lippincott Williams  Wilkins, c2013. viii, 279 p. : ill. ; 23 cm.</w:t>
      </w:r>
    </w:p>
    <w:p w:rsidR="00DE3FF4" w:rsidRDefault="00E70C16">
      <w:pPr>
        <w:ind w:left="360"/>
      </w:pPr>
      <w:r>
        <w:t>Total charges (checkout + renewals): 2</w:t>
      </w:r>
      <w:r>
        <w:tab/>
        <w:t>Date of last use: 2015-07-01</w:t>
      </w:r>
    </w:p>
    <w:p w:rsidR="00DE3FF4" w:rsidRDefault="00E70C16">
      <w:pPr>
        <w:pStyle w:val="Heading2"/>
      </w:pPr>
      <w:r>
        <w:t>173. Nursing care planning made inc</w:t>
      </w:r>
      <w:r>
        <w:t>redibly easy! / clinical editor, Theresa Capriotti. (2018)</w:t>
      </w:r>
    </w:p>
    <w:p w:rsidR="00DE3FF4" w:rsidRDefault="00E70C16">
      <w:pPr>
        <w:ind w:left="360"/>
      </w:pPr>
      <w:r>
        <w:t>3036000001624651</w:t>
      </w:r>
      <w:r>
        <w:tab/>
        <w:t>ALLEGHENY  RT 41 .N869 2018</w:t>
      </w:r>
      <w:r>
        <w:br/>
        <w:t xml:space="preserve">9781496382566 paperback | 1496382560 paperback | </w:t>
      </w:r>
    </w:p>
    <w:p w:rsidR="00DE3FF4" w:rsidRDefault="00E70C16">
      <w:pPr>
        <w:ind w:left="360"/>
      </w:pPr>
      <w:r>
        <w:t>Philadelphia : Wolters Kluwer Health/Lippincott Williams  Wilkins, c2013. viii, 279 p. : ill. ; 23 cm.</w:t>
      </w:r>
      <w:r>
        <w:t xml:space="preserve"> xi, 296 pages ; 24 cm.</w:t>
      </w:r>
    </w:p>
    <w:p w:rsidR="00DE3FF4" w:rsidRDefault="00E70C16">
      <w:pPr>
        <w:ind w:left="360"/>
      </w:pPr>
      <w:r>
        <w:t>Total charges (checkout + renewals): 0</w:t>
      </w:r>
      <w:r>
        <w:tab/>
        <w:t>Date of last use: 2019-04-08</w:t>
      </w:r>
    </w:p>
    <w:p w:rsidR="00DE3FF4" w:rsidRDefault="00E70C16">
      <w:pPr>
        <w:pStyle w:val="Heading2"/>
      </w:pPr>
      <w:r>
        <w:t>174. Nursing theory [videorecording (DVD)] : application to nursing practice / Medcom Trainex. (2010)</w:t>
      </w:r>
    </w:p>
    <w:p w:rsidR="00DE3FF4" w:rsidRDefault="00E70C16">
      <w:pPr>
        <w:ind w:left="360"/>
      </w:pPr>
      <w:r>
        <w:t>3127800000939939</w:t>
      </w:r>
      <w:r>
        <w:tab/>
        <w:t>NORTH  RT 41 .N87 2010</w:t>
      </w:r>
      <w:r>
        <w:br/>
      </w:r>
    </w:p>
    <w:p w:rsidR="00DE3FF4" w:rsidRDefault="00E70C16">
      <w:pPr>
        <w:ind w:left="360"/>
      </w:pPr>
      <w:r>
        <w:t>[Cypress, Ca.] : Medc</w:t>
      </w:r>
      <w:r>
        <w:t>om Trainex, c2010. 1 videodisc (ca. 20 min.) : sd., col. ; 4 3/4 in.</w:t>
      </w:r>
    </w:p>
    <w:p w:rsidR="00DE3FF4" w:rsidRDefault="00E70C16">
      <w:pPr>
        <w:ind w:left="360"/>
      </w:pPr>
      <w:r>
        <w:t>Total charges (checkout + renewals): 1</w:t>
      </w:r>
      <w:r>
        <w:tab/>
        <w:t>Date of last use: 2017-08-23</w:t>
      </w:r>
    </w:p>
    <w:p w:rsidR="00DE3FF4" w:rsidRDefault="00E70C16">
      <w:pPr>
        <w:pStyle w:val="Heading2"/>
      </w:pPr>
      <w:r>
        <w:t>175. Nursing key topics review : fluids and electrolytes / Reviewers, Angie Atwood [and 20 others]. (2020)</w:t>
      </w:r>
    </w:p>
    <w:p w:rsidR="00DE3FF4" w:rsidRDefault="00E70C16">
      <w:pPr>
        <w:ind w:left="360"/>
      </w:pPr>
      <w:r>
        <w:t>3039200001546980</w:t>
      </w:r>
      <w:r>
        <w:tab/>
        <w:t>BOYCE  RT 41 .N87 2020</w:t>
      </w:r>
      <w:r>
        <w:br/>
        <w:t xml:space="preserve">9780323551878 paperback | 0323551874 paperback | </w:t>
      </w:r>
    </w:p>
    <w:p w:rsidR="00DE3FF4" w:rsidRDefault="00E70C16">
      <w:pPr>
        <w:ind w:left="360"/>
      </w:pPr>
      <w:r>
        <w:t>[Cypress, Ca.] : Medcom Trainex, c2010. 1 videodisc (ca. 20 min.) : sd., col. ; 4 3/4 in. viii, 400 pages ; 24 cm</w:t>
      </w:r>
    </w:p>
    <w:p w:rsidR="00DE3FF4" w:rsidRDefault="00E70C16">
      <w:pPr>
        <w:ind w:left="360"/>
      </w:pPr>
      <w:r>
        <w:t>Total charges (checkout + renewals): 0</w:t>
      </w:r>
      <w:r>
        <w:tab/>
        <w:t xml:space="preserve">Date of last </w:t>
      </w:r>
      <w:r>
        <w:t>use: 2019-03-22</w:t>
      </w:r>
    </w:p>
    <w:p w:rsidR="00DE3FF4" w:rsidRDefault="00E70C16">
      <w:pPr>
        <w:pStyle w:val="Heading2"/>
      </w:pPr>
      <w:r>
        <w:t>176. Nursing fundamentals / series editor, MaryAnn Hogan, PhD(c), MSN, RN, CNE, Clinical Assistant Professor, College of Nursing, University of Massachusetts-Amherst, Amherst, Massachusetts ; consulting editors, Geralyn Frandsen, EdD, RN, P</w:t>
      </w:r>
      <w:r>
        <w:t>rofessor of Nursing, Maryville University, St. Louis, Missouri, Christine Kleckner, MSN, Nursing Instructor, Minneapolis Community and Technical College, Minneapolis, MN. (2018)</w:t>
      </w:r>
    </w:p>
    <w:p w:rsidR="00DE3FF4" w:rsidRDefault="00E70C16">
      <w:pPr>
        <w:ind w:left="360"/>
      </w:pPr>
      <w:r>
        <w:t>3039200001559751</w:t>
      </w:r>
      <w:r>
        <w:tab/>
        <w:t>BOYCE  RT 41 .N872 2018</w:t>
      </w:r>
      <w:r>
        <w:br/>
        <w:t xml:space="preserve">9780134480589 (pbk.) | 0134480589 | </w:t>
      </w:r>
    </w:p>
    <w:p w:rsidR="00DE3FF4" w:rsidRDefault="00E70C16">
      <w:pPr>
        <w:ind w:left="360"/>
      </w:pPr>
      <w:r>
        <w:lastRenderedPageBreak/>
        <w:t>[Cypress, Ca.] : Medcom Trainex, c2010. 1 videodisc (ca. 20 min.) : sd., col. ; 4 3/4 in. viii, 400 pages ; 24 cm x, 356 pages : illustrations (some color) ; 26 cm.</w:t>
      </w:r>
    </w:p>
    <w:p w:rsidR="00DE3FF4" w:rsidRDefault="00E70C16">
      <w:pPr>
        <w:ind w:left="360"/>
      </w:pPr>
      <w:r>
        <w:t>Total charges (checkout + renewals): 0</w:t>
      </w:r>
      <w:r>
        <w:tab/>
        <w:t>Date of last use: 2018-03-08</w:t>
      </w:r>
    </w:p>
    <w:p w:rsidR="00DE3FF4" w:rsidRDefault="00E70C16">
      <w:pPr>
        <w:pStyle w:val="Heading2"/>
      </w:pPr>
      <w:r>
        <w:t>177. Lippincott's nursi</w:t>
      </w:r>
      <w:r>
        <w:t>ng procedures. (2009)</w:t>
      </w:r>
    </w:p>
    <w:p w:rsidR="00DE3FF4" w:rsidRDefault="00E70C16">
      <w:pPr>
        <w:ind w:left="360"/>
      </w:pPr>
      <w:r>
        <w:t>3036000001594854</w:t>
      </w:r>
      <w:r>
        <w:tab/>
        <w:t>ALLEGHENY  RT 41 .N886 2009</w:t>
      </w:r>
      <w:r>
        <w:br/>
        <w:t xml:space="preserve">9780781786898 (alk. paper) | 0781786894 (alk. paper) | </w:t>
      </w:r>
    </w:p>
    <w:p w:rsidR="00DE3FF4" w:rsidRDefault="00E70C16">
      <w:pPr>
        <w:ind w:left="360"/>
      </w:pPr>
      <w:r>
        <w:t>Philadelphia : Lippincott Williams  Wilkins, c2009. ix, 949 p. : col. ill. ; 24 cm.</w:t>
      </w:r>
    </w:p>
    <w:p w:rsidR="00DE3FF4" w:rsidRDefault="00E70C16">
      <w:pPr>
        <w:ind w:left="360"/>
      </w:pPr>
      <w:r>
        <w:t>Total charges (checkout + renewals): 4</w:t>
      </w:r>
      <w:r>
        <w:tab/>
        <w:t>Date of la</w:t>
      </w:r>
      <w:r>
        <w:t>st use: 2020-09-18</w:t>
      </w:r>
    </w:p>
    <w:p w:rsidR="00DE3FF4" w:rsidRDefault="00E70C16">
      <w:pPr>
        <w:pStyle w:val="Heading2"/>
      </w:pPr>
      <w:r>
        <w:t>178. Lippincott's nursing procedures. (2013)</w:t>
      </w:r>
    </w:p>
    <w:p w:rsidR="00DE3FF4" w:rsidRDefault="00E70C16">
      <w:pPr>
        <w:ind w:left="360"/>
      </w:pPr>
      <w:r>
        <w:t>3036000001695412</w:t>
      </w:r>
      <w:r>
        <w:tab/>
        <w:t>ALLEGHENY NORTH  RT 41 .N886 2013</w:t>
      </w:r>
      <w:r>
        <w:br/>
        <w:t xml:space="preserve">9781451146332 (pbk. : alk. paper) | 1451146337 (pbk. : alk. paper) | </w:t>
      </w:r>
    </w:p>
    <w:p w:rsidR="00DE3FF4" w:rsidRDefault="00E70C16">
      <w:pPr>
        <w:ind w:left="360"/>
      </w:pPr>
      <w:r>
        <w:t>Philadelphia : Wolters Kluwer/Lippincott Williams  Wilkins Health, [201</w:t>
      </w:r>
      <w:r>
        <w:t>3] xvi, 825 pages : illustrations ; 28 cm</w:t>
      </w:r>
    </w:p>
    <w:p w:rsidR="00DE3FF4" w:rsidRDefault="00E70C16">
      <w:pPr>
        <w:ind w:left="360"/>
      </w:pPr>
      <w:r>
        <w:t>Total charges (checkout + renewals): 1</w:t>
      </w:r>
      <w:r>
        <w:tab/>
        <w:t>Date of last use: 2015-02-12</w:t>
      </w:r>
    </w:p>
    <w:p w:rsidR="00DE3FF4" w:rsidRDefault="00E70C16">
      <w:pPr>
        <w:pStyle w:val="Heading2"/>
      </w:pPr>
      <w:r>
        <w:t>179. Lippincott nursing procedures. (2015)</w:t>
      </w:r>
    </w:p>
    <w:p w:rsidR="00DE3FF4" w:rsidRDefault="00E70C16">
      <w:pPr>
        <w:ind w:left="360"/>
      </w:pPr>
      <w:r>
        <w:t>3127800001019723</w:t>
      </w:r>
      <w:r>
        <w:tab/>
        <w:t>NORTH  RT 41 .N886 2015</w:t>
      </w:r>
      <w:r>
        <w:br/>
        <w:t xml:space="preserve">9781469853031 (paperback) | 1469853035 (paperback) | </w:t>
      </w:r>
    </w:p>
    <w:p w:rsidR="00DE3FF4" w:rsidRDefault="00E70C16">
      <w:pPr>
        <w:ind w:left="360"/>
      </w:pPr>
      <w:r>
        <w:t>Philadel</w:t>
      </w:r>
      <w:r>
        <w:t>phia : Wolters Kluwer/Lippincott Williams  Wilkins Health, [2013] xvi, 825 pages : illustrations ; 28 cm ix, 854 pages ; 29 cm</w:t>
      </w:r>
    </w:p>
    <w:p w:rsidR="00DE3FF4" w:rsidRDefault="00E70C16">
      <w:pPr>
        <w:ind w:left="360"/>
      </w:pPr>
      <w:r>
        <w:t>Total charges (checkout + renewals): 2</w:t>
      </w:r>
      <w:r>
        <w:tab/>
        <w:t>Date of last use: 2019-03-15</w:t>
      </w:r>
    </w:p>
    <w:p w:rsidR="00DE3FF4" w:rsidRDefault="00E70C16">
      <w:pPr>
        <w:pStyle w:val="Heading2"/>
      </w:pPr>
      <w:r>
        <w:t>180. A man's guide to a nursing career / Chad E. O'Lynn. (201</w:t>
      </w:r>
      <w:r>
        <w:t>3)</w:t>
      </w:r>
    </w:p>
    <w:p w:rsidR="00DE3FF4" w:rsidRDefault="00E70C16">
      <w:pPr>
        <w:ind w:left="360"/>
      </w:pPr>
      <w:r>
        <w:t>3039200001404982</w:t>
      </w:r>
      <w:r>
        <w:tab/>
        <w:t>BOYCE NORTH  RT 41 .O53 2013</w:t>
      </w:r>
      <w:r>
        <w:br/>
        <w:t xml:space="preserve">9780826106858 | 0826106854 | 9780826106865 (e-book) | 0826106862 (e-book) | </w:t>
      </w:r>
    </w:p>
    <w:p w:rsidR="00DE3FF4" w:rsidRDefault="00E70C16">
      <w:pPr>
        <w:ind w:left="360"/>
      </w:pPr>
      <w:r>
        <w:t>New York : Springer Pub. Co., c2013. xvii, 211 p. ; 23 cm.</w:t>
      </w:r>
    </w:p>
    <w:p w:rsidR="00DE3FF4" w:rsidRDefault="00E70C16">
      <w:pPr>
        <w:ind w:left="360"/>
      </w:pPr>
      <w:r>
        <w:t>Total charges (checkout + renewals): 0</w:t>
      </w:r>
      <w:r>
        <w:tab/>
        <w:t>Date of last use: 2016-05-09</w:t>
      </w:r>
    </w:p>
    <w:p w:rsidR="00DE3FF4" w:rsidRDefault="00E70C16">
      <w:pPr>
        <w:pStyle w:val="Heading2"/>
      </w:pPr>
      <w:r>
        <w:t>181</w:t>
      </w:r>
      <w:r>
        <w:t>. Medical-surgical nursing at a glance / Ian Peate. (2016)</w:t>
      </w:r>
    </w:p>
    <w:p w:rsidR="00DE3FF4" w:rsidRDefault="00E70C16">
      <w:pPr>
        <w:ind w:left="360"/>
      </w:pPr>
      <w:r>
        <w:t>3039200001552566</w:t>
      </w:r>
      <w:r>
        <w:tab/>
        <w:t>BOYCE  RT 41 .P43 2016</w:t>
      </w:r>
      <w:r>
        <w:br/>
        <w:t xml:space="preserve">9781118902752 paperback | 1118902750 paperback | </w:t>
      </w:r>
    </w:p>
    <w:p w:rsidR="00DE3FF4" w:rsidRDefault="00E70C16">
      <w:pPr>
        <w:ind w:left="360"/>
      </w:pPr>
      <w:r>
        <w:t>New York : Springer Pub. Co., c2013. xvii, 211 p. ; 23 cm. xi, 172 pages : illustrations ; 28 cm.</w:t>
      </w:r>
    </w:p>
    <w:p w:rsidR="00DE3FF4" w:rsidRDefault="00E70C16">
      <w:pPr>
        <w:ind w:left="360"/>
      </w:pPr>
      <w:r>
        <w:t>Total cha</w:t>
      </w:r>
      <w:r>
        <w:t>rges (checkout + renewals): 0</w:t>
      </w:r>
      <w:r>
        <w:tab/>
        <w:t>Date of last use: 2016-09-12</w:t>
      </w:r>
    </w:p>
    <w:p w:rsidR="00DE3FF4" w:rsidRDefault="00E70C16">
      <w:pPr>
        <w:pStyle w:val="Heading2"/>
      </w:pPr>
      <w:r>
        <w:lastRenderedPageBreak/>
        <w:t>182. Clinical nursing skills  techniques / Anne Griffin Perry, Patricia A. Potter ; section editor, Wendy Ostendorf. (2010)</w:t>
      </w:r>
    </w:p>
    <w:p w:rsidR="00DE3FF4" w:rsidRDefault="00E70C16">
      <w:pPr>
        <w:ind w:left="360"/>
      </w:pPr>
      <w:r>
        <w:t>3036000001593567</w:t>
      </w:r>
      <w:r>
        <w:tab/>
        <w:t>ALLEGHENY  RT 41 .P46 2010</w:t>
      </w:r>
      <w:r>
        <w:br/>
      </w:r>
      <w:r>
        <w:t xml:space="preserve">9780323052894 (pbk.) | 0323052894 (pbk.) | </w:t>
      </w:r>
    </w:p>
    <w:p w:rsidR="00DE3FF4" w:rsidRDefault="00E70C16">
      <w:pPr>
        <w:ind w:left="360"/>
      </w:pPr>
      <w:r>
        <w:t>St. Louis, Mo.  : Mosby Elsevier, c2010. xxxi, 1276 p. : ill. (chiefly col.) ; 28 cm.</w:t>
      </w:r>
    </w:p>
    <w:p w:rsidR="00DE3FF4" w:rsidRDefault="00E70C16">
      <w:pPr>
        <w:ind w:left="360"/>
      </w:pPr>
      <w:r>
        <w:t>Total charges (checkout + renewals): 5</w:t>
      </w:r>
      <w:r>
        <w:tab/>
        <w:t>Date of last use: 2020-09-18</w:t>
      </w:r>
    </w:p>
    <w:p w:rsidR="00DE3FF4" w:rsidRDefault="00E70C16">
      <w:pPr>
        <w:pStyle w:val="Heading2"/>
      </w:pPr>
      <w:r>
        <w:t>183. Clinical nursing skills  techniques / Anne Griffin Pe</w:t>
      </w:r>
      <w:r>
        <w:t>rry, Patricia A. Potter, Wendy R. Ostendorf. (2018)</w:t>
      </w:r>
    </w:p>
    <w:p w:rsidR="00DE3FF4" w:rsidRDefault="00E70C16">
      <w:pPr>
        <w:ind w:left="360"/>
      </w:pPr>
      <w:r>
        <w:t>3127800000965140</w:t>
      </w:r>
      <w:r>
        <w:tab/>
        <w:t>NORTH SOUTH  RT 41 .P46 2018</w:t>
      </w:r>
      <w:r>
        <w:br/>
        <w:t xml:space="preserve">0323400698 | 9780323400695 | </w:t>
      </w:r>
    </w:p>
    <w:p w:rsidR="00DE3FF4" w:rsidRDefault="00E70C16">
      <w:pPr>
        <w:ind w:left="360"/>
      </w:pPr>
      <w:r>
        <w:t xml:space="preserve">St. Louis, Mo.  : Mosby Elsevier, c2010. xxxi, 1276 p. : ill. (chiefly col.) ; 28 cm. xviii, 1180 pages : color illustrations ; </w:t>
      </w:r>
      <w:r>
        <w:t>28 cm</w:t>
      </w:r>
    </w:p>
    <w:p w:rsidR="00DE3FF4" w:rsidRDefault="00E70C16">
      <w:pPr>
        <w:ind w:left="360"/>
      </w:pPr>
      <w:r>
        <w:t>Total charges (checkout + renewals): 2</w:t>
      </w:r>
      <w:r>
        <w:tab/>
        <w:t>Date of last use: 2020-09-11</w:t>
      </w:r>
    </w:p>
    <w:p w:rsidR="00DE3FF4" w:rsidRDefault="00E70C16">
      <w:pPr>
        <w:pStyle w:val="Heading2"/>
      </w:pPr>
      <w:r>
        <w:t>184. Fundamentals of nursing / [edited by] Patricia A. Potter, RN, MSN, RhD, FAAN, Director of Research, Patient Care Services, Barnes-Jewish Hospital, St. Louis, Missouri, Anne Grif</w:t>
      </w:r>
      <w:r>
        <w:t>fin Perry, RN, EdD, FAAN, Professor and Associate Dean, School of Nursing, Southern Illinois University Edwardsville, Edwardsville, Illinois, Patricia A. Stockert, RN, BSN, MS, PhD, President of the College, Saint Francis Medical Center College of Nursing,</w:t>
      </w:r>
      <w:r>
        <w:t xml:space="preserve"> Amy M. Hall, RN, BSN, MS, PhD, CNE, Chair and White Family Endowed Professor of Nursing, Dunigan Family Department of Nursing and Health Sciences, University of Evansville, Evansville, Indiana. (2017)</w:t>
      </w:r>
    </w:p>
    <w:p w:rsidR="00DE3FF4" w:rsidRDefault="00E70C16">
      <w:pPr>
        <w:ind w:left="360"/>
      </w:pPr>
      <w:r>
        <w:t>3036000001620204</w:t>
      </w:r>
      <w:r>
        <w:tab/>
        <w:t>ALLEGHENY BOYCE  RT 41 .P844 2017</w:t>
      </w:r>
      <w:r>
        <w:br/>
        <w:t>978</w:t>
      </w:r>
      <w:r>
        <w:t xml:space="preserve">0323327404 | 0323327400 | </w:t>
      </w:r>
    </w:p>
    <w:p w:rsidR="00DE3FF4" w:rsidRDefault="00E70C16">
      <w:pPr>
        <w:ind w:left="360"/>
      </w:pPr>
      <w:r>
        <w:t>St. Louis, Mo.  : Mosby Elsevier, c2010. xxxi, 1276 p. : ill. (chiefly col.) ; 28 cm. xviii, 1180 pages : color illustrations ; 28 cm xix, 1365 pages : color illustrations ; 28 cm</w:t>
      </w:r>
    </w:p>
    <w:p w:rsidR="00DE3FF4" w:rsidRDefault="00E70C16">
      <w:pPr>
        <w:ind w:left="360"/>
      </w:pPr>
      <w:r>
        <w:t>Total charges (checkout + renewals): 0</w:t>
      </w:r>
      <w:r>
        <w:tab/>
        <w:t>Date of la</w:t>
      </w:r>
      <w:r>
        <w:t>st use: 2016-05-13</w:t>
      </w:r>
    </w:p>
    <w:p w:rsidR="00DE3FF4" w:rsidRDefault="00E70C16">
      <w:pPr>
        <w:pStyle w:val="Heading2"/>
      </w:pPr>
      <w:r>
        <w:t>185. Tubes, tubes, tubes [videorecording (VHS)] / produced by the School of Nursing, Brigham Young University. (1990)</w:t>
      </w:r>
    </w:p>
    <w:p w:rsidR="00DE3FF4" w:rsidRDefault="00E70C16">
      <w:pPr>
        <w:ind w:left="360"/>
      </w:pPr>
      <w:r>
        <w:t>3127800000163902</w:t>
      </w:r>
      <w:r>
        <w:tab/>
        <w:t>NORTH  RT 0041 PT.4</w:t>
      </w:r>
      <w:r>
        <w:br/>
      </w:r>
    </w:p>
    <w:p w:rsidR="00DE3FF4" w:rsidRDefault="00E70C16">
      <w:pPr>
        <w:ind w:left="360"/>
      </w:pPr>
      <w:r>
        <w:t xml:space="preserve">Irvine, CA : Concept Media, 1990 5 videocassettes (VHS) (109 min.) : sd., col. ; </w:t>
      </w:r>
      <w:r>
        <w:t>1/2 in. + 1 instructional manual (22 p. ; 22 cm.)</w:t>
      </w:r>
    </w:p>
    <w:p w:rsidR="00DE3FF4" w:rsidRDefault="00E70C16">
      <w:pPr>
        <w:ind w:left="360"/>
      </w:pPr>
      <w:r>
        <w:lastRenderedPageBreak/>
        <w:t>Total charges (checkout + renewals): 23</w:t>
      </w:r>
      <w:r>
        <w:tab/>
        <w:t>Date of last use: 2015-07-24</w:t>
      </w:r>
    </w:p>
    <w:p w:rsidR="00DE3FF4" w:rsidRDefault="00E70C16">
      <w:pPr>
        <w:pStyle w:val="Heading2"/>
      </w:pPr>
      <w:r>
        <w:t>186. Introductory medical-surgical nursing / Barbara K. Timby, Nancy E. Smith. (2014)</w:t>
      </w:r>
    </w:p>
    <w:p w:rsidR="00DE3FF4" w:rsidRDefault="00E70C16">
      <w:pPr>
        <w:ind w:left="360"/>
      </w:pPr>
      <w:r>
        <w:t>3039300002567520</w:t>
      </w:r>
      <w:r>
        <w:tab/>
        <w:t>SOUTH  RT 41 .S38 2014</w:t>
      </w:r>
      <w:r>
        <w:br/>
        <w:t>97814511773</w:t>
      </w:r>
      <w:r>
        <w:t xml:space="preserve">29 (paperback) | 1451177321 (paperback) | </w:t>
      </w:r>
    </w:p>
    <w:p w:rsidR="00DE3FF4" w:rsidRDefault="00E70C16">
      <w:pPr>
        <w:ind w:left="360"/>
      </w:pPr>
      <w:r>
        <w:t>Irvine, CA : Concept Media, 1990 5 videocassettes (VHS) (109 min.) : sd., col. ; 1/2 in. + 1 instructional manual (22 p. ; 22 cm.) pages ; cm</w:t>
      </w:r>
    </w:p>
    <w:p w:rsidR="00DE3FF4" w:rsidRDefault="00E70C16">
      <w:pPr>
        <w:ind w:left="360"/>
      </w:pPr>
      <w:r>
        <w:t>Total charges (checkout + renewals): 0</w:t>
      </w:r>
      <w:r>
        <w:tab/>
        <w:t>Date of last use: 2018-07-13</w:t>
      </w:r>
    </w:p>
    <w:p w:rsidR="00DE3FF4" w:rsidRDefault="00E70C16">
      <w:pPr>
        <w:pStyle w:val="Heading2"/>
      </w:pPr>
      <w:r>
        <w:t>187</w:t>
      </w:r>
      <w:r>
        <w:t>. Workbook for Introductory medical-surgical nursing / by Barbara K. Timby, Nancy E. Smith. (2013)</w:t>
      </w:r>
    </w:p>
    <w:p w:rsidR="00DE3FF4" w:rsidRDefault="00E70C16">
      <w:pPr>
        <w:ind w:left="360"/>
      </w:pPr>
      <w:r>
        <w:t>3039300002567363</w:t>
      </w:r>
      <w:r>
        <w:tab/>
        <w:t>SOUTH  RT 41 .S38 2014 Suppl.</w:t>
      </w:r>
      <w:r>
        <w:br/>
        <w:t xml:space="preserve">9781451187229 (pbk.) | 145118722X (pbk.) | </w:t>
      </w:r>
    </w:p>
    <w:p w:rsidR="00DE3FF4" w:rsidRDefault="00E70C16">
      <w:pPr>
        <w:ind w:left="360"/>
      </w:pPr>
      <w:r>
        <w:t>Irvine, CA : Concept Media, 1990 5 videocassettes (VHS) (109 min.)</w:t>
      </w:r>
      <w:r>
        <w:t xml:space="preserve"> : sd., col. ; 1/2 in. + 1 instructional manual (22 p. ; 22 cm.) pages ; cm x, 386 p. ; ill. ; 28 cm.</w:t>
      </w:r>
    </w:p>
    <w:p w:rsidR="00DE3FF4" w:rsidRDefault="00E70C16">
      <w:pPr>
        <w:ind w:left="360"/>
      </w:pPr>
      <w:r>
        <w:t>Total charges (checkout + renewals): 1</w:t>
      </w:r>
      <w:r>
        <w:tab/>
        <w:t>Date of last use: 2018-08-13</w:t>
      </w:r>
    </w:p>
    <w:p w:rsidR="00DE3FF4" w:rsidRDefault="00E70C16">
      <w:pPr>
        <w:pStyle w:val="Heading2"/>
      </w:pPr>
      <w:r>
        <w:t xml:space="preserve">188. Introductory medical-surgical nursing / Barbara K. Timby, MA, BSN, RN, Professor </w:t>
      </w:r>
      <w:r>
        <w:t>Emeritus, Glen Oaks Community College, Centreville, Michigan, Nancy E. Smith, MS, RN, Professor Emeritus, Former Chair, Department of Nursing, Southern Maine Community College, South Portland, Maine. (2018)</w:t>
      </w:r>
    </w:p>
    <w:p w:rsidR="00DE3FF4" w:rsidRDefault="00E70C16">
      <w:pPr>
        <w:ind w:left="360"/>
      </w:pPr>
      <w:r>
        <w:t>3039200001558068</w:t>
      </w:r>
      <w:r>
        <w:tab/>
        <w:t>BOYCE SOUTH  RT 41 .S38 2018</w:t>
      </w:r>
      <w:r>
        <w:br/>
        <w:t>978</w:t>
      </w:r>
      <w:r>
        <w:t xml:space="preserve">1496351333 (paperback) | 1496351339 (paperback) | </w:t>
      </w:r>
    </w:p>
    <w:p w:rsidR="00DE3FF4" w:rsidRDefault="00E70C16">
      <w:pPr>
        <w:ind w:left="360"/>
      </w:pPr>
      <w:r>
        <w:t>Irvine, CA : Concept Media, 1990 5 videocassettes (VHS) (109 min.) : sd., col. ; 1/2 in. + 1 instructional manual (22 p. ; 22 cm.) pages ; cm x, 386 p. ; ill. ; 28 cm. xxii, 1401 p. ; ill. ; 28 cm.</w:t>
      </w:r>
    </w:p>
    <w:p w:rsidR="00DE3FF4" w:rsidRDefault="00E70C16">
      <w:pPr>
        <w:ind w:left="360"/>
      </w:pPr>
      <w:r>
        <w:t>Total c</w:t>
      </w:r>
      <w:r>
        <w:t>harges (checkout + renewals): 1</w:t>
      </w:r>
      <w:r>
        <w:tab/>
        <w:t>Date of last use: 2018-09-26</w:t>
      </w:r>
    </w:p>
    <w:p w:rsidR="00DE3FF4" w:rsidRDefault="00E70C16">
      <w:pPr>
        <w:pStyle w:val="Heading2"/>
      </w:pPr>
      <w:r>
        <w:t>189. Workbook for Introductory medical-surgical nursing / by Barbara K. Timby, Nancy E. Smith. (2018)</w:t>
      </w:r>
    </w:p>
    <w:p w:rsidR="00DE3FF4" w:rsidRDefault="00E70C16">
      <w:pPr>
        <w:ind w:left="360"/>
      </w:pPr>
      <w:r>
        <w:t>3039300002644212</w:t>
      </w:r>
      <w:r>
        <w:tab/>
        <w:t>SOUTH  RT 41 .S38 2018 Workbook</w:t>
      </w:r>
      <w:r>
        <w:br/>
        <w:t xml:space="preserve">9781496354587 | 1496354583 | </w:t>
      </w:r>
    </w:p>
    <w:p w:rsidR="00DE3FF4" w:rsidRDefault="00E70C16">
      <w:pPr>
        <w:ind w:left="360"/>
      </w:pPr>
      <w:r>
        <w:t xml:space="preserve">Irvine, CA : </w:t>
      </w:r>
      <w:r>
        <w:t>Concept Media, 1990 5 videocassettes (VHS) (109 min.) : sd., col. ; 1/2 in. + 1 instructional manual (22 p. ; 22 cm.) pages ; cm x, 386 p. ; ill. ; 28 cm. xxii, 1401 p. ; ill. ; 28 cm. x, 429 p. ; ill. ; 28 cm.</w:t>
      </w:r>
    </w:p>
    <w:p w:rsidR="00DE3FF4" w:rsidRDefault="00E70C16">
      <w:pPr>
        <w:ind w:left="360"/>
      </w:pPr>
      <w:r>
        <w:t>Total charges (checkout + renewals): 0</w:t>
      </w:r>
      <w:r>
        <w:tab/>
        <w:t>Date o</w:t>
      </w:r>
      <w:r>
        <w:t>f last use: 2018-05-18</w:t>
      </w:r>
    </w:p>
    <w:p w:rsidR="00DE3FF4" w:rsidRDefault="00E70C16">
      <w:pPr>
        <w:pStyle w:val="Heading2"/>
      </w:pPr>
      <w:r>
        <w:lastRenderedPageBreak/>
        <w:t>190. Clinical nursing skills : basic to advanced skills / Sandra F. Smith, Donna J. Duell, Barbara C. Martin. (2012)</w:t>
      </w:r>
    </w:p>
    <w:p w:rsidR="00DE3FF4" w:rsidRDefault="00E70C16">
      <w:pPr>
        <w:ind w:left="360"/>
      </w:pPr>
      <w:r>
        <w:t>3039300002500463</w:t>
      </w:r>
      <w:r>
        <w:tab/>
        <w:t>SOUTH  RT 41 .S5826 2012</w:t>
      </w:r>
      <w:r>
        <w:br/>
        <w:t xml:space="preserve">9780135114735 (alk. paper) | 013511473X (alk. paper) | </w:t>
      </w:r>
    </w:p>
    <w:p w:rsidR="00DE3FF4" w:rsidRDefault="00E70C16">
      <w:pPr>
        <w:ind w:left="360"/>
      </w:pPr>
      <w:r>
        <w:t xml:space="preserve">Boston : Pearson, </w:t>
      </w:r>
      <w:r>
        <w:t>c2012. xxxii, 1434 p. : ill. (some col.) ; 28 cm.</w:t>
      </w:r>
    </w:p>
    <w:p w:rsidR="00DE3FF4" w:rsidRDefault="00E70C16">
      <w:pPr>
        <w:ind w:left="360"/>
      </w:pPr>
      <w:r>
        <w:t>Total charges (checkout + renewals): 0</w:t>
      </w:r>
      <w:r>
        <w:tab/>
        <w:t>Date of last use: 2017-08-07</w:t>
      </w:r>
    </w:p>
    <w:p w:rsidR="00DE3FF4" w:rsidRDefault="00E70C16">
      <w:pPr>
        <w:pStyle w:val="Heading2"/>
      </w:pPr>
      <w:r>
        <w:t>191. Clinical nursing skills : basic to advanced skills / Sandra F. Smith, Donna J. Duell, Barbara C. Martin, Michelle L. Aebersold, Laura</w:t>
      </w:r>
      <w:r>
        <w:t xml:space="preserve"> Gonzalez. (2016)</w:t>
      </w:r>
    </w:p>
    <w:p w:rsidR="00DE3FF4" w:rsidRDefault="00E70C16">
      <w:pPr>
        <w:ind w:left="360"/>
      </w:pPr>
      <w:r>
        <w:t>3036000001621772</w:t>
      </w:r>
      <w:r>
        <w:tab/>
        <w:t>ALLEGHENY BOYCE SOUTH  RT 41 .S5826 2017</w:t>
      </w:r>
      <w:r>
        <w:br/>
        <w:t xml:space="preserve">0134087925 (paperback) | 9780134087924 (paperback) | </w:t>
      </w:r>
    </w:p>
    <w:p w:rsidR="00DE3FF4" w:rsidRDefault="00E70C16">
      <w:pPr>
        <w:ind w:left="360"/>
      </w:pPr>
      <w:r>
        <w:t>Boston : Pearson, c2012. xxxii, 1434 p. : ill. (some col.) ; 28 cm. xxxiv, 1417 pages : colored illustrations ; 28 cm.</w:t>
      </w:r>
    </w:p>
    <w:p w:rsidR="00DE3FF4" w:rsidRDefault="00E70C16">
      <w:pPr>
        <w:ind w:left="360"/>
      </w:pPr>
      <w:r>
        <w:t>Total c</w:t>
      </w:r>
      <w:r>
        <w:t>harges (checkout + renewals): 0</w:t>
      </w:r>
      <w:r>
        <w:tab/>
        <w:t>Date of last use: 2016-08-03</w:t>
      </w:r>
    </w:p>
    <w:p w:rsidR="00DE3FF4" w:rsidRDefault="00E70C16">
      <w:pPr>
        <w:pStyle w:val="Heading2"/>
      </w:pPr>
      <w:r>
        <w:t>192. Taylor's video guide to clinical nursing skills [videorecording (DVD)] (2006)</w:t>
      </w:r>
    </w:p>
    <w:p w:rsidR="00DE3FF4" w:rsidRDefault="00E70C16">
      <w:pPr>
        <w:ind w:left="360"/>
      </w:pPr>
      <w:r>
        <w:t>3036000001568148</w:t>
      </w:r>
      <w:r>
        <w:tab/>
        <w:t>ALLEGHENY NORTH  RT 41 .T39 2006 mod. 1</w:t>
      </w:r>
      <w:r>
        <w:br/>
        <w:t xml:space="preserve">0781757088 (set) | </w:t>
      </w:r>
    </w:p>
    <w:p w:rsidR="00DE3FF4" w:rsidRDefault="00E70C16">
      <w:pPr>
        <w:ind w:left="360"/>
      </w:pPr>
      <w:r>
        <w:t>[Philadelphia, PA] : Lippincott Wil</w:t>
      </w:r>
      <w:r>
        <w:t>liams  Wilkins, c2006. 17 videodiscs (505 min.) : sd., col. ; 4 3/4 in.</w:t>
      </w:r>
    </w:p>
    <w:p w:rsidR="00DE3FF4" w:rsidRDefault="00E70C16">
      <w:pPr>
        <w:ind w:left="360"/>
      </w:pPr>
      <w:r>
        <w:t>Total charges (checkout + renewals): 1</w:t>
      </w:r>
      <w:r>
        <w:tab/>
        <w:t>Date of last use: 2013-11-26</w:t>
      </w:r>
    </w:p>
    <w:p w:rsidR="00DE3FF4" w:rsidRDefault="00E70C16">
      <w:pPr>
        <w:pStyle w:val="Heading2"/>
      </w:pPr>
      <w:r>
        <w:t>193. Fundamentals of nursing : the art and science of person-centered nursing care / Carol Taylor, Carol Lillis, Pam</w:t>
      </w:r>
      <w:r>
        <w:t>ela Lynn, Priscilla Lemone. (2015)</w:t>
      </w:r>
    </w:p>
    <w:p w:rsidR="00DE3FF4" w:rsidRDefault="00E70C16">
      <w:pPr>
        <w:ind w:left="360"/>
      </w:pPr>
      <w:r>
        <w:t>3036000001660796</w:t>
      </w:r>
      <w:r>
        <w:tab/>
        <w:t>ALLEGHENY SOUTH  NUR-110</w:t>
      </w:r>
      <w:r>
        <w:br/>
        <w:t xml:space="preserve">9781451185614 hardcover | 1451185618 hardcover | </w:t>
      </w:r>
    </w:p>
    <w:p w:rsidR="00DE3FF4" w:rsidRDefault="00E70C16">
      <w:pPr>
        <w:ind w:left="360"/>
      </w:pPr>
      <w:r>
        <w:t>[Philadelphia, PA] : Lippincott Williams  Wilkins, c2006. 17 videodiscs (505 min.) : sd., col. ; 4 3/4 in. xxxii, 1784 pages : co</w:t>
      </w:r>
      <w:r>
        <w:t>lor illustrations ; 29 cm</w:t>
      </w:r>
    </w:p>
    <w:p w:rsidR="00DE3FF4" w:rsidRDefault="00E70C16">
      <w:pPr>
        <w:ind w:left="360"/>
      </w:pPr>
      <w:r>
        <w:t>Total charges (checkout + renewals): 95</w:t>
      </w:r>
      <w:r>
        <w:tab/>
        <w:t>Date of last use: 2019-12-10</w:t>
      </w:r>
    </w:p>
    <w:p w:rsidR="00DE3FF4" w:rsidRDefault="00E70C16">
      <w:pPr>
        <w:pStyle w:val="Heading2"/>
      </w:pPr>
      <w:r>
        <w:t>194. Fundamentals of nursing : the art and science of person-centered care / Carol Taylor, Pamela Lynn, Jennifer L. Bartlett. (2019)</w:t>
      </w:r>
    </w:p>
    <w:p w:rsidR="00DE3FF4" w:rsidRDefault="00E70C16">
      <w:pPr>
        <w:ind w:left="360"/>
      </w:pPr>
      <w:r>
        <w:t>3039200001544019</w:t>
      </w:r>
      <w:r>
        <w:tab/>
        <w:t>BOYCE SOUTH</w:t>
      </w:r>
      <w:r>
        <w:t xml:space="preserve">  RT 41 .T396 2019</w:t>
      </w:r>
      <w:r>
        <w:br/>
        <w:t xml:space="preserve">9781496349323 hardcover | 1496349326 hardcover | 9781496362179 hardcover | 1496362179 hardcover | </w:t>
      </w:r>
    </w:p>
    <w:p w:rsidR="00DE3FF4" w:rsidRDefault="00E70C16">
      <w:pPr>
        <w:ind w:left="360"/>
      </w:pPr>
      <w:r>
        <w:lastRenderedPageBreak/>
        <w:t>[Philadelphia, PA] : Lippincott Williams  Wilkins, c2006. 17 videodiscs (505 min.) : sd., col. ; 4 3/4 in. xxxii, 1784 pages : color illus</w:t>
      </w:r>
      <w:r>
        <w:t>trations ; 29 cm xxxvii, 1863 pages : illustrations (chiefly color) ; 29 cm</w:t>
      </w:r>
    </w:p>
    <w:p w:rsidR="00DE3FF4" w:rsidRDefault="00E70C16">
      <w:pPr>
        <w:ind w:left="360"/>
      </w:pPr>
      <w:r>
        <w:t>Total charges (checkout + renewals): 7</w:t>
      </w:r>
      <w:r>
        <w:tab/>
        <w:t>Date of last use: 2019-12-12</w:t>
      </w:r>
    </w:p>
    <w:p w:rsidR="00DE3FF4" w:rsidRDefault="00E70C16">
      <w:pPr>
        <w:pStyle w:val="Heading2"/>
      </w:pPr>
      <w:r>
        <w:t>195. Skill checklists for Taylor's clinical nursing skills : a nursing process approach / Pamela Lynn. (2019)</w:t>
      </w:r>
    </w:p>
    <w:p w:rsidR="00DE3FF4" w:rsidRDefault="00E70C16">
      <w:pPr>
        <w:ind w:left="360"/>
      </w:pPr>
      <w:r>
        <w:t>31</w:t>
      </w:r>
      <w:r>
        <w:t>27800000965298</w:t>
      </w:r>
      <w:r>
        <w:tab/>
        <w:t>NORTH  RT 41 .T398 2019 Suppl.</w:t>
      </w:r>
      <w:r>
        <w:br/>
        <w:t xml:space="preserve">9781496387172 | 1496387171 | </w:t>
      </w:r>
    </w:p>
    <w:p w:rsidR="00DE3FF4" w:rsidRDefault="00E70C16">
      <w:pPr>
        <w:ind w:left="360"/>
      </w:pPr>
      <w:r>
        <w:t>[Philadelphia, PA] : Lippincott Williams  Wilkins, c2006. 17 videodiscs (505 min.) : sd., col. ; 4 3/4 in. xxxii, 1784 pages : color illustrations ; 29 cm xxxvii, 1863 pages : illu</w:t>
      </w:r>
      <w:r>
        <w:t>strations (chiefly color) ; 29 cm xvi, 415 pages ; 28 cm</w:t>
      </w:r>
    </w:p>
    <w:p w:rsidR="00DE3FF4" w:rsidRDefault="00E70C16">
      <w:pPr>
        <w:ind w:left="360"/>
      </w:pPr>
      <w:r>
        <w:t>Total charges (checkout + renewals): 0</w:t>
      </w:r>
      <w:r>
        <w:tab/>
        <w:t>Date of last use: 2018-12-10</w:t>
      </w:r>
    </w:p>
    <w:p w:rsidR="00DE3FF4" w:rsidRDefault="00E70C16">
      <w:pPr>
        <w:pStyle w:val="Heading2"/>
      </w:pPr>
      <w:r>
        <w:t>196. Brunner  Suddarth's textbook of medical-surgical nursing. (2010)</w:t>
      </w:r>
    </w:p>
    <w:p w:rsidR="00DE3FF4" w:rsidRDefault="00E70C16">
      <w:pPr>
        <w:ind w:left="360"/>
      </w:pPr>
      <w:r>
        <w:t>3036000001652199</w:t>
      </w:r>
      <w:r>
        <w:tab/>
        <w:t>ALLEGHENY NORTH  RT 41 .T46 2010 DVD ONLY</w:t>
      </w:r>
      <w:r>
        <w:br/>
      </w:r>
      <w:r>
        <w:t xml:space="preserve">9780781785891 (1 volume American ed. : alk. paper) | 9780781785907 (2 volume American ed. : alk. paper) | </w:t>
      </w:r>
    </w:p>
    <w:p w:rsidR="00DE3FF4" w:rsidRDefault="00E70C16">
      <w:pPr>
        <w:ind w:left="360"/>
      </w:pPr>
      <w:r>
        <w:t>Philadelphia : Wolters Kluwer Health/Lippincott Williams  Wilkins, c2010. xxvii, 2240 p., 96 p. : ill. (some col.) ; 29 cm. + 1 DVD-ROM (4 3/4 in.)</w:t>
      </w:r>
    </w:p>
    <w:p w:rsidR="00DE3FF4" w:rsidRDefault="00E70C16">
      <w:pPr>
        <w:ind w:left="360"/>
      </w:pPr>
      <w:r>
        <w:t>T</w:t>
      </w:r>
      <w:r>
        <w:t>otal charges (checkout + renewals): 1</w:t>
      </w:r>
      <w:r>
        <w:tab/>
        <w:t>Date of last use: 2014-09-12</w:t>
      </w:r>
    </w:p>
    <w:p w:rsidR="00DE3FF4" w:rsidRDefault="00E70C16">
      <w:pPr>
        <w:pStyle w:val="Heading2"/>
      </w:pPr>
      <w:r>
        <w:t>197. Brunner  Suddarth's textbook of medical-surgical nursing / Janice L. Hinkle, Kerry H. Cheever. (2014)</w:t>
      </w:r>
    </w:p>
    <w:p w:rsidR="00DE3FF4" w:rsidRDefault="00E70C16">
      <w:pPr>
        <w:ind w:left="360"/>
      </w:pPr>
      <w:r>
        <w:t>3036000001661141</w:t>
      </w:r>
      <w:r>
        <w:tab/>
        <w:t>ALLEGHENY SOUTH  NUR-110; NUR-130; NUR-220</w:t>
      </w:r>
      <w:r>
        <w:br/>
        <w:t>9781451130607 (1-volum</w:t>
      </w:r>
      <w:r>
        <w:t xml:space="preserve">e American edition : hardback : alk. paper) | 1451130600 (1-volume American edition : hardback : alk. paper) | (ISBN invalid)9781451146660 (2-volume American edition : hardback : alk. paper) | (ISBN invalid)1451146663 (2-volume American edition : hardback </w:t>
      </w:r>
      <w:r>
        <w:t xml:space="preserve">: alk. paper) | </w:t>
      </w:r>
    </w:p>
    <w:p w:rsidR="00DE3FF4" w:rsidRDefault="00E70C16">
      <w:pPr>
        <w:ind w:left="360"/>
      </w:pPr>
      <w:r>
        <w:t>Philadelphia : Wolters Kluwer Health/Lippincott Williams  Wilkins, c2010. xxvii, 2240 p., 96 p. : ill. (some col.) ; 29 cm. + 1 DVD-ROM (4 3/4 in.) xxxix, 2170, 74 pages : illustrations (chiefly color) ; 29 cm</w:t>
      </w:r>
    </w:p>
    <w:p w:rsidR="00DE3FF4" w:rsidRDefault="00E70C16">
      <w:pPr>
        <w:ind w:left="360"/>
      </w:pPr>
      <w:r>
        <w:t>Total charges (checkout + ren</w:t>
      </w:r>
      <w:r>
        <w:t>ewals): 28</w:t>
      </w:r>
      <w:r>
        <w:tab/>
        <w:t>Date of last use: 2019-12-05</w:t>
      </w:r>
    </w:p>
    <w:p w:rsidR="00DE3FF4" w:rsidRDefault="00E70C16">
      <w:pPr>
        <w:pStyle w:val="Heading2"/>
      </w:pPr>
      <w:r>
        <w:lastRenderedPageBreak/>
        <w:t>198. Brunner  Suddarth's textbook of medical-surgical nursing / Janice L. Hinkle, Kerry H. Cheever. (2018)</w:t>
      </w:r>
    </w:p>
    <w:p w:rsidR="00DE3FF4" w:rsidRDefault="00E70C16">
      <w:pPr>
        <w:ind w:left="360"/>
      </w:pPr>
      <w:r>
        <w:t>3039200001410757</w:t>
      </w:r>
      <w:r>
        <w:tab/>
        <w:t>BOYCE SOUTH  RT 41 .T46 2018</w:t>
      </w:r>
      <w:r>
        <w:br/>
        <w:t>9781496347992 (1-volume American edition ; hardback ; alk. pape</w:t>
      </w:r>
      <w:r>
        <w:t xml:space="preserve">r) | 1496347994 (1-volume American edition ; hardback ; alk. paper) | </w:t>
      </w:r>
    </w:p>
    <w:p w:rsidR="00DE3FF4" w:rsidRDefault="00E70C16">
      <w:pPr>
        <w:ind w:left="360"/>
      </w:pPr>
      <w:r>
        <w:t>Philadelphia : Wolters Kluwer Health/Lippincott Williams  Wilkins, c2010. xxvii, 2240 p., 96 p. : ill. (some col.) ; 29 cm. + 1 DVD-ROM (4 3/4 in.) xxxix, 2170, 74 pages : illustrations</w:t>
      </w:r>
      <w:r>
        <w:t xml:space="preserve"> (chiefly color) ; 29 cm lxiv, 2212 pages, I-64 pages : illustrations (chiefly color) ; 29 cm</w:t>
      </w:r>
    </w:p>
    <w:p w:rsidR="00DE3FF4" w:rsidRDefault="00E70C16">
      <w:pPr>
        <w:ind w:left="360"/>
      </w:pPr>
      <w:r>
        <w:t>Total charges (checkout + renewals): 5</w:t>
      </w:r>
      <w:r>
        <w:tab/>
        <w:t>Date of last use: 2020-09-21</w:t>
      </w:r>
    </w:p>
    <w:p w:rsidR="00DE3FF4" w:rsidRDefault="00E70C16">
      <w:pPr>
        <w:pStyle w:val="Heading2"/>
      </w:pPr>
      <w:r>
        <w:t>199. Study guide for Brunner and Suddarth's textbook of medical-surgical nursing / [edited by]</w:t>
      </w:r>
      <w:r>
        <w:t xml:space="preserve"> Kelley Squazzo. (2018)</w:t>
      </w:r>
    </w:p>
    <w:p w:rsidR="00DE3FF4" w:rsidRDefault="00E70C16">
      <w:pPr>
        <w:ind w:left="360"/>
      </w:pPr>
      <w:r>
        <w:t>3039200001560056</w:t>
      </w:r>
      <w:r>
        <w:tab/>
        <w:t>BOYCE SOUTH  RT 41 .T46 2018 Study Guide</w:t>
      </w:r>
      <w:r>
        <w:br/>
        <w:t xml:space="preserve">9781496355096 | 1496355091 | </w:t>
      </w:r>
    </w:p>
    <w:p w:rsidR="00DE3FF4" w:rsidRDefault="00E70C16">
      <w:pPr>
        <w:ind w:left="360"/>
      </w:pPr>
      <w:r>
        <w:t>Philadelphia : Wolters Kluwer, 2018. x, 462 pages : illustrations ; 28 cm</w:t>
      </w:r>
    </w:p>
    <w:p w:rsidR="00DE3FF4" w:rsidRDefault="00E70C16">
      <w:pPr>
        <w:ind w:left="360"/>
      </w:pPr>
      <w:r>
        <w:t>Total charges (checkout + renewals): 3</w:t>
      </w:r>
      <w:r>
        <w:tab/>
        <w:t>Date of last use: 2018-11-30</w:t>
      </w:r>
    </w:p>
    <w:p w:rsidR="00DE3FF4" w:rsidRDefault="00E70C16">
      <w:pPr>
        <w:pStyle w:val="Heading2"/>
      </w:pPr>
      <w:r>
        <w:t>20</w:t>
      </w:r>
      <w:r>
        <w:t>0. Brunner  Suddarth's textbook of medical-surgical nursing / Janice L. Hinkle, Kerry H. Cheever, PhD, RN, CNRN, Fellow, Villanova University College of Nursing, Villanova, Pennsylvania, Kerry H. Cheever, PhD, RN, Professore and Chairperson, Helen S. Breid</w:t>
      </w:r>
      <w:r>
        <w:t>egam School of Nursing, Moravian College, Bethlehem, Pennsylvania. (2018)</w:t>
      </w:r>
    </w:p>
    <w:p w:rsidR="00DE3FF4" w:rsidRDefault="00E70C16">
      <w:pPr>
        <w:ind w:left="360"/>
      </w:pPr>
      <w:r>
        <w:t>3039200001557946</w:t>
      </w:r>
      <w:r>
        <w:tab/>
        <w:t>BOYCE  RT 41 .T46 2018 vol.1</w:t>
      </w:r>
      <w:r>
        <w:br/>
      </w:r>
      <w:r>
        <w:t>9781496347992 (1-volume American edition : hardback : alk. paper) | 1496347994 (1-volume American edition : hardback : alk. paper) | 9781496355157 (2-volume American edition : hardback : alk. paper) | 1496355156 (2-volume American edition : hardback : alk.</w:t>
      </w:r>
      <w:r>
        <w:t xml:space="preserve"> paper) | </w:t>
      </w:r>
    </w:p>
    <w:p w:rsidR="00DE3FF4" w:rsidRDefault="00E70C16">
      <w:pPr>
        <w:ind w:left="360"/>
      </w:pPr>
      <w:r>
        <w:t>Philadelphia : Wolters Kluwer, 2018. x, 462 pages : illustrations ; 28 cm 2 volumes (various pagings) : illustrations (chiefly color) ; 29 cm.</w:t>
      </w:r>
    </w:p>
    <w:p w:rsidR="00DE3FF4" w:rsidRDefault="00E70C16">
      <w:pPr>
        <w:ind w:left="360"/>
      </w:pPr>
      <w:r>
        <w:t>Total charges (checkout + renewals): 7</w:t>
      </w:r>
      <w:r>
        <w:tab/>
        <w:t>Date of last use: 2019-08-21</w:t>
      </w:r>
    </w:p>
    <w:p w:rsidR="00DE3FF4" w:rsidRDefault="00E70C16">
      <w:pPr>
        <w:pStyle w:val="Heading2"/>
      </w:pPr>
      <w:r>
        <w:lastRenderedPageBreak/>
        <w:t>201. Study guide for Brunner  Sudd</w:t>
      </w:r>
      <w:r>
        <w:t>arth's Textbook of medical-surgical nursing / contributor, Leigh W. Moore, MSN, RN, CNOR, CNE, Associate Professor of Nursing, ADN Program, Southside Virginia Community College, Alberta, Virginia ; reviewers, Carol Anneser, MSN, RN, BC, CNE, Assistant Prof</w:t>
      </w:r>
      <w:r>
        <w:t>essor, Department of Nursing, Mercy College of Ohio, Toledo, Ohio [and 60 others]. (2014)</w:t>
      </w:r>
    </w:p>
    <w:p w:rsidR="00DE3FF4" w:rsidRDefault="00E70C16">
      <w:pPr>
        <w:ind w:left="360"/>
      </w:pPr>
      <w:r>
        <w:t>3039300002567538</w:t>
      </w:r>
      <w:r>
        <w:tab/>
        <w:t>SOUTH  RT 41 .T462 2014</w:t>
      </w:r>
      <w:r>
        <w:br/>
        <w:t xml:space="preserve">9781451146684 (pbk.) | 145114668X (pbk.) | </w:t>
      </w:r>
    </w:p>
    <w:p w:rsidR="00DE3FF4" w:rsidRDefault="00E70C16">
      <w:pPr>
        <w:ind w:left="360"/>
      </w:pPr>
      <w:r>
        <w:t>Philadelphia : Wolters Kluwer, 2018. x, 462 pages : illustrations ; 28 cm 2 volum</w:t>
      </w:r>
      <w:r>
        <w:t>es (various pagings) : illustrations (chiefly color) ; 29 cm. xiv, 463 pages ; 28 cm.</w:t>
      </w:r>
    </w:p>
    <w:p w:rsidR="00DE3FF4" w:rsidRDefault="00E70C16">
      <w:pPr>
        <w:ind w:left="360"/>
      </w:pPr>
      <w:r>
        <w:t>Total charges (checkout + renewals): 11</w:t>
      </w:r>
      <w:r>
        <w:tab/>
        <w:t>Date of last use: 2018-01-12</w:t>
      </w:r>
    </w:p>
    <w:p w:rsidR="00DE3FF4" w:rsidRDefault="00E70C16">
      <w:pPr>
        <w:pStyle w:val="Heading2"/>
      </w:pPr>
      <w:r>
        <w:t>202. Fundamental nursing skills and concepts / Barbara Kuhn Timby. (2016)</w:t>
      </w:r>
    </w:p>
    <w:p w:rsidR="00DE3FF4" w:rsidRDefault="00E70C16">
      <w:pPr>
        <w:ind w:left="360"/>
      </w:pPr>
      <w:r>
        <w:t>3039200001553200</w:t>
      </w:r>
      <w:r>
        <w:tab/>
        <w:t xml:space="preserve">BOYCE  RT </w:t>
      </w:r>
      <w:r>
        <w:t>41 .T583 2016</w:t>
      </w:r>
      <w:r>
        <w:br/>
        <w:t xml:space="preserve">9781496327628 | 1496327624 | </w:t>
      </w:r>
    </w:p>
    <w:p w:rsidR="00DE3FF4" w:rsidRDefault="00E70C16">
      <w:pPr>
        <w:ind w:left="360"/>
      </w:pPr>
      <w:r>
        <w:t>Philadelphia : Wolters Kluwer, 2018. x, 462 pages : illustrations ; 28 cm 2 volumes (various pagings) : illustrations (chiefly color) ; 29 cm. xiv, 463 pages ; 28 cm. xviii, 969p. ; ill. ; 28 cm.</w:t>
      </w:r>
    </w:p>
    <w:p w:rsidR="00DE3FF4" w:rsidRDefault="00E70C16">
      <w:pPr>
        <w:ind w:left="360"/>
      </w:pPr>
      <w:r>
        <w:t>Total charges (c</w:t>
      </w:r>
      <w:r>
        <w:t>heckout + renewals): 0</w:t>
      </w:r>
      <w:r>
        <w:tab/>
        <w:t>Date of last use: 2016-11-10</w:t>
      </w:r>
    </w:p>
    <w:p w:rsidR="00DE3FF4" w:rsidRDefault="00E70C16">
      <w:pPr>
        <w:pStyle w:val="Heading2"/>
      </w:pPr>
      <w:r>
        <w:t>203. Nursing fundamentals demystified / Bennita W. Vaughans. (2011)</w:t>
      </w:r>
    </w:p>
    <w:p w:rsidR="00DE3FF4" w:rsidRDefault="00E70C16">
      <w:pPr>
        <w:ind w:left="360"/>
      </w:pPr>
      <w:r>
        <w:t>3036000001592809</w:t>
      </w:r>
      <w:r>
        <w:tab/>
        <w:t>ALLEGHENY  RT 41 .V38 2011</w:t>
      </w:r>
      <w:r>
        <w:br/>
        <w:t xml:space="preserve">9780071495707 (pbk. : alk. paper) | 0071495703 (pbk. : alk. paper) | </w:t>
      </w:r>
    </w:p>
    <w:p w:rsidR="00DE3FF4" w:rsidRDefault="00E70C16">
      <w:pPr>
        <w:ind w:left="360"/>
      </w:pPr>
      <w:r>
        <w:t>New York : McGraw-Hill</w:t>
      </w:r>
      <w:r>
        <w:t xml:space="preserve"> Medical, c2011. xviii, 332 p. : ill. ; 24 cm.</w:t>
      </w:r>
    </w:p>
    <w:p w:rsidR="00DE3FF4" w:rsidRDefault="00E70C16">
      <w:pPr>
        <w:ind w:left="360"/>
      </w:pPr>
      <w:r>
        <w:t>Total charges (checkout + renewals): 8</w:t>
      </w:r>
      <w:r>
        <w:tab/>
        <w:t>Date of last use: 2020-09-18</w:t>
      </w:r>
    </w:p>
    <w:p w:rsidR="00DE3FF4" w:rsidRDefault="00E70C16">
      <w:pPr>
        <w:pStyle w:val="Heading2"/>
      </w:pPr>
      <w:r>
        <w:t>204. Skills videos to accompany Wilkinson and Van Leuven's Foundamentals of nursing [videorecording (DVD)] / Judith M. Wilkinson. (2008)</w:t>
      </w:r>
    </w:p>
    <w:p w:rsidR="00DE3FF4" w:rsidRDefault="00E70C16">
      <w:pPr>
        <w:ind w:left="360"/>
      </w:pPr>
      <w:r>
        <w:t>3036</w:t>
      </w:r>
      <w:r>
        <w:t>000001568130</w:t>
      </w:r>
      <w:r>
        <w:tab/>
        <w:t>ALLEGHENY  RT 41 .W56 2008</w:t>
      </w:r>
      <w:r>
        <w:br/>
        <w:t xml:space="preserve">0803618379 | 9780803618374 | </w:t>
      </w:r>
    </w:p>
    <w:p w:rsidR="00DE3FF4" w:rsidRDefault="00E70C16">
      <w:pPr>
        <w:ind w:left="360"/>
      </w:pPr>
      <w:r>
        <w:t>Philadelphia : F.A. Davis, c2008. 4 videodiscs : sd., col. ; 4 3/4 in.</w:t>
      </w:r>
    </w:p>
    <w:p w:rsidR="00DE3FF4" w:rsidRDefault="00E70C16">
      <w:pPr>
        <w:ind w:left="360"/>
      </w:pPr>
      <w:r>
        <w:t>Total charges (checkout + renewals): 3</w:t>
      </w:r>
      <w:r>
        <w:tab/>
        <w:t>Date of last use: 2013-11-26</w:t>
      </w:r>
    </w:p>
    <w:p w:rsidR="00DE3FF4" w:rsidRDefault="00E70C16">
      <w:pPr>
        <w:pStyle w:val="Heading2"/>
      </w:pPr>
      <w:r>
        <w:t>205. Fundamentals of nursing / Judith M. Wilkin</w:t>
      </w:r>
      <w:r>
        <w:t>son, Leslie S. Treas. (2011)</w:t>
      </w:r>
    </w:p>
    <w:p w:rsidR="00DE3FF4" w:rsidRDefault="00E70C16">
      <w:pPr>
        <w:ind w:left="360"/>
      </w:pPr>
      <w:r>
        <w:t>3036000001640590</w:t>
      </w:r>
      <w:r>
        <w:tab/>
        <w:t>ALLEGHENY  RT 41 .W56 2011</w:t>
      </w:r>
      <w:r>
        <w:br/>
        <w:t xml:space="preserve">9780803623545 | 0803623542 | 9780803622647 (v. 1) | 0803622643 (v. 1) | 9780803622654 (v. 2) | 0803622651 (v. 2) | 9780803627093 | 0803627092 | </w:t>
      </w:r>
    </w:p>
    <w:p w:rsidR="00DE3FF4" w:rsidRDefault="00E70C16">
      <w:pPr>
        <w:ind w:left="360"/>
      </w:pPr>
      <w:r>
        <w:lastRenderedPageBreak/>
        <w:t xml:space="preserve">Philadelphia : F.A. Davis Co., c2011. </w:t>
      </w:r>
      <w:r>
        <w:t>2 v. : ill. (some col.) ; 29 cm. + 1 CD-ROM (4 3/4 in.)</w:t>
      </w:r>
    </w:p>
    <w:p w:rsidR="00DE3FF4" w:rsidRDefault="00E70C16">
      <w:pPr>
        <w:ind w:left="360"/>
      </w:pPr>
      <w:r>
        <w:t>Total charges (checkout + renewals): 2</w:t>
      </w:r>
      <w:r>
        <w:tab/>
        <w:t>Date of last use: 2012-07-27</w:t>
      </w:r>
    </w:p>
    <w:p w:rsidR="00DE3FF4" w:rsidRDefault="00E70C16">
      <w:pPr>
        <w:pStyle w:val="Heading2"/>
      </w:pPr>
      <w:r>
        <w:t>206. Nursing process and critical thinking / Judith M. Wilkinson. (2001)</w:t>
      </w:r>
    </w:p>
    <w:p w:rsidR="00DE3FF4" w:rsidRDefault="00E70C16">
      <w:pPr>
        <w:ind w:left="360"/>
      </w:pPr>
      <w:r>
        <w:t>3127800000767207</w:t>
      </w:r>
      <w:r>
        <w:tab/>
        <w:t>NORTH  RT 41 .W57 2001</w:t>
      </w:r>
      <w:r>
        <w:br/>
        <w:t xml:space="preserve">0805391762 | </w:t>
      </w:r>
    </w:p>
    <w:p w:rsidR="00DE3FF4" w:rsidRDefault="00E70C16">
      <w:pPr>
        <w:ind w:left="360"/>
      </w:pPr>
      <w:r>
        <w:t>Upper</w:t>
      </w:r>
      <w:r>
        <w:t xml:space="preserve"> Saddle River, NJ : Prentice Hall, c2001. xx, 524 p. : ill. ; 24 cm.</w:t>
      </w:r>
    </w:p>
    <w:p w:rsidR="00DE3FF4" w:rsidRDefault="00E70C16">
      <w:pPr>
        <w:ind w:left="360"/>
      </w:pPr>
      <w:r>
        <w:t>Total charges (checkout + renewals): 5</w:t>
      </w:r>
      <w:r>
        <w:tab/>
        <w:t>Date of last use: 2015-07-01</w:t>
      </w:r>
    </w:p>
    <w:p w:rsidR="00DE3FF4" w:rsidRDefault="00E70C16">
      <w:pPr>
        <w:pStyle w:val="Heading2"/>
      </w:pPr>
      <w:r>
        <w:t>207. Nursing process and critical thinking / Judith M. Wilkinson, PhD, ARNP. (2011)</w:t>
      </w:r>
    </w:p>
    <w:p w:rsidR="00DE3FF4" w:rsidRDefault="00E70C16">
      <w:pPr>
        <w:ind w:left="360"/>
      </w:pPr>
      <w:r>
        <w:t>3036000001642372</w:t>
      </w:r>
      <w:r>
        <w:tab/>
        <w:t>ALLEGHENY  RT 41 .</w:t>
      </w:r>
      <w:r>
        <w:t>W57 2012</w:t>
      </w:r>
      <w:r>
        <w:br/>
        <w:t xml:space="preserve">9780132181624 (alk. paper) | 0132181622 (alk. paper) | </w:t>
      </w:r>
    </w:p>
    <w:p w:rsidR="00DE3FF4" w:rsidRDefault="00E70C16">
      <w:pPr>
        <w:ind w:left="360"/>
      </w:pPr>
      <w:r>
        <w:t>Boston : Pearson, 2011, Â©2012. xxiv, 454 p. ; ill. ; 23 cm.</w:t>
      </w:r>
    </w:p>
    <w:p w:rsidR="00DE3FF4" w:rsidRDefault="00E70C16">
      <w:pPr>
        <w:ind w:left="360"/>
      </w:pPr>
      <w:r>
        <w:t>Total charges (checkout + renewals): 1</w:t>
      </w:r>
      <w:r>
        <w:tab/>
        <w:t>Date of last use: 2012-05-18</w:t>
      </w:r>
    </w:p>
    <w:p w:rsidR="00DE3FF4" w:rsidRDefault="00E70C16">
      <w:pPr>
        <w:pStyle w:val="Heading2"/>
      </w:pPr>
      <w:r>
        <w:t xml:space="preserve">208. Exploring rituals in nursing : joining art and science / </w:t>
      </w:r>
      <w:r>
        <w:t>Zane Robinson Wolf. (2014)</w:t>
      </w:r>
    </w:p>
    <w:p w:rsidR="00DE3FF4" w:rsidRDefault="00E70C16">
      <w:pPr>
        <w:ind w:left="360"/>
      </w:pPr>
      <w:r>
        <w:t>3127800001000301</w:t>
      </w:r>
      <w:r>
        <w:tab/>
        <w:t>NORTH  RT 41 .W835 2014</w:t>
      </w:r>
      <w:r>
        <w:br/>
        <w:t xml:space="preserve">9780826196620 (pbk.) | 0826196624 (pbk.) | (ISBN invalid)9780826196637 (e-book) | (ISBN invalid)0826196632 (e-book) | </w:t>
      </w:r>
    </w:p>
    <w:p w:rsidR="00DE3FF4" w:rsidRDefault="00E70C16">
      <w:pPr>
        <w:ind w:left="360"/>
      </w:pPr>
      <w:r>
        <w:t>New York, NY : Springer Publishing Company, [2014] xxvii, 193 pages ;</w:t>
      </w:r>
      <w:r>
        <w:t xml:space="preserve"> 26 cm</w:t>
      </w:r>
    </w:p>
    <w:p w:rsidR="00DE3FF4" w:rsidRDefault="00E70C16">
      <w:pPr>
        <w:ind w:left="360"/>
      </w:pPr>
      <w:r>
        <w:t>Total charges (checkout + renewals): 2</w:t>
      </w:r>
      <w:r>
        <w:tab/>
        <w:t>Date of last use: 2018-10-23</w:t>
      </w:r>
    </w:p>
    <w:p w:rsidR="00DE3FF4" w:rsidRDefault="00E70C16">
      <w:pPr>
        <w:pStyle w:val="Heading2"/>
      </w:pPr>
      <w:r>
        <w:t>209. From silence to voice : what nurses know and must communicate to the public / Bernice Buresh and Suzanne Gordon ; foreword by Patricia Benner. (2006)</w:t>
      </w:r>
    </w:p>
    <w:p w:rsidR="00DE3FF4" w:rsidRDefault="00E70C16">
      <w:pPr>
        <w:ind w:left="360"/>
      </w:pPr>
      <w:r>
        <w:t>3127800000897921</w:t>
      </w:r>
      <w:r>
        <w:tab/>
        <w:t>NORTH  RT</w:t>
      </w:r>
      <w:r>
        <w:t xml:space="preserve"> 42 .B83 2006</w:t>
      </w:r>
      <w:r>
        <w:br/>
        <w:t xml:space="preserve">080147258X (pbk. : alk. paper) | </w:t>
      </w:r>
    </w:p>
    <w:p w:rsidR="00DE3FF4" w:rsidRDefault="00E70C16">
      <w:pPr>
        <w:ind w:left="360"/>
      </w:pPr>
      <w:r>
        <w:t>Ithaca : ILR Press/Cornell University Press, c2006. xvi, 296 p. : ill. ; 26 cm.</w:t>
      </w:r>
    </w:p>
    <w:p w:rsidR="00DE3FF4" w:rsidRDefault="00E70C16">
      <w:pPr>
        <w:ind w:left="360"/>
      </w:pPr>
      <w:r>
        <w:t>Total charges (checkout + renewals): 1</w:t>
      </w:r>
      <w:r>
        <w:tab/>
        <w:t>Date of last use: 2015-07-01</w:t>
      </w:r>
    </w:p>
    <w:p w:rsidR="00DE3FF4" w:rsidRDefault="00E70C16">
      <w:pPr>
        <w:pStyle w:val="Heading2"/>
      </w:pPr>
      <w:r>
        <w:t xml:space="preserve">210. From silence to voice : what nurses know and must </w:t>
      </w:r>
      <w:r>
        <w:t>communicate to the public / Bernice Buresh, Suzanne Gordon. (2013)</w:t>
      </w:r>
    </w:p>
    <w:p w:rsidR="00DE3FF4" w:rsidRDefault="00E70C16">
      <w:pPr>
        <w:ind w:left="360"/>
      </w:pPr>
      <w:r>
        <w:t>3127800001004246</w:t>
      </w:r>
      <w:r>
        <w:tab/>
        <w:t>NORTH  RT 42 .B83 2013</w:t>
      </w:r>
      <w:r>
        <w:br/>
        <w:t xml:space="preserve">9780801478734 (paperback. : alkaline paper) | 0801478731 (paperback. : alkaline paper) | </w:t>
      </w:r>
    </w:p>
    <w:p w:rsidR="00DE3FF4" w:rsidRDefault="00E70C16">
      <w:pPr>
        <w:ind w:left="360"/>
      </w:pPr>
      <w:r>
        <w:lastRenderedPageBreak/>
        <w:t>Ithaca : ILR Press/Cornell University Press, c2006. xvi, 29</w:t>
      </w:r>
      <w:r>
        <w:t>6 p. : ill. ; 26 cm. 294 pages : illustrations ; 26 cm.</w:t>
      </w:r>
    </w:p>
    <w:p w:rsidR="00DE3FF4" w:rsidRDefault="00E70C16">
      <w:pPr>
        <w:ind w:left="360"/>
      </w:pPr>
      <w:r>
        <w:t>Total charges (checkout + renewals): 2</w:t>
      </w:r>
      <w:r>
        <w:tab/>
        <w:t>Date of last use: 2015-07-01</w:t>
      </w:r>
    </w:p>
    <w:p w:rsidR="00DE3FF4" w:rsidRDefault="00E70C16">
      <w:pPr>
        <w:pStyle w:val="Heading2"/>
      </w:pPr>
      <w:r>
        <w:t>211. Your first year as a nurse : making the transition from total novice to successful professional / Donna Wilk Cardillo. (2010)</w:t>
      </w:r>
    </w:p>
    <w:p w:rsidR="00DE3FF4" w:rsidRDefault="00E70C16">
      <w:pPr>
        <w:ind w:left="360"/>
      </w:pPr>
      <w:r>
        <w:t>3</w:t>
      </w:r>
      <w:r>
        <w:t>036000001691528</w:t>
      </w:r>
      <w:r>
        <w:tab/>
        <w:t>ALLEGHENY NORTH  RT 42 .C32 2010</w:t>
      </w:r>
      <w:r>
        <w:br/>
        <w:t xml:space="preserve">9780307591746 | 0307591743 | </w:t>
      </w:r>
    </w:p>
    <w:p w:rsidR="00DE3FF4" w:rsidRDefault="00E70C16">
      <w:pPr>
        <w:ind w:left="360"/>
      </w:pPr>
      <w:r>
        <w:t>New York : Three Rivers Press, c2010. xiv, 281 p. ; 24 cm.</w:t>
      </w:r>
    </w:p>
    <w:p w:rsidR="00DE3FF4" w:rsidRDefault="00E70C16">
      <w:pPr>
        <w:ind w:left="360"/>
      </w:pPr>
      <w:r>
        <w:t>Total charges (checkout + renewals): 5</w:t>
      </w:r>
      <w:r>
        <w:tab/>
        <w:t>Date of last use: 2020-09-18</w:t>
      </w:r>
    </w:p>
    <w:p w:rsidR="00DE3FF4" w:rsidRDefault="00E70C16">
      <w:pPr>
        <w:pStyle w:val="Heading2"/>
      </w:pPr>
      <w:r>
        <w:t>212. Healing practices : alternative therapies for</w:t>
      </w:r>
      <w:r>
        <w:t xml:space="preserve"> nursing / Karen Lee Fontaine. (2000)</w:t>
      </w:r>
    </w:p>
    <w:p w:rsidR="00DE3FF4" w:rsidRDefault="00E70C16">
      <w:pPr>
        <w:ind w:left="360"/>
      </w:pPr>
      <w:r>
        <w:t>3127800000665823</w:t>
      </w:r>
      <w:r>
        <w:tab/>
        <w:t>NORTH  RT 42 .F64 2000</w:t>
      </w:r>
      <w:r>
        <w:br/>
        <w:t xml:space="preserve">0838503853 | 0130400254 | </w:t>
      </w:r>
    </w:p>
    <w:p w:rsidR="00DE3FF4" w:rsidRDefault="00E70C16">
      <w:pPr>
        <w:ind w:left="360"/>
      </w:pPr>
      <w:r>
        <w:t>Upper Saddle River, NJ : Prentice Hall, c2000. xi, 452 p. : ill. ; 23 cm.</w:t>
      </w:r>
    </w:p>
    <w:p w:rsidR="00DE3FF4" w:rsidRDefault="00E70C16">
      <w:pPr>
        <w:ind w:left="360"/>
      </w:pPr>
      <w:r>
        <w:t>Total charges (checkout + renewals): 7</w:t>
      </w:r>
      <w:r>
        <w:tab/>
        <w:t>Date of last use: 2015-07-01</w:t>
      </w:r>
    </w:p>
    <w:p w:rsidR="00DE3FF4" w:rsidRDefault="00E70C16">
      <w:pPr>
        <w:pStyle w:val="Heading2"/>
      </w:pPr>
      <w:r>
        <w:t xml:space="preserve">213. </w:t>
      </w:r>
      <w:r>
        <w:t>Holistic nursing : a handbook for practice / [edited by] Barbara Montgomery Dossey, Lynn Keegan, Cathie E. Guzzetta. (2005)</w:t>
      </w:r>
    </w:p>
    <w:p w:rsidR="00DE3FF4" w:rsidRDefault="00E70C16">
      <w:pPr>
        <w:ind w:left="360"/>
      </w:pPr>
      <w:r>
        <w:t>3127800000882055</w:t>
      </w:r>
      <w:r>
        <w:tab/>
        <w:t>NORTH  RT 42 .H65 2005</w:t>
      </w:r>
      <w:r>
        <w:br/>
        <w:t xml:space="preserve">0763731838 (pbk.) | </w:t>
      </w:r>
    </w:p>
    <w:p w:rsidR="00DE3FF4" w:rsidRDefault="00E70C16">
      <w:pPr>
        <w:ind w:left="360"/>
      </w:pPr>
      <w:r>
        <w:t>Sudbury, Mass. : Jones and Bartlett, c2005. xxix, 942 p. : ill. ; 26 cm</w:t>
      </w:r>
      <w:r>
        <w:t>.</w:t>
      </w:r>
    </w:p>
    <w:p w:rsidR="00DE3FF4" w:rsidRDefault="00E70C16">
      <w:pPr>
        <w:ind w:left="360"/>
      </w:pPr>
      <w:r>
        <w:t>Total charges (checkout + renewals): 0</w:t>
      </w:r>
      <w:r>
        <w:tab/>
        <w:t>Date of last use: 2015-07-01</w:t>
      </w:r>
    </w:p>
    <w:p w:rsidR="00DE3FF4" w:rsidRDefault="00E70C16">
      <w:pPr>
        <w:pStyle w:val="Heading2"/>
      </w:pPr>
      <w:r>
        <w:t>214. Introduction To Evidence-Based Practice In Nursing And Health Care (2010)</w:t>
      </w:r>
    </w:p>
    <w:p w:rsidR="00DE3FF4" w:rsidRDefault="00E70C16">
      <w:pPr>
        <w:ind w:left="360"/>
      </w:pPr>
      <w:r>
        <w:t>3036000001688854</w:t>
      </w:r>
      <w:r>
        <w:tab/>
        <w:t>ALLEGHENY  RT 42 .I584 2010</w:t>
      </w:r>
      <w:r>
        <w:br/>
        <w:t xml:space="preserve">0763765422 | 9780763765422 | 9780763797218 | </w:t>
      </w:r>
    </w:p>
    <w:p w:rsidR="00DE3FF4" w:rsidRDefault="00E70C16">
      <w:pPr>
        <w:ind w:left="360"/>
      </w:pPr>
      <w:r>
        <w:t xml:space="preserve">Jones  Bartlett </w:t>
      </w:r>
      <w:r>
        <w:t>Learning , 2010 online resource</w:t>
      </w:r>
    </w:p>
    <w:p w:rsidR="00DE3FF4" w:rsidRDefault="00E70C16">
      <w:pPr>
        <w:ind w:left="360"/>
      </w:pPr>
      <w:r>
        <w:t>Total charges (checkout + renewals): 1</w:t>
      </w:r>
      <w:r>
        <w:tab/>
        <w:t>Date of last use: 2015-08-25</w:t>
      </w:r>
    </w:p>
    <w:p w:rsidR="00DE3FF4" w:rsidRDefault="00E70C16">
      <w:pPr>
        <w:pStyle w:val="Heading2"/>
      </w:pPr>
      <w:r>
        <w:t>215. Johns Hopkins nursing evidence-based practice : model and guidelines / [edited by] Deborah Dang, PhD, RN, NEA-BC, Sandra L. Dearholt, MS, RN, NEA-BC. (</w:t>
      </w:r>
      <w:r>
        <w:t>2018)</w:t>
      </w:r>
    </w:p>
    <w:p w:rsidR="00DE3FF4" w:rsidRDefault="00E70C16">
      <w:pPr>
        <w:ind w:left="360"/>
      </w:pPr>
      <w:r>
        <w:t>3039300002644030</w:t>
      </w:r>
      <w:r>
        <w:tab/>
        <w:t>SOUTH  RT 42 .J594 2018</w:t>
      </w:r>
      <w:r>
        <w:br/>
        <w:t xml:space="preserve">9781940446974 (print ; alk. paper) | 194044697X (print ; alk. paper) | (ISBN </w:t>
      </w:r>
      <w:r>
        <w:lastRenderedPageBreak/>
        <w:t xml:space="preserve">invalid)9781940446981 (epub) | (ISBN invalid)9781940446998 (pdf) | (ISBN invalid)9781945157004 (mobi) | </w:t>
      </w:r>
    </w:p>
    <w:p w:rsidR="00DE3FF4" w:rsidRDefault="00E70C16">
      <w:pPr>
        <w:ind w:left="360"/>
      </w:pPr>
      <w:r>
        <w:t xml:space="preserve">Jones  Bartlett Learning , </w:t>
      </w:r>
      <w:r>
        <w:t>2010 online resource xxii, 329 pages : illustrations ; 23 cm</w:t>
      </w:r>
    </w:p>
    <w:p w:rsidR="00DE3FF4" w:rsidRDefault="00E70C16">
      <w:pPr>
        <w:ind w:left="360"/>
      </w:pPr>
      <w:r>
        <w:t>Total charges (checkout + renewals): 0</w:t>
      </w:r>
      <w:r>
        <w:tab/>
        <w:t>Date of last use: 2018-05-18</w:t>
      </w:r>
    </w:p>
    <w:p w:rsidR="00DE3FF4" w:rsidRDefault="00E70C16">
      <w:pPr>
        <w:pStyle w:val="Heading2"/>
      </w:pPr>
      <w:r>
        <w:t>216. Johns Hopkins nursing evidence-based practice : model and guidelines / Sandra L. Dearholt, Deborah Dang. (2012)</w:t>
      </w:r>
    </w:p>
    <w:p w:rsidR="00DE3FF4" w:rsidRDefault="00E70C16">
      <w:pPr>
        <w:ind w:left="360"/>
      </w:pPr>
      <w:r>
        <w:t>3036000001</w:t>
      </w:r>
      <w:r>
        <w:t>697368</w:t>
      </w:r>
      <w:r>
        <w:tab/>
        <w:t>ALLEGHENY  RT 42 .J62 2012</w:t>
      </w:r>
      <w:r>
        <w:br/>
        <w:t xml:space="preserve">9781935476764 | 1935476769 | 9781935476603 (EPUB/Mobi) | 1935476602 (EPUB/Mobi) | 9781935476610 (PDF) | 1935476610 (PDF) | </w:t>
      </w:r>
    </w:p>
    <w:p w:rsidR="00DE3FF4" w:rsidRDefault="00E70C16">
      <w:pPr>
        <w:ind w:left="360"/>
      </w:pPr>
      <w:r>
        <w:t>Indianapolis, IN : Sigma Theta Tau International, c2012. xxiv, 264 p. : ill. ; 24 cm.</w:t>
      </w:r>
    </w:p>
    <w:p w:rsidR="00DE3FF4" w:rsidRDefault="00E70C16">
      <w:pPr>
        <w:ind w:left="360"/>
      </w:pPr>
      <w:r>
        <w:t>Total charge</w:t>
      </w:r>
      <w:r>
        <w:t>s (checkout + renewals): 2</w:t>
      </w:r>
      <w:r>
        <w:tab/>
        <w:t>Date of last use: 2013-08-16</w:t>
      </w:r>
    </w:p>
    <w:p w:rsidR="00DE3FF4" w:rsidRDefault="00E70C16">
      <w:pPr>
        <w:pStyle w:val="Heading2"/>
      </w:pPr>
      <w:r>
        <w:t>217. Strategies, techniques,  approaches to thinking : critical thinking cases in nursing / Sandra Luz Martinez de Castillo. (2010)</w:t>
      </w:r>
    </w:p>
    <w:p w:rsidR="00DE3FF4" w:rsidRDefault="00E70C16">
      <w:pPr>
        <w:ind w:left="360"/>
      </w:pPr>
      <w:r>
        <w:t>3036000001593047</w:t>
      </w:r>
      <w:r>
        <w:tab/>
        <w:t>ALLEGHENY NORTH  RT 42 .M246 2010</w:t>
      </w:r>
      <w:r>
        <w:br/>
      </w:r>
      <w:r>
        <w:t xml:space="preserve">9781416061526 (pbk.) | 1416061525 (pbk.) | 9781437706987 (pbk.) | </w:t>
      </w:r>
    </w:p>
    <w:p w:rsidR="00DE3FF4" w:rsidRDefault="00E70C16">
      <w:pPr>
        <w:ind w:left="360"/>
      </w:pPr>
      <w:r>
        <w:t>St. Louis, MO : Saunders Elsevier, c2010. vi, 269 p. : ill. ; 28 cm.</w:t>
      </w:r>
    </w:p>
    <w:p w:rsidR="00DE3FF4" w:rsidRDefault="00E70C16">
      <w:pPr>
        <w:ind w:left="360"/>
      </w:pPr>
      <w:r>
        <w:t>Total charges (checkout + renewals): 3</w:t>
      </w:r>
      <w:r>
        <w:tab/>
        <w:t>Date of last use: 2020-09-18</w:t>
      </w:r>
    </w:p>
    <w:p w:rsidR="00DE3FF4" w:rsidRDefault="00E70C16">
      <w:pPr>
        <w:pStyle w:val="Heading2"/>
      </w:pPr>
      <w:r>
        <w:t>218. Health promotion in nursing / Janice A. Maville</w:t>
      </w:r>
      <w:r>
        <w:t>, Carolina G. Huerta. (2013)</w:t>
      </w:r>
    </w:p>
    <w:p w:rsidR="00DE3FF4" w:rsidRDefault="00E70C16">
      <w:pPr>
        <w:ind w:left="360"/>
      </w:pPr>
      <w:r>
        <w:t>3127800001003800</w:t>
      </w:r>
      <w:r>
        <w:tab/>
        <w:t>NORTH  RT 42 .M2466 2013</w:t>
      </w:r>
      <w:r>
        <w:br/>
        <w:t xml:space="preserve">9781111640460 (pbk.) | 1111640467 (pbk.) | 9781111640491 (access code card) | 1111640491 (access code card) | </w:t>
      </w:r>
    </w:p>
    <w:p w:rsidR="00DE3FF4" w:rsidRDefault="00E70C16">
      <w:pPr>
        <w:ind w:left="360"/>
      </w:pPr>
      <w:r>
        <w:t>Clifton Park, NY : Delmar, Cengage Learning, c2013. xix, 506 p. : ill. ; 2</w:t>
      </w:r>
      <w:r>
        <w:t>8 cm.</w:t>
      </w:r>
    </w:p>
    <w:p w:rsidR="00DE3FF4" w:rsidRDefault="00E70C16">
      <w:pPr>
        <w:ind w:left="360"/>
      </w:pPr>
      <w:r>
        <w:t>Total charges (checkout + renewals): 1</w:t>
      </w:r>
      <w:r>
        <w:tab/>
        <w:t>Date of last use: 2015-07-29</w:t>
      </w:r>
    </w:p>
    <w:p w:rsidR="00DE3FF4" w:rsidRDefault="00E70C16">
      <w:pPr>
        <w:pStyle w:val="Heading2"/>
      </w:pPr>
      <w:r>
        <w:t>219. Evidence-based practice in nursing  healthcare : a guide to best practice / Bernadette Mazurek Melnyk, Ellen Fineout-Overholt. (2011)</w:t>
      </w:r>
    </w:p>
    <w:p w:rsidR="00DE3FF4" w:rsidRDefault="00E70C16">
      <w:pPr>
        <w:ind w:left="360"/>
      </w:pPr>
      <w:r>
        <w:t>3036000001611732</w:t>
      </w:r>
      <w:r>
        <w:tab/>
        <w:t>ALLEGHENY  RT 42 .M44 2011</w:t>
      </w:r>
      <w:r>
        <w:br/>
        <w:t xml:space="preserve">9781605477787 | 1605477788 | </w:t>
      </w:r>
    </w:p>
    <w:p w:rsidR="00DE3FF4" w:rsidRDefault="00E70C16">
      <w:pPr>
        <w:ind w:left="360"/>
      </w:pPr>
      <w:r>
        <w:t>Philadelphia : Wolters Kluwer/Lippincott Williams  Wilkins, c2011. xxii, 599 p. : col. ill. ; 26 cm. + 1 CD-ROM (4 3/4 in.)</w:t>
      </w:r>
    </w:p>
    <w:p w:rsidR="00DE3FF4" w:rsidRDefault="00E70C16">
      <w:pPr>
        <w:ind w:left="360"/>
      </w:pPr>
      <w:r>
        <w:t>Total charges (checkout + renewals): 0</w:t>
      </w:r>
      <w:r>
        <w:tab/>
        <w:t>Date of last use: 2014-10-13</w:t>
      </w:r>
    </w:p>
    <w:p w:rsidR="00DE3FF4" w:rsidRDefault="00E70C16">
      <w:pPr>
        <w:pStyle w:val="Heading2"/>
      </w:pPr>
      <w:r>
        <w:lastRenderedPageBreak/>
        <w:t>220. Evidence-based practice in n</w:t>
      </w:r>
      <w:r>
        <w:t>ursing and healthcare : a guide to best practice / Bernadette Mazurek Melnyk, Ellen Fineout-Overholt. (2015)</w:t>
      </w:r>
    </w:p>
    <w:p w:rsidR="00DE3FF4" w:rsidRDefault="00E70C16">
      <w:pPr>
        <w:ind w:left="360"/>
      </w:pPr>
      <w:r>
        <w:t>3036000001688755</w:t>
      </w:r>
      <w:r>
        <w:tab/>
        <w:t>ALLEGHENY  RT 42 .M44 2015</w:t>
      </w:r>
      <w:r>
        <w:br/>
        <w:t xml:space="preserve">9781451190946 (pbk) | 1451190948 (pbk) | 9781469855738 | 1469855739 | </w:t>
      </w:r>
    </w:p>
    <w:p w:rsidR="00DE3FF4" w:rsidRDefault="00E70C16">
      <w:pPr>
        <w:ind w:left="360"/>
      </w:pPr>
      <w:r>
        <w:t>Philadelphia : Wolters Kluwer/Li</w:t>
      </w:r>
      <w:r>
        <w:t>ppincott Williams  Wilkins, c2011. xxii, 599 p. : col. ill. ; 26 cm. + 1 CD-ROM (4 3/4 in.) xxvi, 625 pages ; 26 cm</w:t>
      </w:r>
    </w:p>
    <w:p w:rsidR="00DE3FF4" w:rsidRDefault="00E70C16">
      <w:pPr>
        <w:ind w:left="360"/>
      </w:pPr>
      <w:r>
        <w:t>Total charges (checkout + renewals): 5</w:t>
      </w:r>
      <w:r>
        <w:tab/>
        <w:t>Date of last use: 2018-03-15</w:t>
      </w:r>
    </w:p>
    <w:p w:rsidR="00DE3FF4" w:rsidRDefault="00E70C16">
      <w:pPr>
        <w:pStyle w:val="Heading2"/>
      </w:pPr>
      <w:r>
        <w:t>221. The nurse's reality shift : using history to transform the future /</w:t>
      </w:r>
      <w:r>
        <w:t xml:space="preserve"> Leslie Neal-Boylan, PhD, CRRN, APRN-BC, FNP, FAAN. (2015)</w:t>
      </w:r>
    </w:p>
    <w:p w:rsidR="00DE3FF4" w:rsidRDefault="00E70C16">
      <w:pPr>
        <w:ind w:left="360"/>
      </w:pPr>
      <w:r>
        <w:t>3039300002651928</w:t>
      </w:r>
      <w:r>
        <w:tab/>
        <w:t>SOUTH  RT 42 .N43 2015</w:t>
      </w:r>
      <w:r>
        <w:br/>
        <w:t>9781938835629 (print : alk. paper) | 193883562X ( print : alk. paper) | (ISBN invalid)9781938835636 (EPUB) | (ISBN invalid)9781938835643 (PDF) | (ISBN invali</w:t>
      </w:r>
      <w:r>
        <w:t xml:space="preserve">d)9781938835650 (MOBI) | </w:t>
      </w:r>
    </w:p>
    <w:p w:rsidR="00DE3FF4" w:rsidRDefault="00E70C16">
      <w:pPr>
        <w:ind w:left="360"/>
      </w:pPr>
      <w:r>
        <w:t>Philadelphia : Wolters Kluwer/Lippincott Williams  Wilkins, c2011. xxii, 599 p. : col. ill. ; 26 cm. + 1 CD-ROM (4 3/4 in.) xxvi, 625 pages ; 26 cm xviii, 216 pages : illustrations ; 23 cm</w:t>
      </w:r>
    </w:p>
    <w:p w:rsidR="00DE3FF4" w:rsidRDefault="00E70C16">
      <w:pPr>
        <w:ind w:left="360"/>
      </w:pPr>
      <w:r>
        <w:t>Total charges (checkout + renewals): 0</w:t>
      </w:r>
      <w:r>
        <w:tab/>
        <w:t>Da</w:t>
      </w:r>
      <w:r>
        <w:t>te of last use: 2016-08-16</w:t>
      </w:r>
    </w:p>
    <w:p w:rsidR="00DE3FF4" w:rsidRDefault="00E70C16">
      <w:pPr>
        <w:pStyle w:val="Heading2"/>
      </w:pPr>
      <w:r>
        <w:t>222. Nurse as educator : principles of teaching and learning for nursing practice / edited by Susan B. Bastable. (2019)</w:t>
      </w:r>
    </w:p>
    <w:p w:rsidR="00DE3FF4" w:rsidRDefault="00E70C16">
      <w:pPr>
        <w:ind w:left="360"/>
      </w:pPr>
      <w:r>
        <w:t>3039200001558811</w:t>
      </w:r>
      <w:r>
        <w:tab/>
        <w:t>BOYCE  RT 42 .N9743 2019</w:t>
      </w:r>
      <w:r>
        <w:br/>
        <w:t xml:space="preserve">9781284127201 (pbk.) | 1284127206 (pbk.) | </w:t>
      </w:r>
    </w:p>
    <w:p w:rsidR="00DE3FF4" w:rsidRDefault="00E70C16">
      <w:pPr>
        <w:ind w:left="360"/>
      </w:pPr>
      <w:r>
        <w:t xml:space="preserve">Philadelphia : Wolters </w:t>
      </w:r>
      <w:r>
        <w:t>Kluwer/Lippincott Williams  Wilkins, c2011. xxii, 599 p. : col. ill. ; 26 cm. + 1 CD-ROM (4 3/4 in.) xxvi, 625 pages ; 26 cm xviii, 216 pages : illustrations ; 23 cm xix, 691 p. ; ill. ; 23 cm.</w:t>
      </w:r>
    </w:p>
    <w:p w:rsidR="00DE3FF4" w:rsidRDefault="00E70C16">
      <w:pPr>
        <w:ind w:left="360"/>
      </w:pPr>
      <w:r>
        <w:t>Total charges (checkout + renewals): 0</w:t>
      </w:r>
      <w:r>
        <w:tab/>
        <w:t>Date of last use: 2018-</w:t>
      </w:r>
      <w:r>
        <w:t>01-09</w:t>
      </w:r>
    </w:p>
    <w:p w:rsidR="00DE3FF4" w:rsidRDefault="00E70C16">
      <w:pPr>
        <w:pStyle w:val="Heading2"/>
      </w:pPr>
      <w:r>
        <w:t>223. Pierson and Fairchild's principles  techniques of patient care / Sheryl L. Fairchild, Roberta Kuchler O'Shea, Robin D. Washington (2018)</w:t>
      </w:r>
    </w:p>
    <w:p w:rsidR="00DE3FF4" w:rsidRDefault="00E70C16">
      <w:pPr>
        <w:ind w:left="360"/>
      </w:pPr>
      <w:r>
        <w:t>3039200001548671</w:t>
      </w:r>
      <w:r>
        <w:tab/>
        <w:t>BOYCE  RT 42 .P48 2018</w:t>
      </w:r>
      <w:r>
        <w:br/>
        <w:t xml:space="preserve">9780323445849 (paperback) | 0323445845 (paperback) | </w:t>
      </w:r>
    </w:p>
    <w:p w:rsidR="00DE3FF4" w:rsidRDefault="00E70C16">
      <w:pPr>
        <w:ind w:left="360"/>
      </w:pPr>
      <w:r>
        <w:t>Philadelphia :</w:t>
      </w:r>
      <w:r>
        <w:t xml:space="preserve"> Wolters Kluwer/Lippincott Williams  Wilkins, c2011. xxii, 599 p. : col. ill. ; 26 cm. + 1 CD-ROM (4 3/4 in.) xxvi, 625 pages ; 26 cm xviii, 216 pages : illustrations ; 23 cm xix, 691 p. ; ill. ; 23 cm. xiii, 407 pages : illustrations (chiefly color) ; 28 </w:t>
      </w:r>
      <w:r>
        <w:t>cm</w:t>
      </w:r>
    </w:p>
    <w:p w:rsidR="00DE3FF4" w:rsidRDefault="00E70C16">
      <w:pPr>
        <w:ind w:left="360"/>
      </w:pPr>
      <w:r>
        <w:t>Total charges (checkout + renewals): 1</w:t>
      </w:r>
      <w:r>
        <w:tab/>
        <w:t>Date of last use: 2019-08-29</w:t>
      </w:r>
    </w:p>
    <w:p w:rsidR="00DE3FF4" w:rsidRDefault="00E70C16">
      <w:pPr>
        <w:pStyle w:val="Heading2"/>
      </w:pPr>
      <w:r>
        <w:lastRenderedPageBreak/>
        <w:t xml:space="preserve">224. Contemporary health promotion in nursing practice / Bonnie Raingruber, PhD, RN, CNS, Professor of Nursing, California State University, Sacramento, Sacramento, California, Nurse </w:t>
      </w:r>
      <w:r>
        <w:t>Researcher, Center for Nursing Research, University California Davis Medical Center, Sacramento, California. (2017)</w:t>
      </w:r>
    </w:p>
    <w:p w:rsidR="00DE3FF4" w:rsidRDefault="00E70C16">
      <w:pPr>
        <w:ind w:left="360"/>
      </w:pPr>
      <w:r>
        <w:t>3039200001552392</w:t>
      </w:r>
      <w:r>
        <w:tab/>
        <w:t>BOYCE NORTH  RT 42 .R156 2017</w:t>
      </w:r>
      <w:r>
        <w:br/>
        <w:t xml:space="preserve">9781284094749 | 128409474X | </w:t>
      </w:r>
    </w:p>
    <w:p w:rsidR="00DE3FF4" w:rsidRDefault="00E70C16">
      <w:pPr>
        <w:ind w:left="360"/>
      </w:pPr>
      <w:r>
        <w:t>Philadelphia : Wolters Kluwer/Lippincott Williams  Wilkins, c20</w:t>
      </w:r>
      <w:r>
        <w:t>11. xxii, 599 p. : col. ill. ; 26 cm. + 1 CD-ROM (4 3/4 in.) xxvi, 625 pages ; 26 cm xviii, 216 pages : illustrations ; 23 cm xix, 691 p. ; ill. ; 23 cm. xiii, 407 pages : illustrations (chiefly color) ; 28 cm xix, 439 pages : illustrations ; 23 cm</w:t>
      </w:r>
    </w:p>
    <w:p w:rsidR="00DE3FF4" w:rsidRDefault="00E70C16">
      <w:pPr>
        <w:ind w:left="360"/>
      </w:pPr>
      <w:r>
        <w:t>Total c</w:t>
      </w:r>
      <w:r>
        <w:t>harges (checkout + renewals): 0</w:t>
      </w:r>
      <w:r>
        <w:tab/>
        <w:t>Date of last use: 2016-09-12</w:t>
      </w:r>
    </w:p>
    <w:p w:rsidR="00DE3FF4" w:rsidRDefault="00E70C16">
      <w:pPr>
        <w:pStyle w:val="Heading2"/>
      </w:pPr>
      <w:r>
        <w:t>225. An introduction to the theoretical basis of nursing [by] Martha E. Rogers. (1970)</w:t>
      </w:r>
    </w:p>
    <w:p w:rsidR="00DE3FF4" w:rsidRDefault="00E70C16">
      <w:pPr>
        <w:ind w:left="360"/>
      </w:pPr>
      <w:r>
        <w:t>3127800000111521</w:t>
      </w:r>
      <w:r>
        <w:tab/>
        <w:t>NORTH  RT 42 .R64</w:t>
      </w:r>
      <w:r>
        <w:br/>
      </w:r>
    </w:p>
    <w:p w:rsidR="00DE3FF4" w:rsidRDefault="00E70C16">
      <w:pPr>
        <w:ind w:left="360"/>
      </w:pPr>
      <w:r>
        <w:t>Philadelphia, F. A. Davis Co. [1970] xii, 144 p. illus. 24 cm.</w:t>
      </w:r>
    </w:p>
    <w:p w:rsidR="00DE3FF4" w:rsidRDefault="00E70C16">
      <w:pPr>
        <w:ind w:left="360"/>
      </w:pPr>
      <w:r>
        <w:t xml:space="preserve">Total </w:t>
      </w:r>
      <w:r>
        <w:t>charges (checkout + renewals): 3</w:t>
      </w:r>
      <w:r>
        <w:tab/>
        <w:t>Date of last use: 2015-07-01</w:t>
      </w:r>
    </w:p>
    <w:p w:rsidR="00DE3FF4" w:rsidRDefault="00E70C16">
      <w:pPr>
        <w:pStyle w:val="Heading2"/>
      </w:pPr>
      <w:r>
        <w:t>226. Critical thinking tactics for nurses : achieving the IOM competencies / M. Gaie Rubenfeld, Barbara K. Scheffer. (2010)</w:t>
      </w:r>
    </w:p>
    <w:p w:rsidR="00DE3FF4" w:rsidRDefault="00E70C16">
      <w:pPr>
        <w:ind w:left="360"/>
      </w:pPr>
      <w:r>
        <w:t>3036000001698283</w:t>
      </w:r>
      <w:r>
        <w:tab/>
        <w:t>ALLEGHENY  RT 42 .R78 2010</w:t>
      </w:r>
      <w:r>
        <w:br/>
        <w:t>9780763765842 (pbk.) | 076</w:t>
      </w:r>
      <w:r>
        <w:t xml:space="preserve">3765848 (pbk.) | </w:t>
      </w:r>
    </w:p>
    <w:p w:rsidR="00DE3FF4" w:rsidRDefault="00E70C16">
      <w:pPr>
        <w:ind w:left="360"/>
      </w:pPr>
      <w:r>
        <w:t>Sudbury, Mass. : Jones and Bartlett, c2010. xviii, 326 p. : ill. ; 23 cm.</w:t>
      </w:r>
    </w:p>
    <w:p w:rsidR="00DE3FF4" w:rsidRDefault="00E70C16">
      <w:pPr>
        <w:ind w:left="360"/>
      </w:pPr>
      <w:r>
        <w:t>Total charges (checkout + renewals): 3</w:t>
      </w:r>
      <w:r>
        <w:tab/>
        <w:t>Date of last use: 2020-09-18</w:t>
      </w:r>
    </w:p>
    <w:p w:rsidR="00DE3FF4" w:rsidRDefault="00E70C16">
      <w:pPr>
        <w:pStyle w:val="Heading2"/>
      </w:pPr>
      <w:r>
        <w:t>227. Liberal education and nursing. (1959)</w:t>
      </w:r>
    </w:p>
    <w:p w:rsidR="00DE3FF4" w:rsidRDefault="00E70C16">
      <w:pPr>
        <w:ind w:left="360"/>
      </w:pPr>
      <w:r>
        <w:t>3036000000546954</w:t>
      </w:r>
      <w:r>
        <w:tab/>
        <w:t>ALLEGHENY  RT 42 .R8</w:t>
      </w:r>
      <w:r>
        <w:br/>
      </w:r>
    </w:p>
    <w:p w:rsidR="00DE3FF4" w:rsidRDefault="00E70C16">
      <w:pPr>
        <w:ind w:left="360"/>
      </w:pPr>
      <w:r>
        <w:t>[New York] Pub</w:t>
      </w:r>
      <w:r>
        <w:t>lished for the Institute of Higher Education by the Bureau of Publications, Teachers College, Columbia University [c1959] 152 p. illus. 23 cm.</w:t>
      </w:r>
    </w:p>
    <w:p w:rsidR="00DE3FF4" w:rsidRDefault="00E70C16">
      <w:pPr>
        <w:ind w:left="360"/>
      </w:pPr>
      <w:r>
        <w:t>Total charges (checkout + renewals): 3</w:t>
      </w:r>
      <w:r>
        <w:tab/>
        <w:t>Date of last use: 1992-09-17</w:t>
      </w:r>
    </w:p>
    <w:p w:rsidR="00DE3FF4" w:rsidRDefault="00E70C16">
      <w:pPr>
        <w:pStyle w:val="Heading2"/>
      </w:pPr>
      <w:r>
        <w:t>228. Concept mapping : a critical-thinking ap</w:t>
      </w:r>
      <w:r>
        <w:t>proach to care planning / Pamela McHugh Schuster. (2012)</w:t>
      </w:r>
    </w:p>
    <w:p w:rsidR="00DE3FF4" w:rsidRDefault="00E70C16">
      <w:pPr>
        <w:ind w:left="360"/>
      </w:pPr>
      <w:r>
        <w:t>3036000001691304</w:t>
      </w:r>
      <w:r>
        <w:tab/>
        <w:t>ALLEGHENY  RT 42 .S38 2012</w:t>
      </w:r>
      <w:r>
        <w:br/>
        <w:t xml:space="preserve">9780803627437 (pbk.) | 0803627432 (pbk.) | </w:t>
      </w:r>
    </w:p>
    <w:p w:rsidR="00DE3FF4" w:rsidRDefault="00E70C16">
      <w:pPr>
        <w:ind w:left="360"/>
      </w:pPr>
      <w:r>
        <w:lastRenderedPageBreak/>
        <w:t>Philadelphia : F.A. Davis, c2012. ix, 181 p. : ill. ; 26 cm.</w:t>
      </w:r>
    </w:p>
    <w:p w:rsidR="00DE3FF4" w:rsidRDefault="00E70C16">
      <w:pPr>
        <w:ind w:left="360"/>
      </w:pPr>
      <w:r>
        <w:t>Total charges (checkout + renewals): 1</w:t>
      </w:r>
      <w:r>
        <w:tab/>
        <w:t>Date of las</w:t>
      </w:r>
      <w:r>
        <w:t>t use: 2015-01-27</w:t>
      </w:r>
    </w:p>
    <w:p w:rsidR="00DE3FF4" w:rsidRDefault="00E70C16">
      <w:pPr>
        <w:pStyle w:val="Heading2"/>
      </w:pPr>
      <w:r>
        <w:t>229. Assessment made incredibly easy!. (2008)</w:t>
      </w:r>
    </w:p>
    <w:p w:rsidR="00DE3FF4" w:rsidRDefault="00E70C16">
      <w:pPr>
        <w:ind w:left="360"/>
      </w:pPr>
      <w:r>
        <w:t>3036000001675075</w:t>
      </w:r>
      <w:r>
        <w:tab/>
        <w:t>ALLEGHENY  RT 48 .A876 2008</w:t>
      </w:r>
      <w:r>
        <w:br/>
        <w:t xml:space="preserve">9780781779104 (alk. paper) | 0781779103 (alk. paper) | </w:t>
      </w:r>
    </w:p>
    <w:p w:rsidR="00DE3FF4" w:rsidRDefault="00E70C16">
      <w:pPr>
        <w:ind w:left="360"/>
      </w:pPr>
      <w:r>
        <w:t>Ambler : Lippincott Williams  Wilkins, c2008. v., 407 p. ; 24 cm.</w:t>
      </w:r>
    </w:p>
    <w:p w:rsidR="00DE3FF4" w:rsidRDefault="00E70C16">
      <w:pPr>
        <w:ind w:left="360"/>
      </w:pPr>
      <w:r>
        <w:t>Total charges (checkout +</w:t>
      </w:r>
      <w:r>
        <w:t xml:space="preserve"> renewals): 10</w:t>
      </w:r>
      <w:r>
        <w:tab/>
        <w:t>Date of last use: 2020-09-18</w:t>
      </w:r>
    </w:p>
    <w:p w:rsidR="00DE3FF4" w:rsidRDefault="00E70C16">
      <w:pPr>
        <w:pStyle w:val="Heading2"/>
      </w:pPr>
      <w:r>
        <w:t>230. Assessment made incredibly easy!. (2013)</w:t>
      </w:r>
    </w:p>
    <w:p w:rsidR="00DE3FF4" w:rsidRDefault="00E70C16">
      <w:pPr>
        <w:ind w:left="360"/>
      </w:pPr>
      <w:r>
        <w:t>3036000001646894</w:t>
      </w:r>
      <w:r>
        <w:tab/>
        <w:t>ALLEGHENY SOUTH  RT 48 .A876 2013</w:t>
      </w:r>
      <w:r>
        <w:br/>
        <w:t xml:space="preserve">9781451147278 (alk. paper) | 1451147279 (alk. paper) | </w:t>
      </w:r>
    </w:p>
    <w:p w:rsidR="00DE3FF4" w:rsidRDefault="00E70C16">
      <w:pPr>
        <w:ind w:left="360"/>
      </w:pPr>
      <w:r>
        <w:t>Philadelphia : Wolters Kluwer Health/Lippincott Williams  W</w:t>
      </w:r>
      <w:r>
        <w:t>ilkins, c2013. vi, 405 p. : col. ill. ; 23 cm.</w:t>
      </w:r>
    </w:p>
    <w:p w:rsidR="00DE3FF4" w:rsidRDefault="00E70C16">
      <w:pPr>
        <w:ind w:left="360"/>
      </w:pPr>
      <w:r>
        <w:t>Total charges (checkout + renewals): 2</w:t>
      </w:r>
      <w:r>
        <w:tab/>
        <w:t>Date of last use: 2014-01-14</w:t>
      </w:r>
    </w:p>
    <w:p w:rsidR="00DE3FF4" w:rsidRDefault="00E70C16">
      <w:pPr>
        <w:pStyle w:val="Heading2"/>
      </w:pPr>
      <w:r>
        <w:t xml:space="preserve">231. Nursing health assessment : a best practice approach / Sharon Jensen, MN, RN, Assistant Professor, Chaminade University, Honolulu, </w:t>
      </w:r>
      <w:r>
        <w:t>Hawaii. (2019)</w:t>
      </w:r>
    </w:p>
    <w:p w:rsidR="00DE3FF4" w:rsidRDefault="00E70C16">
      <w:pPr>
        <w:ind w:left="360"/>
      </w:pPr>
      <w:r>
        <w:t>3039200001563381</w:t>
      </w:r>
      <w:r>
        <w:tab/>
        <w:t>BOYCE  RT 48 .C355 2019</w:t>
      </w:r>
      <w:r>
        <w:br/>
        <w:t xml:space="preserve">9781496349170 | 1496349172 | </w:t>
      </w:r>
    </w:p>
    <w:p w:rsidR="00DE3FF4" w:rsidRDefault="00E70C16">
      <w:pPr>
        <w:ind w:left="360"/>
      </w:pPr>
      <w:r>
        <w:t>Philadelphia : Wolters Kluwer Health/Lippincott Williams  Wilkins, c2013. vi, 405 p. : col. ill. ; 23 cm. xxxi, 982 p. ; ill. ; 28 cm.</w:t>
      </w:r>
    </w:p>
    <w:p w:rsidR="00DE3FF4" w:rsidRDefault="00E70C16">
      <w:pPr>
        <w:ind w:left="360"/>
      </w:pPr>
      <w:r>
        <w:t>Total charges (checkout + renewals)</w:t>
      </w:r>
      <w:r>
        <w:t>: 11</w:t>
      </w:r>
      <w:r>
        <w:tab/>
        <w:t>Date of last use: 2020-01-07</w:t>
      </w:r>
    </w:p>
    <w:p w:rsidR="00DE3FF4" w:rsidRDefault="00E70C16">
      <w:pPr>
        <w:pStyle w:val="Heading2"/>
      </w:pPr>
      <w:r>
        <w:t>232. Health  physical assessment in nursing / Donita D'Amico, MEd, RN, Associate Professor, William Paterson University, Wayne, New Jersey, Colleen Barbarito, EdD, RN, Associate Professor, William Paterson University, Wayn</w:t>
      </w:r>
      <w:r>
        <w:t>e, New Jersey. (2016)</w:t>
      </w:r>
    </w:p>
    <w:p w:rsidR="00DE3FF4" w:rsidRDefault="00E70C16">
      <w:pPr>
        <w:ind w:left="360"/>
      </w:pPr>
      <w:r>
        <w:t>3036000001661018</w:t>
      </w:r>
      <w:r>
        <w:tab/>
        <w:t>ALLEGHENY SOUTH  NUR-120</w:t>
      </w:r>
      <w:r>
        <w:br/>
        <w:t xml:space="preserve">9780133876406 | 0133876403 | </w:t>
      </w:r>
    </w:p>
    <w:p w:rsidR="00DE3FF4" w:rsidRDefault="00E70C16">
      <w:pPr>
        <w:ind w:left="360"/>
      </w:pPr>
      <w:r>
        <w:t xml:space="preserve">Philadelphia : Wolters Kluwer Health/Lippincott Williams  Wilkins, c2013. vi, 405 p. : col. ill. ; 23 cm. xxxi, 982 p. ; ill. ; 28 cm. 1 volume (various pagings) </w:t>
      </w:r>
      <w:r>
        <w:t>: color illustrations ; 29 cm</w:t>
      </w:r>
    </w:p>
    <w:p w:rsidR="00DE3FF4" w:rsidRDefault="00E70C16">
      <w:pPr>
        <w:ind w:left="360"/>
      </w:pPr>
      <w:r>
        <w:t>Total charges (checkout + renewals): 0</w:t>
      </w:r>
      <w:r>
        <w:tab/>
        <w:t>Date of last use: 2016-12-15</w:t>
      </w:r>
    </w:p>
    <w:p w:rsidR="00DE3FF4" w:rsidRDefault="00E70C16">
      <w:pPr>
        <w:pStyle w:val="Heading2"/>
      </w:pPr>
      <w:r>
        <w:lastRenderedPageBreak/>
        <w:t>233. Health  physical assessment in nursing / Cynthia Fenske, Katherine Watkins, Tina Saunders, Donita D'Amico, Colleen Barbarito. (2019)</w:t>
      </w:r>
    </w:p>
    <w:p w:rsidR="00DE3FF4" w:rsidRDefault="00E70C16">
      <w:pPr>
        <w:ind w:left="360"/>
      </w:pPr>
      <w:r>
        <w:t>3039300002634783</w:t>
      </w:r>
      <w:r>
        <w:tab/>
        <w:t>SOU</w:t>
      </w:r>
      <w:r>
        <w:t>TH  RT 48 .D36 2020</w:t>
      </w:r>
      <w:r>
        <w:br/>
        <w:t xml:space="preserve">9780134868172 | 013486817X | </w:t>
      </w:r>
    </w:p>
    <w:p w:rsidR="00DE3FF4" w:rsidRDefault="00E70C16">
      <w:pPr>
        <w:ind w:left="360"/>
      </w:pPr>
      <w:r>
        <w:t>Philadelphia : Wolters Kluwer Health/Lippincott Williams  Wilkins, c2013. vi, 405 p. : col. ill. ; 23 cm. xxxi, 982 p. ; ill. ; 28 cm. 1 volume (various pagings) : color illustrations ; 29 cm 1 volume (vari</w:t>
      </w:r>
      <w:r>
        <w:t>ous pagings) : color illustrations ; 28 cm</w:t>
      </w:r>
    </w:p>
    <w:p w:rsidR="00DE3FF4" w:rsidRDefault="00E70C16">
      <w:pPr>
        <w:ind w:left="360"/>
      </w:pPr>
      <w:r>
        <w:t>Total charges (checkout + renewals): 0</w:t>
      </w:r>
      <w:r>
        <w:tab/>
        <w:t>Date of last use: 2019-05-01</w:t>
      </w:r>
    </w:p>
    <w:p w:rsidR="00DE3FF4" w:rsidRDefault="00E70C16">
      <w:pPr>
        <w:pStyle w:val="Heading2"/>
      </w:pPr>
      <w:r>
        <w:t>234. Assess notes : nursing assessment  diagnostic reasoning / Marjory Gordon. (2008)</w:t>
      </w:r>
    </w:p>
    <w:p w:rsidR="00DE3FF4" w:rsidRDefault="00E70C16">
      <w:pPr>
        <w:ind w:left="360"/>
      </w:pPr>
      <w:r>
        <w:t>3036000001515784</w:t>
      </w:r>
      <w:r>
        <w:tab/>
        <w:t>ALLEGHENY  RT 48 .G67 2008</w:t>
      </w:r>
      <w:r>
        <w:br/>
        <w:t>9780803617490 (</w:t>
      </w:r>
      <w:r>
        <w:t xml:space="preserve">spiral) | 0803617496 (spiral) | </w:t>
      </w:r>
    </w:p>
    <w:p w:rsidR="00DE3FF4" w:rsidRDefault="00E70C16">
      <w:pPr>
        <w:ind w:left="360"/>
      </w:pPr>
      <w:r>
        <w:t>Philadelphia : F.A. Davis, c2008. 201 p. : col. ill. ; 14 x 9 cm.</w:t>
      </w:r>
    </w:p>
    <w:p w:rsidR="00DE3FF4" w:rsidRDefault="00E70C16">
      <w:pPr>
        <w:ind w:left="360"/>
      </w:pPr>
      <w:r>
        <w:t>Total charges (checkout + renewals): 3</w:t>
      </w:r>
      <w:r>
        <w:tab/>
        <w:t>Date of last use: 2015-12-16</w:t>
      </w:r>
    </w:p>
    <w:p w:rsidR="00DE3FF4" w:rsidRDefault="00E70C16">
      <w:pPr>
        <w:pStyle w:val="Heading2"/>
      </w:pPr>
      <w:r>
        <w:t>235. Health assessment made incredibly visual! / Edited by Jaime Stockslager Buss (2011)</w:t>
      </w:r>
    </w:p>
    <w:p w:rsidR="00DE3FF4" w:rsidRDefault="00E70C16">
      <w:pPr>
        <w:ind w:left="360"/>
      </w:pPr>
      <w:r>
        <w:t>3036000001595125</w:t>
      </w:r>
      <w:r>
        <w:tab/>
        <w:t>ALLEGHENY  RT 48 .H448 2011</w:t>
      </w:r>
      <w:r>
        <w:br/>
        <w:t xml:space="preserve">9781605479736 (alk. paper) | 160547973X (alk. paper) | </w:t>
      </w:r>
    </w:p>
    <w:p w:rsidR="00DE3FF4" w:rsidRDefault="00E70C16">
      <w:pPr>
        <w:ind w:left="360"/>
      </w:pPr>
      <w:r>
        <w:t>Philadelphia : Wollters Kluwer/Lippincott Williams  Wilkins, c2011. vi, 246 p. : col. ill. ; 23 cm.</w:t>
      </w:r>
    </w:p>
    <w:p w:rsidR="00DE3FF4" w:rsidRDefault="00E70C16">
      <w:pPr>
        <w:ind w:left="360"/>
      </w:pPr>
      <w:r>
        <w:t>Total charges (checkout + renewals): 8</w:t>
      </w:r>
      <w:r>
        <w:tab/>
        <w:t>Date of last use</w:t>
      </w:r>
      <w:r>
        <w:t>: 2020-09-18</w:t>
      </w:r>
    </w:p>
    <w:p w:rsidR="00DE3FF4" w:rsidRDefault="00E70C16">
      <w:pPr>
        <w:pStyle w:val="Heading2"/>
      </w:pPr>
      <w:r>
        <w:t>236. Nursing health assessment : a best practice approach / Sharon Jensen. (2015)</w:t>
      </w:r>
    </w:p>
    <w:p w:rsidR="00DE3FF4" w:rsidRDefault="00E70C16">
      <w:pPr>
        <w:ind w:left="360"/>
      </w:pPr>
      <w:r>
        <w:t>3039200001409205</w:t>
      </w:r>
      <w:r>
        <w:tab/>
        <w:t>BOYCE  RT 48 .J46 2015</w:t>
      </w:r>
      <w:r>
        <w:br/>
        <w:t xml:space="preserve">9781451192865 (alk. paper) | 145119286X (alk. paper) | </w:t>
      </w:r>
    </w:p>
    <w:p w:rsidR="00DE3FF4" w:rsidRDefault="00E70C16">
      <w:pPr>
        <w:ind w:left="360"/>
      </w:pPr>
      <w:r>
        <w:t>Philadelphia : Wollters Kluwer/Lippincott Williams  Wilkins, c201</w:t>
      </w:r>
      <w:r>
        <w:t>1. vi, 246 p. : col. ill. ; 23 cm. xxx, 993 p. : ill. ; 28 cm.</w:t>
      </w:r>
    </w:p>
    <w:p w:rsidR="00DE3FF4" w:rsidRDefault="00E70C16">
      <w:pPr>
        <w:ind w:left="360"/>
      </w:pPr>
      <w:r>
        <w:t>Total charges (checkout + renewals): 10</w:t>
      </w:r>
      <w:r>
        <w:tab/>
        <w:t>Date of last use: 2019-12-09</w:t>
      </w:r>
    </w:p>
    <w:p w:rsidR="00DE3FF4" w:rsidRDefault="00E70C16">
      <w:pPr>
        <w:pStyle w:val="Heading2"/>
      </w:pPr>
      <w:r>
        <w:t>237. Pocket guide for nursing health assessment : a best practice approach / Sharon Jensen. (2015)</w:t>
      </w:r>
    </w:p>
    <w:p w:rsidR="00DE3FF4" w:rsidRDefault="00E70C16">
      <w:pPr>
        <w:ind w:left="360"/>
      </w:pPr>
      <w:r>
        <w:t>3039200001441257</w:t>
      </w:r>
      <w:r>
        <w:tab/>
        <w:t>BOYCE  R</w:t>
      </w:r>
      <w:r>
        <w:t>T 48 .J463 2015</w:t>
      </w:r>
      <w:r>
        <w:br/>
        <w:t xml:space="preserve">9781451193695 (paperback : alk. paper) | 1451193696 (paperback : alk. paper) | </w:t>
      </w:r>
    </w:p>
    <w:p w:rsidR="00DE3FF4" w:rsidRDefault="00E70C16">
      <w:pPr>
        <w:ind w:left="360"/>
      </w:pPr>
      <w:r>
        <w:lastRenderedPageBreak/>
        <w:t>Philadelphia : Wollters Kluwer/Lippincott Williams  Wilkins, c2011. vi, 246 p. : col. ill. ; 23 cm. xxx, 993 p. : ill. ; 28 cm. p. ; cm.</w:t>
      </w:r>
    </w:p>
    <w:p w:rsidR="00DE3FF4" w:rsidRDefault="00E70C16">
      <w:pPr>
        <w:ind w:left="360"/>
      </w:pPr>
      <w:r>
        <w:t>Total charges (checkout</w:t>
      </w:r>
      <w:r>
        <w:t xml:space="preserve"> + renewals): 3</w:t>
      </w:r>
      <w:r>
        <w:tab/>
        <w:t>Date of last use: 2020-02-25</w:t>
      </w:r>
    </w:p>
    <w:p w:rsidR="00DE3FF4" w:rsidRDefault="00E70C16">
      <w:pPr>
        <w:pStyle w:val="Heading2"/>
      </w:pPr>
      <w:r>
        <w:t>238. Lippincott's nursing health assessment video series [videorecording (DVD)] : student set on DVD. (2011)</w:t>
      </w:r>
    </w:p>
    <w:p w:rsidR="00DE3FF4" w:rsidRDefault="00E70C16">
      <w:pPr>
        <w:ind w:left="360"/>
      </w:pPr>
      <w:r>
        <w:t>3036000001642869</w:t>
      </w:r>
      <w:r>
        <w:tab/>
        <w:t>ALLEGHENY  RT 48 .L765 2011</w:t>
      </w:r>
      <w:r>
        <w:br/>
        <w:t xml:space="preserve">1608310949 | 9781608310944 | </w:t>
      </w:r>
    </w:p>
    <w:p w:rsidR="00DE3FF4" w:rsidRDefault="00E70C16">
      <w:pPr>
        <w:ind w:left="360"/>
      </w:pPr>
      <w:r>
        <w:t xml:space="preserve">[Philadelphia?] : Wolters </w:t>
      </w:r>
      <w:r>
        <w:t>Kluwer/Lippincott Williams  Wilkins, c2011. 3 DVD-videos : sd., col. ; 4 3/4 in.</w:t>
      </w:r>
    </w:p>
    <w:p w:rsidR="00DE3FF4" w:rsidRDefault="00E70C16">
      <w:pPr>
        <w:ind w:left="360"/>
      </w:pPr>
      <w:r>
        <w:t>Total charges (checkout + renewals): 1</w:t>
      </w:r>
      <w:r>
        <w:tab/>
        <w:t>Date of last use: 2013-11-26</w:t>
      </w:r>
    </w:p>
    <w:p w:rsidR="00DE3FF4" w:rsidRDefault="00E70C16">
      <w:pPr>
        <w:pStyle w:val="Heading2"/>
      </w:pPr>
      <w:r>
        <w:t>239. Nurses' handbook of health assessment / [edited by] Janet R. Weber, RN, EdD. (2014)</w:t>
      </w:r>
    </w:p>
    <w:p w:rsidR="00DE3FF4" w:rsidRDefault="00E70C16">
      <w:pPr>
        <w:ind w:left="360"/>
      </w:pPr>
      <w:r>
        <w:t>3036000001656489</w:t>
      </w:r>
      <w:r>
        <w:tab/>
        <w:t>A</w:t>
      </w:r>
      <w:r>
        <w:t>LLEGHENY SOUTH  RT 48 .N863 2014</w:t>
      </w:r>
      <w:r>
        <w:br/>
        <w:t xml:space="preserve">9781451142822 (alk. paper) | 145114282X (alk. paper) | </w:t>
      </w:r>
    </w:p>
    <w:p w:rsidR="00DE3FF4" w:rsidRDefault="00E70C16">
      <w:pPr>
        <w:ind w:left="360"/>
      </w:pPr>
      <w:r>
        <w:t>[Philadelphia?] : Wolters Kluwer/Lippincott Williams  Wilkins, c2011. 3 DVD-videos : sd., col. ; 4 3/4 in. xii, 788 pages : color illustrations ; 19 cm.</w:t>
      </w:r>
    </w:p>
    <w:p w:rsidR="00DE3FF4" w:rsidRDefault="00E70C16">
      <w:pPr>
        <w:ind w:left="360"/>
      </w:pPr>
      <w:r>
        <w:t xml:space="preserve">Total charges </w:t>
      </w:r>
      <w:r>
        <w:t>(checkout + renewals): 1</w:t>
      </w:r>
      <w:r>
        <w:tab/>
        <w:t>Date of last use: 2015-02-12</w:t>
      </w:r>
    </w:p>
    <w:p w:rsidR="00DE3FF4" w:rsidRDefault="00E70C16">
      <w:pPr>
        <w:pStyle w:val="Heading2"/>
      </w:pPr>
      <w:r>
        <w:t>240. Nurses' handbook of health assessment / [edited by] Janet R. Weber. (2018)</w:t>
      </w:r>
    </w:p>
    <w:p w:rsidR="00DE3FF4" w:rsidRDefault="00E70C16">
      <w:pPr>
        <w:ind w:left="360"/>
      </w:pPr>
      <w:r>
        <w:t>3039200001560718</w:t>
      </w:r>
      <w:r>
        <w:tab/>
        <w:t>BOYCE SOUTH  RT 48 .N863 2018</w:t>
      </w:r>
      <w:r>
        <w:br/>
        <w:t xml:space="preserve">9781496344540 spiral binding | 1496344545 spiral binding | </w:t>
      </w:r>
    </w:p>
    <w:p w:rsidR="00DE3FF4" w:rsidRDefault="00E70C16">
      <w:pPr>
        <w:ind w:left="360"/>
      </w:pPr>
      <w:r>
        <w:t>[Philadelphia?]</w:t>
      </w:r>
      <w:r>
        <w:t xml:space="preserve"> : Wolters Kluwer/Lippincott Williams  Wilkins, c2011. 3 DVD-videos : sd., col. ; 4 3/4 in. xii, 788 pages : color illustrations ; 19 cm. xiii, 848 pages ; 19 cm</w:t>
      </w:r>
    </w:p>
    <w:p w:rsidR="00DE3FF4" w:rsidRDefault="00E70C16">
      <w:pPr>
        <w:ind w:left="360"/>
      </w:pPr>
      <w:r>
        <w:t>Total charges (checkout + renewals): 0</w:t>
      </w:r>
      <w:r>
        <w:tab/>
        <w:t>Date of last use: 2019-08-27</w:t>
      </w:r>
    </w:p>
    <w:p w:rsidR="00DE3FF4" w:rsidRDefault="00E70C16">
      <w:pPr>
        <w:pStyle w:val="Heading2"/>
      </w:pPr>
      <w:r>
        <w:t>241. Nursing know-how. Eva</w:t>
      </w:r>
      <w:r>
        <w:t>luating signs  symptoms. (2009)</w:t>
      </w:r>
    </w:p>
    <w:p w:rsidR="00DE3FF4" w:rsidRDefault="00E70C16">
      <w:pPr>
        <w:ind w:left="360"/>
      </w:pPr>
      <w:r>
        <w:t>3036000001593435</w:t>
      </w:r>
      <w:r>
        <w:tab/>
        <w:t>ALLEGHENY  RT 48 .N89 2009</w:t>
      </w:r>
      <w:r>
        <w:br/>
        <w:t xml:space="preserve">9780781792059 (alk. paper) | 0781792053 (alk. paper) | </w:t>
      </w:r>
    </w:p>
    <w:p w:rsidR="00DE3FF4" w:rsidRDefault="00E70C16">
      <w:pPr>
        <w:ind w:left="360"/>
      </w:pPr>
      <w:r>
        <w:t>Philadelphia : Wolters Kluwer Health/Lippincott Williams  Wilkins, c2009. v, 442 p. : ill. (some col.) ; 24 cm.</w:t>
      </w:r>
    </w:p>
    <w:p w:rsidR="00DE3FF4" w:rsidRDefault="00E70C16">
      <w:pPr>
        <w:ind w:left="360"/>
      </w:pPr>
      <w:r>
        <w:t>Total charge</w:t>
      </w:r>
      <w:r>
        <w:t>s (checkout + renewals): 2</w:t>
      </w:r>
      <w:r>
        <w:tab/>
        <w:t>Date of last use: 2020-09-18</w:t>
      </w:r>
    </w:p>
    <w:p w:rsidR="00DE3FF4" w:rsidRDefault="00E70C16">
      <w:pPr>
        <w:pStyle w:val="Heading2"/>
      </w:pPr>
      <w:r>
        <w:lastRenderedPageBreak/>
        <w:t>242. Nursing assessment [videorecording] : the key to quality patient care / produced by Classroom Productions Inc. ; writer, Barbara Wray Wayland ; director, Jim Harrigan. (2012)</w:t>
      </w:r>
    </w:p>
    <w:p w:rsidR="00DE3FF4" w:rsidRDefault="00E70C16">
      <w:pPr>
        <w:ind w:left="360"/>
      </w:pPr>
      <w:r>
        <w:t>3036000001695305</w:t>
      </w:r>
      <w:r>
        <w:tab/>
        <w:t>ALL</w:t>
      </w:r>
      <w:r>
        <w:t>EGHENY NORTH  RT 48 .N9745 2012</w:t>
      </w:r>
      <w:r>
        <w:br/>
      </w:r>
    </w:p>
    <w:p w:rsidR="00DE3FF4" w:rsidRDefault="00E70C16">
      <w:pPr>
        <w:ind w:left="360"/>
      </w:pPr>
      <w:r>
        <w:t>Cypress, CA : Medcom Trainex, c2012. 1 videodisc (17 min.) : sd., col. ; 4 3/4 in.</w:t>
      </w:r>
    </w:p>
    <w:p w:rsidR="00DE3FF4" w:rsidRDefault="00E70C16">
      <w:pPr>
        <w:ind w:left="360"/>
      </w:pPr>
      <w:r>
        <w:t>Total charges (checkout + renewals): 0</w:t>
      </w:r>
      <w:r>
        <w:tab/>
        <w:t>Date of last use: 2014-01-23</w:t>
      </w:r>
    </w:p>
    <w:p w:rsidR="00DE3FF4" w:rsidRDefault="00E70C16">
      <w:pPr>
        <w:pStyle w:val="Heading2"/>
      </w:pPr>
      <w:r>
        <w:t xml:space="preserve">243. Health assessment in nursing / Janet R. Weber, Professor, Director </w:t>
      </w:r>
      <w:r>
        <w:t>RN-BSN Program, Department of Nursing, Southeast Missouri State University, Cape Girardeau, Missouri, Jane H. Kelley, Adjunct Professor, School of Nursing, Indiana Wesleyan University, Louisville, Kentucky. (2014)</w:t>
      </w:r>
    </w:p>
    <w:p w:rsidR="00DE3FF4" w:rsidRDefault="00E70C16">
      <w:pPr>
        <w:ind w:left="360"/>
      </w:pPr>
      <w:r>
        <w:t>3036000001656521</w:t>
      </w:r>
      <w:r>
        <w:tab/>
        <w:t>ALLEGHENY  RT 48 .W43 201</w:t>
      </w:r>
      <w:r>
        <w:t>4</w:t>
      </w:r>
      <w:r>
        <w:br/>
        <w:t xml:space="preserve">9781451142808 (alk. paper) | 1451142803 (alk. paper) | 1451142811 | 9781451142815 | </w:t>
      </w:r>
    </w:p>
    <w:p w:rsidR="00DE3FF4" w:rsidRDefault="00E70C16">
      <w:pPr>
        <w:ind w:left="360"/>
      </w:pPr>
      <w:r>
        <w:t>Cypress, CA : Medcom Trainex, c2012. 1 videodisc (17 min.) : sd., col. ; 4 3/4 in. xi, 900 pages : illustrations ; 29 cm.</w:t>
      </w:r>
    </w:p>
    <w:p w:rsidR="00DE3FF4" w:rsidRDefault="00E70C16">
      <w:pPr>
        <w:ind w:left="360"/>
      </w:pPr>
      <w:r>
        <w:t>Total charges (checkout + renewals): 1</w:t>
      </w:r>
      <w:r>
        <w:tab/>
        <w:t xml:space="preserve">Date of </w:t>
      </w:r>
      <w:r>
        <w:t>last use: 2015-02-12</w:t>
      </w:r>
    </w:p>
    <w:p w:rsidR="00DE3FF4" w:rsidRDefault="00E70C16">
      <w:pPr>
        <w:pStyle w:val="Heading2"/>
      </w:pPr>
      <w:r>
        <w:t>244. Laboratory tests and diagnostic procedures : with nursing diagnoses / Jane Vincent Corbett, RN, EdD, Professor Emerita, School of Nursing and Health Professions, University of San Francisco, San Francisco, California, Angela Denis</w:t>
      </w:r>
      <w:r>
        <w:t>e Banks, RN, PhD, Associate Professor, School of Nursing and Health Professions, University of San Francisco, San Francisco, California. (2019)</w:t>
      </w:r>
    </w:p>
    <w:p w:rsidR="00DE3FF4" w:rsidRDefault="00E70C16">
      <w:pPr>
        <w:ind w:left="360"/>
      </w:pPr>
      <w:r>
        <w:t>3039200001543938</w:t>
      </w:r>
      <w:r>
        <w:tab/>
        <w:t>BOYCE SOUTH  RT 48.5 .C67 2019</w:t>
      </w:r>
      <w:r>
        <w:br/>
        <w:t xml:space="preserve">9780134749389 (pbk.) | 0134749383 (pbk.) | </w:t>
      </w:r>
    </w:p>
    <w:p w:rsidR="00DE3FF4" w:rsidRDefault="00E70C16">
      <w:pPr>
        <w:ind w:left="360"/>
      </w:pPr>
      <w:r>
        <w:t>Cypress, CA : Medcom</w:t>
      </w:r>
      <w:r>
        <w:t xml:space="preserve"> Trainex, c2012. 1 videodisc (17 min.) : sd., col. ; 4 3/4 in. xi, 900 pages : illustrations ; 29 cm. x, 630 pages ; 23 cm</w:t>
      </w:r>
    </w:p>
    <w:p w:rsidR="00DE3FF4" w:rsidRDefault="00E70C16">
      <w:pPr>
        <w:ind w:left="360"/>
      </w:pPr>
      <w:r>
        <w:t>Total charges (checkout + renewals): 0</w:t>
      </w:r>
      <w:r>
        <w:tab/>
        <w:t>Date of last use: 2019-01-08</w:t>
      </w:r>
    </w:p>
    <w:p w:rsidR="00DE3FF4" w:rsidRDefault="00E70C16">
      <w:pPr>
        <w:pStyle w:val="Heading2"/>
      </w:pPr>
      <w:r>
        <w:t>245. Diagnostic tests made incredibly easy!. (2009)</w:t>
      </w:r>
    </w:p>
    <w:p w:rsidR="00DE3FF4" w:rsidRDefault="00E70C16">
      <w:pPr>
        <w:ind w:left="360"/>
      </w:pPr>
      <w:r>
        <w:t>3036000001630757</w:t>
      </w:r>
      <w:r>
        <w:tab/>
        <w:t>ALLEGHENY  RT 48.5 .D533 2009</w:t>
      </w:r>
      <w:r>
        <w:br/>
        <w:t xml:space="preserve">9780781786904 (alk. paper) | 0781786908 (alk. paper) | </w:t>
      </w:r>
    </w:p>
    <w:p w:rsidR="00DE3FF4" w:rsidRDefault="00E70C16">
      <w:pPr>
        <w:ind w:left="360"/>
      </w:pPr>
      <w:r>
        <w:t>Philadelphia : Lippincott Williams  Wilkins, c2009. vi, 442 p., 4 p. of plates : ill. (some col.) ; 24 cm.</w:t>
      </w:r>
    </w:p>
    <w:p w:rsidR="00DE3FF4" w:rsidRDefault="00E70C16">
      <w:pPr>
        <w:ind w:left="360"/>
      </w:pPr>
      <w:r>
        <w:t>Total charges (checkout + renewals): 3</w:t>
      </w:r>
      <w:r>
        <w:tab/>
        <w:t>Date of</w:t>
      </w:r>
      <w:r>
        <w:t xml:space="preserve"> last use: 2020-09-18</w:t>
      </w:r>
    </w:p>
    <w:p w:rsidR="00DE3FF4" w:rsidRDefault="00E70C16">
      <w:pPr>
        <w:pStyle w:val="Heading2"/>
      </w:pPr>
      <w:r>
        <w:lastRenderedPageBreak/>
        <w:t>246. Laboratory and diagnostic tests with nursing implications / Joyce LeFever Kee. (2002)</w:t>
      </w:r>
    </w:p>
    <w:p w:rsidR="00DE3FF4" w:rsidRDefault="00E70C16">
      <w:pPr>
        <w:ind w:left="360"/>
      </w:pPr>
      <w:r>
        <w:t>3036000001300286</w:t>
      </w:r>
      <w:r>
        <w:tab/>
        <w:t>ALLEGHENY  RT 48.5 .K44 2002</w:t>
      </w:r>
      <w:r>
        <w:br/>
        <w:t xml:space="preserve">0130305197 (pbk.) | </w:t>
      </w:r>
    </w:p>
    <w:p w:rsidR="00DE3FF4" w:rsidRDefault="00E70C16">
      <w:pPr>
        <w:ind w:left="360"/>
      </w:pPr>
      <w:r>
        <w:t>Upper Saddle River, N.J. : Prentice Hall, c2002. xxii, 805 p. ; 24 cm.</w:t>
      </w:r>
    </w:p>
    <w:p w:rsidR="00DE3FF4" w:rsidRDefault="00E70C16">
      <w:pPr>
        <w:ind w:left="360"/>
      </w:pPr>
      <w:r>
        <w:t>Total</w:t>
      </w:r>
      <w:r>
        <w:t xml:space="preserve"> charges (checkout + renewals): 1</w:t>
      </w:r>
      <w:r>
        <w:tab/>
        <w:t>Date of last use: 2002-06-21</w:t>
      </w:r>
    </w:p>
    <w:p w:rsidR="00DE3FF4" w:rsidRDefault="00E70C16">
      <w:pPr>
        <w:pStyle w:val="Heading2"/>
      </w:pPr>
      <w:r>
        <w:t>247. Laboratory and diagnostic tests with nursing implications / Joyce LeFever Kee. (2010)</w:t>
      </w:r>
    </w:p>
    <w:p w:rsidR="00DE3FF4" w:rsidRDefault="00E70C16">
      <w:pPr>
        <w:ind w:left="360"/>
      </w:pPr>
      <w:r>
        <w:t>3036000001584756</w:t>
      </w:r>
      <w:r>
        <w:tab/>
        <w:t>ALLEGHENY  RT 48.5 .K44 2010</w:t>
      </w:r>
      <w:r>
        <w:br/>
        <w:t xml:space="preserve">9780135074053 | 0135074053 | </w:t>
      </w:r>
    </w:p>
    <w:p w:rsidR="00DE3FF4" w:rsidRDefault="00E70C16">
      <w:pPr>
        <w:ind w:left="360"/>
      </w:pPr>
      <w:r>
        <w:t>Upper Saddle River, N.J. :</w:t>
      </w:r>
      <w:r>
        <w:t xml:space="preserve"> Pearson, c2010. xxi, 770 p. : ill. ; 23 cm.</w:t>
      </w:r>
    </w:p>
    <w:p w:rsidR="00DE3FF4" w:rsidRDefault="00E70C16">
      <w:pPr>
        <w:ind w:left="360"/>
      </w:pPr>
      <w:r>
        <w:t>Total charges (checkout + renewals): 1</w:t>
      </w:r>
      <w:r>
        <w:tab/>
        <w:t>Date of last use: 2015-01-27</w:t>
      </w:r>
    </w:p>
    <w:p w:rsidR="00DE3FF4" w:rsidRDefault="00E70C16">
      <w:pPr>
        <w:pStyle w:val="Heading2"/>
      </w:pPr>
      <w:r>
        <w:t>248. Laboratory and diagnostic tests with nursing implications / Joyce LeFever Kee. (2014)</w:t>
      </w:r>
    </w:p>
    <w:p w:rsidR="00DE3FF4" w:rsidRDefault="00E70C16">
      <w:pPr>
        <w:ind w:left="360"/>
      </w:pPr>
      <w:r>
        <w:t>3036000001606724</w:t>
      </w:r>
      <w:r>
        <w:tab/>
        <w:t>ALLEGHENY SOUTH  RT 48.5 .K44 2014</w:t>
      </w:r>
      <w:r>
        <w:br/>
      </w:r>
      <w:r>
        <w:t xml:space="preserve">9780133139051 (pbk.) | 0133139050 (pbk.) | </w:t>
      </w:r>
    </w:p>
    <w:p w:rsidR="00DE3FF4" w:rsidRDefault="00E70C16">
      <w:pPr>
        <w:ind w:left="360"/>
      </w:pPr>
      <w:r>
        <w:t>Upper Saddle River, N.J. : Pearson, c2014. xxiii, 807 p. ; 24 cm.</w:t>
      </w:r>
    </w:p>
    <w:p w:rsidR="00DE3FF4" w:rsidRDefault="00E70C16">
      <w:pPr>
        <w:ind w:left="360"/>
      </w:pPr>
      <w:r>
        <w:t>Total charges (checkout + renewals): 1</w:t>
      </w:r>
      <w:r>
        <w:tab/>
        <w:t>Date of last use: 2014-02-05</w:t>
      </w:r>
    </w:p>
    <w:p w:rsidR="00DE3FF4" w:rsidRDefault="00E70C16">
      <w:pPr>
        <w:pStyle w:val="Heading2"/>
      </w:pPr>
      <w:r>
        <w:t>249. Laboratory and diagnostic tests with nursing implications / Joyce LeFever</w:t>
      </w:r>
      <w:r>
        <w:t xml:space="preserve"> Kee, MSN, RN, Associate Professor Emerita, College of Science, University of Delaware, Newark, Delaware. (2018)</w:t>
      </w:r>
    </w:p>
    <w:p w:rsidR="00DE3FF4" w:rsidRDefault="00E70C16">
      <w:pPr>
        <w:ind w:left="360"/>
      </w:pPr>
      <w:r>
        <w:t>3039300002644279</w:t>
      </w:r>
      <w:r>
        <w:tab/>
        <w:t>SOUTH  RT 48.5 .K44 2018</w:t>
      </w:r>
      <w:r>
        <w:br/>
        <w:t xml:space="preserve">9780134704463 | 0134704460 | </w:t>
      </w:r>
    </w:p>
    <w:p w:rsidR="00DE3FF4" w:rsidRDefault="00E70C16">
      <w:pPr>
        <w:ind w:left="360"/>
      </w:pPr>
      <w:r>
        <w:t>Upper Saddle River, N.J. : Pearson, c2014. xxiii, 807 p. ; 24 cm. xxiii</w:t>
      </w:r>
      <w:r>
        <w:t>, 819 pages ; 24 cm</w:t>
      </w:r>
    </w:p>
    <w:p w:rsidR="00DE3FF4" w:rsidRDefault="00E70C16">
      <w:pPr>
        <w:ind w:left="360"/>
      </w:pPr>
      <w:r>
        <w:t>Total charges (checkout + renewals): 0</w:t>
      </w:r>
      <w:r>
        <w:tab/>
        <w:t>Date of last use: 2018-05-18</w:t>
      </w:r>
    </w:p>
    <w:p w:rsidR="00DE3FF4" w:rsidRDefault="00E70C16">
      <w:pPr>
        <w:pStyle w:val="Heading2"/>
      </w:pPr>
      <w:r>
        <w:t>250. Nurse's quick reference to common laboratory  diagnostic tests / Frances Talaska Fischbach, Margaret A. Fischbach. (2016)</w:t>
      </w:r>
    </w:p>
    <w:p w:rsidR="00DE3FF4" w:rsidRDefault="00E70C16">
      <w:pPr>
        <w:ind w:left="360"/>
      </w:pPr>
      <w:r>
        <w:t>3039200001446462</w:t>
      </w:r>
      <w:r>
        <w:tab/>
        <w:t>BOYCE  RT 48.5 .N88 2016</w:t>
      </w:r>
      <w:r>
        <w:br/>
        <w:t xml:space="preserve">9781451192421 | 1451192428 | </w:t>
      </w:r>
    </w:p>
    <w:p w:rsidR="00DE3FF4" w:rsidRDefault="00E70C16">
      <w:pPr>
        <w:ind w:left="360"/>
      </w:pPr>
      <w:r>
        <w:t>Upper Saddle River, N.J. : Pearson, c2014. xxiii, 807 p. ; 24 cm. xxiii, 819 pages ; 24 cm xix, 642 pages : illustrations ; 19 cm.</w:t>
      </w:r>
    </w:p>
    <w:p w:rsidR="00DE3FF4" w:rsidRDefault="00E70C16">
      <w:pPr>
        <w:ind w:left="360"/>
      </w:pPr>
      <w:r>
        <w:lastRenderedPageBreak/>
        <w:t>Total charges (checkout + renewals): 0</w:t>
      </w:r>
      <w:r>
        <w:tab/>
        <w:t>Date of last use: 2016-04-12</w:t>
      </w:r>
    </w:p>
    <w:p w:rsidR="00DE3FF4" w:rsidRDefault="00E70C16">
      <w:pPr>
        <w:pStyle w:val="Heading2"/>
      </w:pPr>
      <w:r>
        <w:t>251. Nursing diagnosis han</w:t>
      </w:r>
      <w:r>
        <w:t>dbook : an evidence-based guide to planning care / [edited by] Betty J. Ackley, Gail B. Ladwig. (2011)</w:t>
      </w:r>
    </w:p>
    <w:p w:rsidR="00DE3FF4" w:rsidRDefault="00E70C16">
      <w:pPr>
        <w:ind w:left="360"/>
      </w:pPr>
      <w:r>
        <w:t>3036000001636986</w:t>
      </w:r>
      <w:r>
        <w:tab/>
        <w:t>ALLEGHENY  RT 48.6 .A35 2011</w:t>
      </w:r>
      <w:r>
        <w:br/>
        <w:t xml:space="preserve">9780323071505 (pbk. : alk. paper) | 0323071503 (pbk. : alk. paper) | </w:t>
      </w:r>
    </w:p>
    <w:p w:rsidR="00DE3FF4" w:rsidRDefault="00E70C16">
      <w:pPr>
        <w:ind w:left="360"/>
      </w:pPr>
      <w:r>
        <w:t>St. Louis, Mo. : Mosby, c2011. xx, 93</w:t>
      </w:r>
      <w:r>
        <w:t>1 p. ; 26 cm.</w:t>
      </w:r>
    </w:p>
    <w:p w:rsidR="00DE3FF4" w:rsidRDefault="00E70C16">
      <w:pPr>
        <w:ind w:left="360"/>
      </w:pPr>
      <w:r>
        <w:t>Total charges (checkout + renewals): 5</w:t>
      </w:r>
      <w:r>
        <w:tab/>
        <w:t>Date of last use: 2012-04-24</w:t>
      </w:r>
    </w:p>
    <w:p w:rsidR="00DE3FF4" w:rsidRDefault="00E70C16">
      <w:pPr>
        <w:pStyle w:val="Heading2"/>
      </w:pPr>
      <w:r>
        <w:t>252. Nursing diagnosis handbook : an evidence-based guide to planning care / Betty J. Ackley, Gail B. Ladwig. (2014)</w:t>
      </w:r>
    </w:p>
    <w:p w:rsidR="00DE3FF4" w:rsidRDefault="00E70C16">
      <w:pPr>
        <w:ind w:left="360"/>
      </w:pPr>
      <w:r>
        <w:t>3036000001656216</w:t>
      </w:r>
      <w:r>
        <w:tab/>
        <w:t>ALLEGHENY  RT 48.6 .A35 2014</w:t>
      </w:r>
      <w:r>
        <w:br/>
      </w:r>
      <w:r>
        <w:t xml:space="preserve">9780323085496 (pbk. : alk. paper) | 0323085490 (pbk. : alk. paper) | </w:t>
      </w:r>
    </w:p>
    <w:p w:rsidR="00DE3FF4" w:rsidRDefault="00E70C16">
      <w:pPr>
        <w:ind w:left="360"/>
      </w:pPr>
      <w:r>
        <w:t>Maryland Heights, Mo. : Elsevier, c2014. xxii, 887 p. ; 26 cm.</w:t>
      </w:r>
    </w:p>
    <w:p w:rsidR="00DE3FF4" w:rsidRDefault="00E70C16">
      <w:pPr>
        <w:ind w:left="360"/>
      </w:pPr>
      <w:r>
        <w:t>Total charges (checkout + renewals): 1</w:t>
      </w:r>
      <w:r>
        <w:tab/>
        <w:t>Date of last use: 2015-02-12</w:t>
      </w:r>
    </w:p>
    <w:p w:rsidR="00DE3FF4" w:rsidRDefault="00E70C16">
      <w:pPr>
        <w:pStyle w:val="Heading2"/>
      </w:pPr>
      <w:r>
        <w:t>253. Nursing diagnosis handbook : an evidence-based gui</w:t>
      </w:r>
      <w:r>
        <w:t>de to planning care / [edited by] Betty J. Ackley, Gail B. Ladwig, Mary Beth Flynn Makic. (2017)</w:t>
      </w:r>
    </w:p>
    <w:p w:rsidR="00DE3FF4" w:rsidRDefault="00E70C16">
      <w:pPr>
        <w:ind w:left="360"/>
      </w:pPr>
      <w:r>
        <w:t>3036000001619966</w:t>
      </w:r>
      <w:r>
        <w:tab/>
        <w:t>ALLEGHENY NORTH SOUTH  RT 48.6 .A35 2017</w:t>
      </w:r>
      <w:r>
        <w:br/>
        <w:t xml:space="preserve">9780323322249 paperback ; alkaline paper | 0323322247 paperback ; alkaline paper | </w:t>
      </w:r>
    </w:p>
    <w:p w:rsidR="00DE3FF4" w:rsidRDefault="00E70C16">
      <w:pPr>
        <w:ind w:left="360"/>
      </w:pPr>
      <w:r>
        <w:t>Maryland Heights,</w:t>
      </w:r>
      <w:r>
        <w:t xml:space="preserve"> Mo. : Elsevier, c2014. xxii, 887 p. ; 26 cm. xix, 988 pages ; 26 cm</w:t>
      </w:r>
    </w:p>
    <w:p w:rsidR="00DE3FF4" w:rsidRDefault="00E70C16">
      <w:pPr>
        <w:ind w:left="360"/>
      </w:pPr>
      <w:r>
        <w:t>Total charges (checkout + renewals): 0</w:t>
      </w:r>
      <w:r>
        <w:tab/>
        <w:t>Date of last use: 2019-04-08</w:t>
      </w:r>
    </w:p>
    <w:p w:rsidR="00DE3FF4" w:rsidRDefault="00E70C16">
      <w:pPr>
        <w:pStyle w:val="Heading2"/>
      </w:pPr>
      <w:r>
        <w:t>254. Nursing diagnosis handbook : an evidence-based guide to planning care / Betty J. Ackley [and four others]. (2020)</w:t>
      </w:r>
    </w:p>
    <w:p w:rsidR="00DE3FF4" w:rsidRDefault="00E70C16">
      <w:pPr>
        <w:ind w:left="360"/>
      </w:pPr>
      <w:r>
        <w:t>3039200001547491</w:t>
      </w:r>
      <w:r>
        <w:tab/>
        <w:t>BOYCE SOUTH  RT 48.6 .A35 2020</w:t>
      </w:r>
      <w:r>
        <w:br/>
        <w:t xml:space="preserve">9780323551120 | 0323551122 | </w:t>
      </w:r>
    </w:p>
    <w:p w:rsidR="00DE3FF4" w:rsidRDefault="00E70C16">
      <w:pPr>
        <w:ind w:left="360"/>
      </w:pPr>
      <w:r>
        <w:t>Maryland Heights, Mo. : Elsevier, c2014. xxii, 887 p. ; 26 cm. xix, 988 pages ; 26 cm xviii, 999 pages : color ; 26 cm</w:t>
      </w:r>
    </w:p>
    <w:p w:rsidR="00DE3FF4" w:rsidRDefault="00E70C16">
      <w:pPr>
        <w:ind w:left="360"/>
      </w:pPr>
      <w:r>
        <w:t>Total charges (checkout + renewals): 0</w:t>
      </w:r>
      <w:r>
        <w:tab/>
        <w:t>Date of last use: 20</w:t>
      </w:r>
      <w:r>
        <w:t>19-07-18</w:t>
      </w:r>
    </w:p>
    <w:p w:rsidR="00DE3FF4" w:rsidRDefault="00E70C16">
      <w:pPr>
        <w:pStyle w:val="Heading2"/>
      </w:pPr>
      <w:r>
        <w:t>255. Handbook of nursing diagnosis / Lynda Juall Carpenito. (2013)</w:t>
      </w:r>
    </w:p>
    <w:p w:rsidR="00DE3FF4" w:rsidRDefault="00E70C16">
      <w:pPr>
        <w:ind w:left="360"/>
      </w:pPr>
      <w:r>
        <w:t>3036000001695487</w:t>
      </w:r>
      <w:r>
        <w:tab/>
        <w:t>ALLEGHENY  RT 48.6 .C385 2013</w:t>
      </w:r>
      <w:r>
        <w:br/>
        <w:t xml:space="preserve">9781608311101 (pbk.) | 1608311104 (pbk.) | 9781451185140 | 1451185146 | </w:t>
      </w:r>
    </w:p>
    <w:p w:rsidR="00DE3FF4" w:rsidRDefault="00E70C16">
      <w:pPr>
        <w:ind w:left="360"/>
      </w:pPr>
      <w:r>
        <w:t>Philadelphia : Wolters Kluwer/Lippincott Williams  Wilkins H</w:t>
      </w:r>
      <w:r>
        <w:t>ealth, c2013. iv, 874 p. ; 18 cm. + 1 health pattern</w:t>
      </w:r>
    </w:p>
    <w:p w:rsidR="00DE3FF4" w:rsidRDefault="00E70C16">
      <w:pPr>
        <w:ind w:left="360"/>
      </w:pPr>
      <w:r>
        <w:lastRenderedPageBreak/>
        <w:t>Total charges (checkout + renewals): 2</w:t>
      </w:r>
      <w:r>
        <w:tab/>
        <w:t>Date of last use: 2013-09-26</w:t>
      </w:r>
    </w:p>
    <w:p w:rsidR="00DE3FF4" w:rsidRDefault="00E70C16">
      <w:pPr>
        <w:pStyle w:val="Heading2"/>
      </w:pPr>
      <w:r>
        <w:t>256. Handbook of nursing diagnosis / Lynda Juall Carpenito, RN, MSN, CRNP Family Nurse Practitioner, ChesPenn Health Services, Chester,</w:t>
      </w:r>
      <w:r>
        <w:t xml:space="preserve"> Pennsylvania, Nursing Consultant, Mullica Hill, New Jersey. (2017)</w:t>
      </w:r>
    </w:p>
    <w:p w:rsidR="00DE3FF4" w:rsidRDefault="00E70C16">
      <w:pPr>
        <w:ind w:left="360"/>
      </w:pPr>
      <w:r>
        <w:t>3039200001556351</w:t>
      </w:r>
      <w:r>
        <w:tab/>
        <w:t>BOYCE SOUTH  RT 48.6 .C385 2017</w:t>
      </w:r>
      <w:r>
        <w:br/>
        <w:t xml:space="preserve">9781496338396 | 1496338391 | </w:t>
      </w:r>
    </w:p>
    <w:p w:rsidR="00DE3FF4" w:rsidRDefault="00E70C16">
      <w:pPr>
        <w:ind w:left="360"/>
      </w:pPr>
      <w:r>
        <w:t>Philadelphia : Wolters Kluwer/Lippincott Williams  Wilkins Health, c2013. iv, 874 p. ; 18 cm. + 1 health patt</w:t>
      </w:r>
      <w:r>
        <w:t>ern xviii, 831 pages</w:t>
      </w:r>
    </w:p>
    <w:p w:rsidR="00DE3FF4" w:rsidRDefault="00E70C16">
      <w:pPr>
        <w:ind w:left="360"/>
      </w:pPr>
      <w:r>
        <w:t>Total charges (checkout + renewals): 0</w:t>
      </w:r>
      <w:r>
        <w:tab/>
        <w:t>Date of last use: 2016-08-25</w:t>
      </w:r>
    </w:p>
    <w:p w:rsidR="00DE3FF4" w:rsidRDefault="00E70C16">
      <w:pPr>
        <w:pStyle w:val="Heading2"/>
      </w:pPr>
      <w:r>
        <w:t>257. Nursing diagnosis : application to clinical practice / [edited by] Lynda Juall Carpenito-Moyet. (2010)</w:t>
      </w:r>
    </w:p>
    <w:p w:rsidR="00DE3FF4" w:rsidRDefault="00E70C16">
      <w:pPr>
        <w:ind w:left="360"/>
      </w:pPr>
      <w:r>
        <w:t>3036000001584541</w:t>
      </w:r>
      <w:r>
        <w:tab/>
        <w:t>ALLEGHENY  RT 48.6 .C39 2010</w:t>
      </w:r>
      <w:r>
        <w:br/>
        <w:t>9780781777926</w:t>
      </w:r>
      <w:r>
        <w:t xml:space="preserve"> (hard copy : alk. paper) | 0781777925 (hard copy : alk. paper) | </w:t>
      </w:r>
    </w:p>
    <w:p w:rsidR="00DE3FF4" w:rsidRDefault="00E70C16">
      <w:pPr>
        <w:ind w:left="360"/>
      </w:pPr>
      <w:r>
        <w:t>Philadelphia : Wolters Kluwer/Lippincott Williams  Wilkins, c2010. xx, 1006 p. : ill. ; 28 cm.</w:t>
      </w:r>
    </w:p>
    <w:p w:rsidR="00DE3FF4" w:rsidRDefault="00E70C16">
      <w:pPr>
        <w:ind w:left="360"/>
      </w:pPr>
      <w:r>
        <w:t>Total charges (checkout + renewals): 1</w:t>
      </w:r>
      <w:r>
        <w:tab/>
        <w:t>Date of last use: 2015-02-12</w:t>
      </w:r>
    </w:p>
    <w:p w:rsidR="00DE3FF4" w:rsidRDefault="00E70C16">
      <w:pPr>
        <w:pStyle w:val="Heading2"/>
      </w:pPr>
      <w:r>
        <w:t>258. Nursing diagnosis : a</w:t>
      </w:r>
      <w:r>
        <w:t>pplication to clinical practice / [edited by] Lynda Juall Carpenito, RN, MSN, CRNP. (2017)</w:t>
      </w:r>
    </w:p>
    <w:p w:rsidR="00DE3FF4" w:rsidRDefault="00E70C16">
      <w:pPr>
        <w:ind w:left="360"/>
      </w:pPr>
      <w:r>
        <w:t>3039200001556005</w:t>
      </w:r>
      <w:r>
        <w:tab/>
        <w:t>BOYCE SOUTH  RT 48.6 .C39 2017</w:t>
      </w:r>
      <w:r>
        <w:br/>
        <w:t xml:space="preserve">9781496338419 (alk. paper) | 1496338413 (alk. paper) | </w:t>
      </w:r>
    </w:p>
    <w:p w:rsidR="00DE3FF4" w:rsidRDefault="00E70C16">
      <w:pPr>
        <w:ind w:left="360"/>
      </w:pPr>
      <w:r>
        <w:t>Philadelphia : Wolters Kluwer/Lippincott Williams  Wilkins, c</w:t>
      </w:r>
      <w:r>
        <w:t>2010. xx, 1006 p. : ill. ; 28 cm. xix, 1156 pages ; 28 cm</w:t>
      </w:r>
    </w:p>
    <w:p w:rsidR="00DE3FF4" w:rsidRDefault="00E70C16">
      <w:pPr>
        <w:ind w:left="360"/>
      </w:pPr>
      <w:r>
        <w:t>Total charges (checkout + renewals): 0</w:t>
      </w:r>
      <w:r>
        <w:tab/>
        <w:t>Date of last use: 2016-08-25</w:t>
      </w:r>
    </w:p>
    <w:p w:rsidR="00DE3FF4" w:rsidRDefault="00E70C16">
      <w:pPr>
        <w:pStyle w:val="Heading2"/>
      </w:pPr>
      <w:r>
        <w:t xml:space="preserve">259. Nurse's pocket guide : diagnoses, prioritized interventions, and rationales / Doenges Marilynn E., Moorhouse Mary Frances, </w:t>
      </w:r>
      <w:r>
        <w:t>Murr Alice C. (2013)</w:t>
      </w:r>
    </w:p>
    <w:p w:rsidR="00DE3FF4" w:rsidRDefault="00E70C16">
      <w:pPr>
        <w:ind w:left="360"/>
      </w:pPr>
      <w:r>
        <w:t>3127800001004873</w:t>
      </w:r>
      <w:r>
        <w:tab/>
        <w:t>NORTH  RT 48.6 .D64 2013</w:t>
      </w:r>
      <w:r>
        <w:br/>
        <w:t xml:space="preserve">9780803627826 | 0803627823 | </w:t>
      </w:r>
    </w:p>
    <w:p w:rsidR="00DE3FF4" w:rsidRDefault="00E70C16">
      <w:pPr>
        <w:ind w:left="360"/>
      </w:pPr>
      <w:r>
        <w:t>Philadelphia, PA : F.A. Davis Co., c2013. xviii, 1279 p. : 20 cm.</w:t>
      </w:r>
    </w:p>
    <w:p w:rsidR="00DE3FF4" w:rsidRDefault="00E70C16">
      <w:pPr>
        <w:ind w:left="360"/>
      </w:pPr>
      <w:r>
        <w:t>Total charges (checkout + renewals): 1</w:t>
      </w:r>
      <w:r>
        <w:tab/>
        <w:t>Date of last use: 2015-07-29</w:t>
      </w:r>
    </w:p>
    <w:p w:rsidR="00DE3FF4" w:rsidRDefault="00E70C16">
      <w:pPr>
        <w:pStyle w:val="Heading2"/>
      </w:pPr>
      <w:r>
        <w:lastRenderedPageBreak/>
        <w:t>260. Nursing diagnosis manual</w:t>
      </w:r>
      <w:r>
        <w:t xml:space="preserve"> : planning, individualizing, and documenting client care / Marilynn E. Doenges, Mary Frances Moorhouse, Alice C. Murr, Diane Bligh. (2016)</w:t>
      </w:r>
    </w:p>
    <w:p w:rsidR="00DE3FF4" w:rsidRDefault="00E70C16">
      <w:pPr>
        <w:ind w:left="360"/>
      </w:pPr>
      <w:r>
        <w:t>3036000001820762</w:t>
      </w:r>
      <w:r>
        <w:tab/>
        <w:t>ALLEGHENY SOUTH  RT 48.6 .D643 2016</w:t>
      </w:r>
      <w:r>
        <w:br/>
        <w:t xml:space="preserve">9780803644748 | 0803644744 | </w:t>
      </w:r>
    </w:p>
    <w:p w:rsidR="00DE3FF4" w:rsidRDefault="00E70C16">
      <w:pPr>
        <w:ind w:left="360"/>
      </w:pPr>
      <w:r>
        <w:t>Philadelphia, PA : F.A. Davis Co.</w:t>
      </w:r>
      <w:r>
        <w:t>, c2013. xviii, 1279 p. : 20 cm. xiii, 1101 pages ; 26 cm + 1 two-sided card</w:t>
      </w:r>
    </w:p>
    <w:p w:rsidR="00DE3FF4" w:rsidRDefault="00E70C16">
      <w:pPr>
        <w:ind w:left="360"/>
      </w:pPr>
      <w:r>
        <w:t>Total charges (checkout + renewals): 0</w:t>
      </w:r>
      <w:r>
        <w:tab/>
        <w:t>Date of last use: 2019-02-06</w:t>
      </w:r>
    </w:p>
    <w:p w:rsidR="00DE3FF4" w:rsidRDefault="00E70C16">
      <w:pPr>
        <w:pStyle w:val="Heading2"/>
      </w:pPr>
      <w:r>
        <w:t>261. Nursing diagnosis manual : planning, individualizing, and documenting client care / Marilynn E. Doenges, M</w:t>
      </w:r>
      <w:r>
        <w:t>ary Frances Moorhouse, Alice C. Murr. (2019)</w:t>
      </w:r>
    </w:p>
    <w:p w:rsidR="00DE3FF4" w:rsidRDefault="00E70C16">
      <w:pPr>
        <w:ind w:left="360"/>
      </w:pPr>
      <w:r>
        <w:t>3039300002634635</w:t>
      </w:r>
      <w:r>
        <w:tab/>
        <w:t>SOUTH  RT 48.6 .D651 2019</w:t>
      </w:r>
      <w:r>
        <w:br/>
        <w:t xml:space="preserve">9780803676770 (pbk.) | 0803676778 | </w:t>
      </w:r>
    </w:p>
    <w:p w:rsidR="00DE3FF4" w:rsidRDefault="00E70C16">
      <w:pPr>
        <w:ind w:left="360"/>
      </w:pPr>
      <w:r>
        <w:t>Philadelphia, PA : F.A. Davis Co., c2013. xviii, 1279 p. : 20 cm. xiii, 1101 pages ; 26 cm + 1 two-sided card p. ; cm.</w:t>
      </w:r>
    </w:p>
    <w:p w:rsidR="00DE3FF4" w:rsidRDefault="00E70C16">
      <w:pPr>
        <w:ind w:left="360"/>
      </w:pPr>
      <w:r>
        <w:t>Total charge</w:t>
      </w:r>
      <w:r>
        <w:t>s (checkout + renewals): 0</w:t>
      </w:r>
      <w:r>
        <w:tab/>
        <w:t>Date of last use: 2019-09-05</w:t>
      </w:r>
    </w:p>
    <w:p w:rsidR="00DE3FF4" w:rsidRDefault="00E70C16">
      <w:pPr>
        <w:pStyle w:val="Heading2"/>
      </w:pPr>
      <w:r>
        <w:t>262. Mosby's guide to nursing diagnosis / Gail B. Ladwig, Betty J. Ackley. (2011)</w:t>
      </w:r>
    </w:p>
    <w:p w:rsidR="00DE3FF4" w:rsidRDefault="00E70C16">
      <w:pPr>
        <w:ind w:left="360"/>
      </w:pPr>
      <w:r>
        <w:t>3036000001694860</w:t>
      </w:r>
      <w:r>
        <w:tab/>
        <w:t>ALLEGHENY  RT 48.6 .L33 2011</w:t>
      </w:r>
      <w:r>
        <w:br/>
        <w:t xml:space="preserve">9780323071727 (pbk.) | 0323071724 (pbk.) | </w:t>
      </w:r>
    </w:p>
    <w:p w:rsidR="00DE3FF4" w:rsidRDefault="00E70C16">
      <w:pPr>
        <w:ind w:left="360"/>
      </w:pPr>
      <w:r>
        <w:t>Maryland Heights, Mo. : Mosb</w:t>
      </w:r>
      <w:r>
        <w:t>y/Elsevier, c2011. xiii, 802 p. ; 19 cm.</w:t>
      </w:r>
    </w:p>
    <w:p w:rsidR="00DE3FF4" w:rsidRDefault="00E70C16">
      <w:pPr>
        <w:ind w:left="360"/>
      </w:pPr>
      <w:r>
        <w:t>Total charges (checkout + renewals): 5</w:t>
      </w:r>
      <w:r>
        <w:tab/>
        <w:t>Date of last use: 2020-09-18</w:t>
      </w:r>
    </w:p>
    <w:p w:rsidR="00DE3FF4" w:rsidRDefault="00E70C16">
      <w:pPr>
        <w:pStyle w:val="Heading2"/>
      </w:pPr>
      <w:r>
        <w:t>263. Mosby's guide to nursing diagnosis / Gail B. Ladwig, Betty J. Ackley. (2014)</w:t>
      </w:r>
    </w:p>
    <w:p w:rsidR="00DE3FF4" w:rsidRDefault="00E70C16">
      <w:pPr>
        <w:ind w:left="360"/>
      </w:pPr>
      <w:r>
        <w:t>3127800001004212</w:t>
      </w:r>
      <w:r>
        <w:tab/>
        <w:t>NORTH  RT 48.6 .L33 2014</w:t>
      </w:r>
      <w:r>
        <w:br/>
      </w:r>
      <w:r>
        <w:t xml:space="preserve">9780323089203 (pbk.) | 0323089208 (pbk.) | </w:t>
      </w:r>
    </w:p>
    <w:p w:rsidR="00DE3FF4" w:rsidRDefault="00E70C16">
      <w:pPr>
        <w:ind w:left="360"/>
      </w:pPr>
      <w:r>
        <w:t>Maryland Heights, Mo. : Mosby/Elsevier, c2011. xiii, 802 p. ; 19 cm. xvi, 887 pages ; 19 cm</w:t>
      </w:r>
    </w:p>
    <w:p w:rsidR="00DE3FF4" w:rsidRDefault="00E70C16">
      <w:pPr>
        <w:ind w:left="360"/>
      </w:pPr>
      <w:r>
        <w:t>Total charges (checkout + renewals): 0</w:t>
      </w:r>
      <w:r>
        <w:tab/>
        <w:t>Date of last use: 2015-09-14</w:t>
      </w:r>
    </w:p>
    <w:p w:rsidR="00DE3FF4" w:rsidRDefault="00E70C16">
      <w:pPr>
        <w:pStyle w:val="Heading2"/>
      </w:pPr>
      <w:r>
        <w:t>264. Mosby's guide to nursing diagnosis / Gail B. La</w:t>
      </w:r>
      <w:r>
        <w:t>dwig, MSN, RN, Betty J. Ackley, MSN, EdS, RN, Mary Beth Flynn Makic, PhD, RN, CNS, CCNS, FAAN. (2017)</w:t>
      </w:r>
    </w:p>
    <w:p w:rsidR="00DE3FF4" w:rsidRDefault="00E70C16">
      <w:pPr>
        <w:ind w:left="360"/>
      </w:pPr>
      <w:r>
        <w:t>3127800000965207</w:t>
      </w:r>
      <w:r>
        <w:tab/>
        <w:t>NORTH  RT 48.6 .L33 2017</w:t>
      </w:r>
      <w:r>
        <w:br/>
        <w:t xml:space="preserve">9780323390200 (pbk.) | 032339020X (pbk.) | </w:t>
      </w:r>
    </w:p>
    <w:p w:rsidR="00DE3FF4" w:rsidRDefault="00E70C16">
      <w:pPr>
        <w:ind w:left="360"/>
      </w:pPr>
      <w:r>
        <w:lastRenderedPageBreak/>
        <w:t>Maryland Heights, Mo. : Mosby/Elsevier, c2011. xiii, 802 p. ; 19 cm.</w:t>
      </w:r>
      <w:r>
        <w:t xml:space="preserve"> xvi, 887 pages ; 19 cm xi, 887 pages ; 19 cm</w:t>
      </w:r>
    </w:p>
    <w:p w:rsidR="00DE3FF4" w:rsidRDefault="00E70C16">
      <w:pPr>
        <w:ind w:left="360"/>
      </w:pPr>
      <w:r>
        <w:t>Total charges (checkout + renewals): 0</w:t>
      </w:r>
      <w:r>
        <w:tab/>
        <w:t>Date of last use: 2018-12-10</w:t>
      </w:r>
    </w:p>
    <w:p w:rsidR="00DE3FF4" w:rsidRDefault="00E70C16">
      <w:pPr>
        <w:pStyle w:val="Heading2"/>
      </w:pPr>
      <w:r>
        <w:t>265. NANDA-I nursing diagnoses : definitions  classification, 2007-2008. (2007)</w:t>
      </w:r>
    </w:p>
    <w:p w:rsidR="00DE3FF4" w:rsidRDefault="00E70C16">
      <w:pPr>
        <w:ind w:left="360"/>
      </w:pPr>
      <w:r>
        <w:t>3036000001672916</w:t>
      </w:r>
      <w:r>
        <w:tab/>
        <w:t>ALLEGHENY  RT 48.6 .N67 2007/08</w:t>
      </w:r>
      <w:r>
        <w:br/>
        <w:t xml:space="preserve">0978892402 | </w:t>
      </w:r>
      <w:r>
        <w:t xml:space="preserve">9780978892401 | </w:t>
      </w:r>
    </w:p>
    <w:p w:rsidR="00DE3FF4" w:rsidRDefault="00E70C16">
      <w:pPr>
        <w:ind w:left="360"/>
      </w:pPr>
      <w:r>
        <w:t>Philadelphia : NANDA International, c2007. xvi, 343 p. : ill. ; 20 cm.</w:t>
      </w:r>
    </w:p>
    <w:p w:rsidR="00DE3FF4" w:rsidRDefault="00E70C16">
      <w:pPr>
        <w:ind w:left="360"/>
      </w:pPr>
      <w:r>
        <w:t>Total charges (checkout + renewals): 6</w:t>
      </w:r>
      <w:r>
        <w:tab/>
        <w:t>Date of last use: 2020-09-18</w:t>
      </w:r>
    </w:p>
    <w:p w:rsidR="00DE3FF4" w:rsidRDefault="00E70C16">
      <w:pPr>
        <w:pStyle w:val="Heading2"/>
      </w:pPr>
      <w:r>
        <w:t xml:space="preserve">266. NANDA International nursing diagnoses : definitions  classification 2012-2014 / edited by T. </w:t>
      </w:r>
      <w:r>
        <w:t>Heather Herdman. (2012)</w:t>
      </w:r>
    </w:p>
    <w:p w:rsidR="00DE3FF4" w:rsidRDefault="00E70C16">
      <w:pPr>
        <w:ind w:left="360"/>
      </w:pPr>
      <w:r>
        <w:t>3036000001641598</w:t>
      </w:r>
      <w:r>
        <w:tab/>
        <w:t>ALLEGHENY  RT 48.6 .N67 2012</w:t>
      </w:r>
      <w:r>
        <w:br/>
        <w:t xml:space="preserve">9780470654828 | 0470654821 | </w:t>
      </w:r>
    </w:p>
    <w:p w:rsidR="00DE3FF4" w:rsidRDefault="00E70C16">
      <w:pPr>
        <w:ind w:left="360"/>
      </w:pPr>
      <w:r>
        <w:t>Chichester, UK. : Wiley-Blackwell, 2012. xxxii, 533 p. ; 24 cm.</w:t>
      </w:r>
    </w:p>
    <w:p w:rsidR="00DE3FF4" w:rsidRDefault="00E70C16">
      <w:pPr>
        <w:ind w:left="360"/>
      </w:pPr>
      <w:r>
        <w:t>Total charges (checkout + renewals): 1</w:t>
      </w:r>
      <w:r>
        <w:tab/>
        <w:t>Date of last use: 2017-10-27</w:t>
      </w:r>
    </w:p>
    <w:p w:rsidR="00DE3FF4" w:rsidRDefault="00E70C16">
      <w:pPr>
        <w:pStyle w:val="Heading2"/>
      </w:pPr>
      <w:r>
        <w:t>267. Nursing diagnosis :</w:t>
      </w:r>
      <w:r>
        <w:t xml:space="preserve"> application to clinical practice / [edited by] Lynda Juall Carpenito. (2013)</w:t>
      </w:r>
    </w:p>
    <w:p w:rsidR="00DE3FF4" w:rsidRDefault="00E70C16">
      <w:pPr>
        <w:ind w:left="360"/>
      </w:pPr>
      <w:r>
        <w:t>3036000001695313</w:t>
      </w:r>
      <w:r>
        <w:tab/>
        <w:t>ALLEGHENY SOUTH  RT 48.6 .N869 2013</w:t>
      </w:r>
      <w:r>
        <w:br/>
        <w:t xml:space="preserve">9781608311095 (alk. paper) | 1608311090 (alk. paper) | </w:t>
      </w:r>
    </w:p>
    <w:p w:rsidR="00DE3FF4" w:rsidRDefault="00E70C16">
      <w:pPr>
        <w:ind w:left="360"/>
      </w:pPr>
      <w:r>
        <w:t>Philadelphia : Wolters Kluwer Health/Lippincott Williams  Wilkins, c2</w:t>
      </w:r>
      <w:r>
        <w:t>013. xvii, 998 p. : ill. ; 28 cm.</w:t>
      </w:r>
    </w:p>
    <w:p w:rsidR="00DE3FF4" w:rsidRDefault="00E70C16">
      <w:pPr>
        <w:ind w:left="360"/>
      </w:pPr>
      <w:r>
        <w:t>Total charges (checkout + renewals): 1</w:t>
      </w:r>
      <w:r>
        <w:tab/>
        <w:t>Date of last use: 2015-02-11</w:t>
      </w:r>
    </w:p>
    <w:p w:rsidR="00DE3FF4" w:rsidRDefault="00E70C16">
      <w:pPr>
        <w:pStyle w:val="Heading2"/>
      </w:pPr>
      <w:r>
        <w:t>268. Rapid physical assessment [videorecording (DVD)] / director, Bill R. Irwin ; writer, John Shannon. (2006)</w:t>
      </w:r>
    </w:p>
    <w:p w:rsidR="00DE3FF4" w:rsidRDefault="00E70C16">
      <w:pPr>
        <w:ind w:left="360"/>
      </w:pPr>
      <w:r>
        <w:t>3127800001037378</w:t>
      </w:r>
      <w:r>
        <w:tab/>
        <w:t>NORTH  RT 48.6 .R37 2006</w:t>
      </w:r>
      <w:r>
        <w:br/>
      </w:r>
    </w:p>
    <w:p w:rsidR="00DE3FF4" w:rsidRDefault="00E70C16">
      <w:pPr>
        <w:ind w:left="360"/>
      </w:pPr>
      <w:r>
        <w:t>Cypress, CA : Medcom Trainex, c2006. 1 videodisc (25 min., 3 sec.) : sd., col. ; 4 3/4 in.</w:t>
      </w:r>
    </w:p>
    <w:p w:rsidR="00DE3FF4" w:rsidRDefault="00E70C16">
      <w:pPr>
        <w:ind w:left="360"/>
      </w:pPr>
      <w:r>
        <w:t>Total charges (checkout + renewals): 1</w:t>
      </w:r>
      <w:r>
        <w:tab/>
        <w:t>Date of last use: 2017-08-23</w:t>
      </w:r>
    </w:p>
    <w:p w:rsidR="00DE3FF4" w:rsidRDefault="00E70C16">
      <w:pPr>
        <w:pStyle w:val="Heading2"/>
      </w:pPr>
      <w:r>
        <w:t>269. Sparks and Taylor's nursing diagnosis reference manual / Sheila Sparks Ralph, Cynthia M. Tay</w:t>
      </w:r>
      <w:r>
        <w:t>lor. (2014)</w:t>
      </w:r>
    </w:p>
    <w:p w:rsidR="00DE3FF4" w:rsidRDefault="00E70C16">
      <w:pPr>
        <w:ind w:left="360"/>
      </w:pPr>
      <w:r>
        <w:t>3036000001688219</w:t>
      </w:r>
      <w:r>
        <w:tab/>
        <w:t>ALLEGHENY SOUTH  RT 48.6 .S66 2014</w:t>
      </w:r>
      <w:r>
        <w:br/>
        <w:t xml:space="preserve">9781451187014 (alk. paper) | 1451187017 (alk. paper) | </w:t>
      </w:r>
    </w:p>
    <w:p w:rsidR="00DE3FF4" w:rsidRDefault="00E70C16">
      <w:pPr>
        <w:ind w:left="360"/>
      </w:pPr>
      <w:r>
        <w:lastRenderedPageBreak/>
        <w:t>Philadelphia : Wolters Kluwer/Lippincott Williams  Wilkins Health, c2014. xxix, 845 p. ; 23 cm.</w:t>
      </w:r>
    </w:p>
    <w:p w:rsidR="00DE3FF4" w:rsidRDefault="00E70C16">
      <w:pPr>
        <w:ind w:left="360"/>
      </w:pPr>
      <w:r>
        <w:t>Total charges (checkout + renewals): 1</w:t>
      </w:r>
      <w:r>
        <w:tab/>
        <w:t>D</w:t>
      </w:r>
      <w:r>
        <w:t>ate of last use: 2020-09-18</w:t>
      </w:r>
    </w:p>
    <w:p w:rsidR="00DE3FF4" w:rsidRDefault="00E70C16">
      <w:pPr>
        <w:pStyle w:val="Heading2"/>
      </w:pPr>
      <w:r>
        <w:t>270. Sparks  Taylor's nursing diagnosis reference manual / Linda Lee Phelps, DNP, RN, Clinical Assistant Professor, College of Nursing and Health Innovation, Arizona State University, Phoenix, Arizona. (2017)</w:t>
      </w:r>
    </w:p>
    <w:p w:rsidR="00DE3FF4" w:rsidRDefault="00E70C16">
      <w:pPr>
        <w:ind w:left="360"/>
      </w:pPr>
      <w:r>
        <w:t>3127800000965280</w:t>
      </w:r>
      <w:r>
        <w:tab/>
        <w:t>NO</w:t>
      </w:r>
      <w:r>
        <w:t>RTH SOUTH  RT 48.6 .S66 2017</w:t>
      </w:r>
      <w:r>
        <w:br/>
        <w:t xml:space="preserve">9781496347817 (paperback) | 1496347811 (paperback) | </w:t>
      </w:r>
    </w:p>
    <w:p w:rsidR="00DE3FF4" w:rsidRDefault="00E70C16">
      <w:pPr>
        <w:ind w:left="360"/>
      </w:pPr>
      <w:r>
        <w:t>Philadelphia : Wolters Kluwer/Lippincott Williams  Wilkins Health, c2014. xxix, 845 p. ; 23 cm. xxvii, 935 p. ; 23 cm.</w:t>
      </w:r>
    </w:p>
    <w:p w:rsidR="00DE3FF4" w:rsidRDefault="00E70C16">
      <w:pPr>
        <w:ind w:left="360"/>
      </w:pPr>
      <w:r>
        <w:t>Total charges (checkout + renewals): 0</w:t>
      </w:r>
      <w:r>
        <w:tab/>
        <w:t>Date of last us</w:t>
      </w:r>
      <w:r>
        <w:t>e: 2018-12-10</w:t>
      </w:r>
    </w:p>
    <w:p w:rsidR="00DE3FF4" w:rsidRDefault="00E70C16">
      <w:pPr>
        <w:pStyle w:val="Heading2"/>
      </w:pPr>
      <w:r>
        <w:t>271. Sparks  Taylor's nursing diagnosis reference manual / Linda Lee Phelps, DNP, RN, Clinical Assistant Professor, College of Nursing and Health Innovation, Arizona State University, Phoenix, Arizona. (2020)</w:t>
      </w:r>
    </w:p>
    <w:p w:rsidR="00DE3FF4" w:rsidRDefault="00E70C16">
      <w:pPr>
        <w:ind w:left="360"/>
      </w:pPr>
      <w:r>
        <w:t>3039200001568125</w:t>
      </w:r>
      <w:r>
        <w:tab/>
        <w:t>BOYCE  RT 48.6 .</w:t>
      </w:r>
      <w:r>
        <w:t>S66 2020</w:t>
      </w:r>
      <w:r>
        <w:br/>
        <w:t xml:space="preserve">9781975141745 | 1975141741 | </w:t>
      </w:r>
    </w:p>
    <w:p w:rsidR="00DE3FF4" w:rsidRDefault="00E70C16">
      <w:pPr>
        <w:ind w:left="360"/>
      </w:pPr>
      <w:r>
        <w:t>Philadelphia : Wolters Kluwer/Lippincott Williams  Wilkins Health, c2014. xxix, 845 p. ; 23 cm. xxvii, 935 p. ; 23 cm. xxvii, 719 pages ; 23 cm.</w:t>
      </w:r>
    </w:p>
    <w:p w:rsidR="00DE3FF4" w:rsidRDefault="00E70C16">
      <w:pPr>
        <w:ind w:left="360"/>
      </w:pPr>
      <w:r>
        <w:t>Total charges (checkout + renewals): 0</w:t>
      </w:r>
      <w:r>
        <w:tab/>
        <w:t>Date of last use: 2020-02-10</w:t>
      </w:r>
    </w:p>
    <w:p w:rsidR="00DE3FF4" w:rsidRDefault="00E70C16">
      <w:pPr>
        <w:pStyle w:val="Heading2"/>
      </w:pPr>
      <w:r>
        <w:t>272.</w:t>
      </w:r>
      <w:r>
        <w:t xml:space="preserve"> All-in-one nursing care planning resource : medical-surgical, pediatric, maternity, psychiatric nursing care plans / Pamela L. Swearingen, special project editor. (2016)</w:t>
      </w:r>
    </w:p>
    <w:p w:rsidR="00DE3FF4" w:rsidRDefault="00E70C16">
      <w:pPr>
        <w:ind w:left="360"/>
      </w:pPr>
      <w:r>
        <w:t>3039200001408025</w:t>
      </w:r>
      <w:r>
        <w:tab/>
        <w:t>BOYCE NORTH SOUTH  RT 49 .A4161 2016</w:t>
      </w:r>
      <w:r>
        <w:br/>
        <w:t xml:space="preserve">9780323262866 | 0323262864 | </w:t>
      </w:r>
    </w:p>
    <w:p w:rsidR="00DE3FF4" w:rsidRDefault="00E70C16">
      <w:pPr>
        <w:ind w:left="360"/>
      </w:pPr>
      <w:r>
        <w:t>P</w:t>
      </w:r>
      <w:r>
        <w:t>hiladelphia : Wolters Kluwer/Lippincott Williams  Wilkins Health, c2014. xxix, 845 p. ; 23 cm. xxvii, 935 p. ; 23 cm. xxvii, 719 pages ; 23 cm. xiv, 802 pages ; 28 cm.</w:t>
      </w:r>
    </w:p>
    <w:p w:rsidR="00DE3FF4" w:rsidRDefault="00E70C16">
      <w:pPr>
        <w:ind w:left="360"/>
      </w:pPr>
      <w:r>
        <w:t>Total charges (checkout + renewals): 0</w:t>
      </w:r>
      <w:r>
        <w:tab/>
        <w:t>Date of last use: 2019-01-22</w:t>
      </w:r>
    </w:p>
    <w:p w:rsidR="00DE3FF4" w:rsidRDefault="00E70C16">
      <w:pPr>
        <w:pStyle w:val="Heading2"/>
      </w:pPr>
      <w:r>
        <w:t>273. All-in-one care</w:t>
      </w:r>
      <w:r>
        <w:t xml:space="preserve"> planning resource : medical-surgical, pediatric, maternity, psychiatric nursing care plans / Pamela L. Swearingen, special project editor. (2012)</w:t>
      </w:r>
    </w:p>
    <w:p w:rsidR="00DE3FF4" w:rsidRDefault="00E70C16">
      <w:pPr>
        <w:ind w:left="360"/>
      </w:pPr>
      <w:r>
        <w:t>3127800001004295</w:t>
      </w:r>
      <w:r>
        <w:tab/>
        <w:t>NORTH  RT 49 .A45 2012</w:t>
      </w:r>
      <w:r>
        <w:br/>
        <w:t xml:space="preserve">9780323074209 (pbk. : alk. paper) | 0323074200 (pbk. : alk. paper) | </w:t>
      </w:r>
    </w:p>
    <w:p w:rsidR="00DE3FF4" w:rsidRDefault="00E70C16">
      <w:pPr>
        <w:ind w:left="360"/>
      </w:pPr>
      <w:r>
        <w:lastRenderedPageBreak/>
        <w:t>St. Louis, Mo. : Elsevier/Mosby, c2012. xii, 786 p. ; 28 cm.</w:t>
      </w:r>
    </w:p>
    <w:p w:rsidR="00DE3FF4" w:rsidRDefault="00E70C16">
      <w:pPr>
        <w:ind w:left="360"/>
      </w:pPr>
      <w:r>
        <w:t>Total charges (checkout + renewals): 1</w:t>
      </w:r>
      <w:r>
        <w:tab/>
        <w:t>Date of last use: 2015-07-29</w:t>
      </w:r>
    </w:p>
    <w:p w:rsidR="00DE3FF4" w:rsidRDefault="00E70C16">
      <w:pPr>
        <w:pStyle w:val="Heading2"/>
      </w:pPr>
      <w:r>
        <w:t>274. All-in-one nursing care planning resource : medical-surgical, pediatric, maternity, and psychiatric-mental health / Pamel</w:t>
      </w:r>
      <w:r>
        <w:t>a L. Swearingen, RN, special project editor. (2019)</w:t>
      </w:r>
    </w:p>
    <w:p w:rsidR="00DE3FF4" w:rsidRDefault="00E70C16">
      <w:pPr>
        <w:ind w:left="360"/>
      </w:pPr>
      <w:r>
        <w:t>3039200001544373</w:t>
      </w:r>
      <w:r>
        <w:tab/>
        <w:t>BOYCE SOUTH  RT 49 .A45 2019</w:t>
      </w:r>
      <w:r>
        <w:br/>
        <w:t xml:space="preserve">9780323532006 | 0323532004 | </w:t>
      </w:r>
    </w:p>
    <w:p w:rsidR="00DE3FF4" w:rsidRDefault="00E70C16">
      <w:pPr>
        <w:ind w:left="360"/>
      </w:pPr>
      <w:r>
        <w:t>St. Louis, Mo. : Elsevier/Mosby, c2012. xii, 786 p. ; 28 cm. xiii, 806 pages ; 28 cm</w:t>
      </w:r>
    </w:p>
    <w:p w:rsidR="00DE3FF4" w:rsidRDefault="00E70C16">
      <w:pPr>
        <w:ind w:left="360"/>
      </w:pPr>
      <w:r>
        <w:t>Total charges (checkout + renewals): 0</w:t>
      </w:r>
      <w:r>
        <w:tab/>
        <w:t>Date</w:t>
      </w:r>
      <w:r>
        <w:t xml:space="preserve"> of last use: 2019-01-22</w:t>
      </w:r>
    </w:p>
    <w:p w:rsidR="00DE3FF4" w:rsidRDefault="00E70C16">
      <w:pPr>
        <w:pStyle w:val="Heading2"/>
      </w:pPr>
      <w:r>
        <w:t>275. Nursing care plans : transitional patient  family centered care / Lynda Juall Carpenito. (2014)</w:t>
      </w:r>
    </w:p>
    <w:p w:rsidR="00DE3FF4" w:rsidRDefault="00E70C16">
      <w:pPr>
        <w:ind w:left="360"/>
      </w:pPr>
      <w:r>
        <w:t>3036000001656679</w:t>
      </w:r>
      <w:r>
        <w:tab/>
        <w:t>ALLEGHENY SOUTH  RT 49 .C37 2014</w:t>
      </w:r>
      <w:r>
        <w:br/>
        <w:t xml:space="preserve">9781451187878 (alk. paper) | 1451187874 (alk. paper) | </w:t>
      </w:r>
    </w:p>
    <w:p w:rsidR="00DE3FF4" w:rsidRDefault="00E70C16">
      <w:pPr>
        <w:ind w:left="360"/>
      </w:pPr>
      <w:r>
        <w:t xml:space="preserve">St. Louis, Mo. : </w:t>
      </w:r>
      <w:r>
        <w:t>Elsevier/Mosby, c2012. xii, 786 p. ; 28 cm. xiii, 806 pages ; 28 cm xx, 933 pages ; 28 cm + 1 card.</w:t>
      </w:r>
    </w:p>
    <w:p w:rsidR="00DE3FF4" w:rsidRDefault="00E70C16">
      <w:pPr>
        <w:ind w:left="360"/>
      </w:pPr>
      <w:r>
        <w:t>Total charges (checkout + renewals): 1</w:t>
      </w:r>
      <w:r>
        <w:tab/>
        <w:t>Date of last use: 2015-02-12</w:t>
      </w:r>
    </w:p>
    <w:p w:rsidR="00DE3FF4" w:rsidRDefault="00E70C16">
      <w:pPr>
        <w:pStyle w:val="Heading2"/>
      </w:pPr>
      <w:r>
        <w:t>276. Nursing care plans : transitional patient  family centered care / Lynda Juall Carpe</w:t>
      </w:r>
      <w:r>
        <w:t>nito. (2017)</w:t>
      </w:r>
    </w:p>
    <w:p w:rsidR="00DE3FF4" w:rsidRDefault="00E70C16">
      <w:pPr>
        <w:ind w:left="360"/>
      </w:pPr>
      <w:r>
        <w:t>3039200001555239</w:t>
      </w:r>
      <w:r>
        <w:tab/>
        <w:t>BOYCE NORTH SOUTH  RT 49 .C37 2017</w:t>
      </w:r>
      <w:r>
        <w:br/>
        <w:t xml:space="preserve">9781496349262 | 1496349261 | </w:t>
      </w:r>
    </w:p>
    <w:p w:rsidR="00DE3FF4" w:rsidRDefault="00E70C16">
      <w:pPr>
        <w:ind w:left="360"/>
      </w:pPr>
      <w:r>
        <w:t>St. Louis, Mo. : Elsevier/Mosby, c2012. xii, 786 p. ; 28 cm. xiii, 806 pages ; 28 cm xx, 933 pages ; 28 cm + 1 card. xvi, 853 p. ; ill. ; 28 cm.</w:t>
      </w:r>
    </w:p>
    <w:p w:rsidR="00DE3FF4" w:rsidRDefault="00E70C16">
      <w:pPr>
        <w:ind w:left="360"/>
      </w:pPr>
      <w:r>
        <w:t>Total charges (c</w:t>
      </w:r>
      <w:r>
        <w:t>heckout + renewals): 0</w:t>
      </w:r>
      <w:r>
        <w:tab/>
        <w:t>Date of last use: 2017-03-02</w:t>
      </w:r>
    </w:p>
    <w:p w:rsidR="00DE3FF4" w:rsidRDefault="00E70C16">
      <w:pPr>
        <w:pStyle w:val="Heading2"/>
      </w:pPr>
      <w:r>
        <w:t>277. Nursing care plans  documentation : nursing diagnoses and collaborative problems / Lynda Juall Carpenito-Moyet. (2009)</w:t>
      </w:r>
    </w:p>
    <w:p w:rsidR="00DE3FF4" w:rsidRDefault="00E70C16">
      <w:pPr>
        <w:ind w:left="360"/>
      </w:pPr>
      <w:r>
        <w:t>3036000001644063</w:t>
      </w:r>
      <w:r>
        <w:tab/>
        <w:t>ALLEGHENY  RT 49 .C38 2009</w:t>
      </w:r>
      <w:r>
        <w:br/>
        <w:t>9780781770644 (alk. paper) | 0781770</w:t>
      </w:r>
      <w:r>
        <w:t xml:space="preserve">645 (alk. paper) | </w:t>
      </w:r>
    </w:p>
    <w:p w:rsidR="00DE3FF4" w:rsidRDefault="00E70C16">
      <w:pPr>
        <w:ind w:left="360"/>
      </w:pPr>
      <w:r>
        <w:t>Philadelphia : Wolters Kluwer Health/Lippincott Williams  Wilkins, c2009. xviii, 814 p. : ill. ; 28 cm.</w:t>
      </w:r>
    </w:p>
    <w:p w:rsidR="00DE3FF4" w:rsidRDefault="00E70C16">
      <w:pPr>
        <w:ind w:left="360"/>
      </w:pPr>
      <w:r>
        <w:t>Total charges (checkout + renewals): 13</w:t>
      </w:r>
      <w:r>
        <w:tab/>
        <w:t>Date of last use: 2020-09-18</w:t>
      </w:r>
    </w:p>
    <w:p w:rsidR="00DE3FF4" w:rsidRDefault="00E70C16">
      <w:pPr>
        <w:pStyle w:val="Heading2"/>
      </w:pPr>
      <w:r>
        <w:lastRenderedPageBreak/>
        <w:t>278. Nursing care plans : transitional patient  family centered</w:t>
      </w:r>
      <w:r>
        <w:t xml:space="preserve"> care / Lynda Juall Carpenito. (2014)</w:t>
      </w:r>
    </w:p>
    <w:p w:rsidR="00DE3FF4" w:rsidRDefault="00E70C16">
      <w:pPr>
        <w:ind w:left="360"/>
      </w:pPr>
      <w:r>
        <w:t>3036000001656679</w:t>
      </w:r>
      <w:r>
        <w:tab/>
        <w:t>ALLEGHENY SOUTH  RT 49 .C37 2014</w:t>
      </w:r>
      <w:r>
        <w:br/>
        <w:t xml:space="preserve">9781451187878 (alk. paper) | 1451187874 (alk. paper) | </w:t>
      </w:r>
    </w:p>
    <w:p w:rsidR="00DE3FF4" w:rsidRDefault="00E70C16">
      <w:pPr>
        <w:ind w:left="360"/>
      </w:pPr>
      <w:r>
        <w:t xml:space="preserve">Philadelphia : Wolters Kluwer Health/Lippincott Williams  Wilkins, c2009. xviii, 814 p. : ill. ; 28 cm. xx, 933 </w:t>
      </w:r>
      <w:r>
        <w:t>pages ; 28 cm + 1 card.</w:t>
      </w:r>
    </w:p>
    <w:p w:rsidR="00DE3FF4" w:rsidRDefault="00E70C16">
      <w:pPr>
        <w:ind w:left="360"/>
      </w:pPr>
      <w:r>
        <w:t>Total charges (checkout + renewals): 1</w:t>
      </w:r>
      <w:r>
        <w:tab/>
        <w:t>Date of last use: 2015-02-12</w:t>
      </w:r>
    </w:p>
    <w:p w:rsidR="00DE3FF4" w:rsidRDefault="00E70C16">
      <w:pPr>
        <w:pStyle w:val="Heading2"/>
      </w:pPr>
      <w:r>
        <w:t>279. Nursing care plans : guidelines for individualizing client care across the life span / Marilynn E. Doenges, Mary Frances Moorhouse, Alice C. Murr. (2010)</w:t>
      </w:r>
    </w:p>
    <w:p w:rsidR="00DE3FF4" w:rsidRDefault="00E70C16">
      <w:pPr>
        <w:ind w:left="360"/>
      </w:pPr>
      <w:r>
        <w:t>30360</w:t>
      </w:r>
      <w:r>
        <w:t>00001515495</w:t>
      </w:r>
      <w:r>
        <w:tab/>
        <w:t>ALLEGHENY  RT 49 .D64 2010</w:t>
      </w:r>
      <w:r>
        <w:br/>
        <w:t xml:space="preserve">9780803622104 | 0803622104 | </w:t>
      </w:r>
    </w:p>
    <w:p w:rsidR="00DE3FF4" w:rsidRDefault="00E70C16">
      <w:pPr>
        <w:ind w:left="360"/>
      </w:pPr>
      <w:r>
        <w:t>Philadelphia : F.A. Davis Co., c2010. xxx, 961 p. ; 28 cm.</w:t>
      </w:r>
    </w:p>
    <w:p w:rsidR="00DE3FF4" w:rsidRDefault="00E70C16">
      <w:pPr>
        <w:ind w:left="360"/>
      </w:pPr>
      <w:r>
        <w:t>Total charges (checkout + renewals): 4</w:t>
      </w:r>
      <w:r>
        <w:tab/>
        <w:t>Date of last use: 2019-11-04</w:t>
      </w:r>
    </w:p>
    <w:p w:rsidR="00DE3FF4" w:rsidRDefault="00E70C16">
      <w:pPr>
        <w:pStyle w:val="Heading2"/>
      </w:pPr>
      <w:r>
        <w:t xml:space="preserve">280. Nursing care plans : guidelines for individualizing </w:t>
      </w:r>
      <w:r>
        <w:t>client care across the life span / Marilynn E. Doenges, Mary Frances Moorhouse, Alice C. Murr. (2014)</w:t>
      </w:r>
    </w:p>
    <w:p w:rsidR="00DE3FF4" w:rsidRDefault="00E70C16">
      <w:pPr>
        <w:ind w:left="360"/>
      </w:pPr>
      <w:r>
        <w:t>3036000001611047</w:t>
      </w:r>
      <w:r>
        <w:tab/>
        <w:t>ALLEGHENY NORTH  RT 49 .D64 2014</w:t>
      </w:r>
      <w:r>
        <w:br/>
        <w:t xml:space="preserve">9780803630413 (paperback) | 0803630417 (paperback) | </w:t>
      </w:r>
    </w:p>
    <w:p w:rsidR="00DE3FF4" w:rsidRDefault="00E70C16">
      <w:pPr>
        <w:ind w:left="360"/>
      </w:pPr>
      <w:r>
        <w:t xml:space="preserve">Philadelphia : F.A. Davis Co., c2010. xxx, 961 p. </w:t>
      </w:r>
      <w:r>
        <w:t>; 28 cm. xxxii, 951 pages ; 28 cm</w:t>
      </w:r>
    </w:p>
    <w:p w:rsidR="00DE3FF4" w:rsidRDefault="00E70C16">
      <w:pPr>
        <w:ind w:left="360"/>
      </w:pPr>
      <w:r>
        <w:t>Total charges (checkout + renewals): 0</w:t>
      </w:r>
      <w:r>
        <w:tab/>
        <w:t>Date of last use: 2019-11-04</w:t>
      </w:r>
    </w:p>
    <w:p w:rsidR="00DE3FF4" w:rsidRDefault="00E70C16">
      <w:pPr>
        <w:pStyle w:val="Heading2"/>
      </w:pPr>
      <w:r>
        <w:t>281. Nursing care plans : guidelines for individualizing client care across the life span / Marilynn E. Doenges, Mary Frances Moorhouse, Alice C. Murr. (2</w:t>
      </w:r>
      <w:r>
        <w:t>019)</w:t>
      </w:r>
    </w:p>
    <w:p w:rsidR="00DE3FF4" w:rsidRDefault="00E70C16">
      <w:pPr>
        <w:ind w:left="360"/>
      </w:pPr>
      <w:r>
        <w:t>3039200001544696</w:t>
      </w:r>
      <w:r>
        <w:tab/>
        <w:t>BOYCE SOUTH  RT 49 .D64 2019</w:t>
      </w:r>
      <w:r>
        <w:br/>
        <w:t xml:space="preserve">9780803660861 (pbk. : alk. paper) | 0803660863 | </w:t>
      </w:r>
    </w:p>
    <w:p w:rsidR="00DE3FF4" w:rsidRDefault="00E70C16">
      <w:pPr>
        <w:ind w:left="360"/>
      </w:pPr>
      <w:r>
        <w:t>Philadelphia : F.A. Davis Co., c2010. xxx, 961 p. ; 28 cm. xxxii, 951 pages ; 28 cm xxiv, 1016 p. ; ill. ; 28 cm.</w:t>
      </w:r>
    </w:p>
    <w:p w:rsidR="00DE3FF4" w:rsidRDefault="00E70C16">
      <w:pPr>
        <w:ind w:left="360"/>
      </w:pPr>
      <w:r>
        <w:t>Total charges (checkout + renewals): 0</w:t>
      </w:r>
      <w:r>
        <w:tab/>
        <w:t>Da</w:t>
      </w:r>
      <w:r>
        <w:t>te of last use: 2019-02-12</w:t>
      </w:r>
    </w:p>
    <w:p w:rsidR="00DE3FF4" w:rsidRDefault="00E70C16">
      <w:pPr>
        <w:pStyle w:val="Heading2"/>
      </w:pPr>
      <w:r>
        <w:t>282. Clinical reasoning and care coordination in advanced practice nursing / RuthAnne Kuiper, Daniel J. Pesut, Tamatha E. Arms. (2016)</w:t>
      </w:r>
    </w:p>
    <w:p w:rsidR="00DE3FF4" w:rsidRDefault="00E70C16">
      <w:pPr>
        <w:ind w:left="360"/>
      </w:pPr>
      <w:r>
        <w:t>3039200001552293</w:t>
      </w:r>
      <w:r>
        <w:tab/>
        <w:t>BOYCE  RT 49 .K85 2016</w:t>
      </w:r>
      <w:r>
        <w:br/>
        <w:t>9780826131836 paperback | 0826131832 paperback | (ISBN</w:t>
      </w:r>
      <w:r>
        <w:t xml:space="preserve"> invalid)9780826131843 electronic book | </w:t>
      </w:r>
    </w:p>
    <w:p w:rsidR="00DE3FF4" w:rsidRDefault="00E70C16">
      <w:pPr>
        <w:ind w:left="360"/>
      </w:pPr>
      <w:r>
        <w:lastRenderedPageBreak/>
        <w:t>Philadelphia : F.A. Davis Co., c2010. xxx, 961 p. ; 28 cm. xxxii, 951 pages ; 28 cm xxiv, 1016 p. ; ill. ; 28 cm. ix, 403 pages ; 26 cm</w:t>
      </w:r>
    </w:p>
    <w:p w:rsidR="00DE3FF4" w:rsidRDefault="00E70C16">
      <w:pPr>
        <w:ind w:left="360"/>
      </w:pPr>
      <w:r>
        <w:t>Total charges (checkout + renewals): 0</w:t>
      </w:r>
      <w:r>
        <w:tab/>
        <w:t>Date of last use: 2016-06-29</w:t>
      </w:r>
    </w:p>
    <w:p w:rsidR="00DE3FF4" w:rsidRDefault="00E70C16">
      <w:pPr>
        <w:pStyle w:val="Heading2"/>
      </w:pPr>
      <w:r>
        <w:t>283. Nursi</w:t>
      </w:r>
      <w:r>
        <w:t>ng care plans : diagnoses, interventions, and outcomes / [edited by] Meg Gulanick, Judith L. Myers. (2014)</w:t>
      </w:r>
    </w:p>
    <w:p w:rsidR="00DE3FF4" w:rsidRDefault="00E70C16">
      <w:pPr>
        <w:ind w:left="360"/>
      </w:pPr>
      <w:r>
        <w:t>3127800001049787</w:t>
      </w:r>
      <w:r>
        <w:tab/>
        <w:t>NORTH  RT 49 .N87 2014</w:t>
      </w:r>
      <w:r>
        <w:br/>
        <w:t xml:space="preserve">9780323091374 (pbk. : alk. paper) | 0323091377 (pbk. : alk. paper) | </w:t>
      </w:r>
    </w:p>
    <w:p w:rsidR="00DE3FF4" w:rsidRDefault="00E70C16">
      <w:pPr>
        <w:ind w:left="360"/>
      </w:pPr>
      <w:r>
        <w:t>Philadelphia : Elsevier/Mosby, c2014. v</w:t>
      </w:r>
      <w:r>
        <w:t>ii, 979 p. ; 28 cm.</w:t>
      </w:r>
    </w:p>
    <w:p w:rsidR="00DE3FF4" w:rsidRDefault="00E70C16">
      <w:pPr>
        <w:ind w:left="360"/>
      </w:pPr>
      <w:r>
        <w:t>Total charges (checkout + renewals): 1</w:t>
      </w:r>
      <w:r>
        <w:tab/>
        <w:t>Date of last use: 2015-07-29</w:t>
      </w:r>
    </w:p>
    <w:p w:rsidR="00DE3FF4" w:rsidRDefault="00E70C16">
      <w:pPr>
        <w:pStyle w:val="Heading2"/>
      </w:pPr>
      <w:r>
        <w:t>284. Nursing care plans : diagnoses, interventions,  outcomes / [edited by] Meg Gulanick, Judith L. Myers. (2017)</w:t>
      </w:r>
    </w:p>
    <w:p w:rsidR="00DE3FF4" w:rsidRDefault="00E70C16">
      <w:pPr>
        <w:ind w:left="360"/>
      </w:pPr>
      <w:r>
        <w:t>3127800000964374</w:t>
      </w:r>
      <w:r>
        <w:tab/>
        <w:t>NORTH  RT 49 .N87 2017</w:t>
      </w:r>
      <w:r>
        <w:br/>
        <w:t xml:space="preserve">9780323428187 </w:t>
      </w:r>
      <w:r>
        <w:t xml:space="preserve">(pbk. ; alk. paper) | 0323428185 | </w:t>
      </w:r>
    </w:p>
    <w:p w:rsidR="00DE3FF4" w:rsidRDefault="00E70C16">
      <w:pPr>
        <w:ind w:left="360"/>
      </w:pPr>
      <w:r>
        <w:t>Philadelphia : Elsevier/Mosby, c2014. vii, 979 p. ; 28 cm. xvi, 991 pages ; 28 cm</w:t>
      </w:r>
    </w:p>
    <w:p w:rsidR="00DE3FF4" w:rsidRDefault="00E70C16">
      <w:pPr>
        <w:ind w:left="360"/>
      </w:pPr>
      <w:r>
        <w:t>Total charges (checkout + renewals): 2</w:t>
      </w:r>
      <w:r>
        <w:tab/>
        <w:t>Date of last use: 2019-09-20</w:t>
      </w:r>
    </w:p>
    <w:p w:rsidR="00DE3FF4" w:rsidRDefault="00E70C16">
      <w:pPr>
        <w:pStyle w:val="Heading2"/>
      </w:pPr>
      <w:r>
        <w:t>285. Patient care [videorecording (DVD)] : plans and pathways. (2010)</w:t>
      </w:r>
    </w:p>
    <w:p w:rsidR="00DE3FF4" w:rsidRDefault="00E70C16">
      <w:pPr>
        <w:ind w:left="360"/>
      </w:pPr>
      <w:r>
        <w:t>3036000001695081</w:t>
      </w:r>
      <w:r>
        <w:tab/>
        <w:t>ALLEGHENY  RT 49 .P298 2010</w:t>
      </w:r>
      <w:r>
        <w:br/>
      </w:r>
    </w:p>
    <w:p w:rsidR="00DE3FF4" w:rsidRDefault="00E70C16">
      <w:pPr>
        <w:ind w:left="360"/>
      </w:pPr>
      <w:r>
        <w:t>[Bendigo, Vic.] : VEA, c2010. 1 videodisc (DVD) (19 min.) : sd., col. ; 4 3/4 in.</w:t>
      </w:r>
    </w:p>
    <w:p w:rsidR="00DE3FF4" w:rsidRDefault="00E70C16">
      <w:pPr>
        <w:ind w:left="360"/>
      </w:pPr>
      <w:r>
        <w:t>Total charges (checkout + renewals): 0</w:t>
      </w:r>
      <w:r>
        <w:tab/>
        <w:t>Date of last use: 2014-01-23</w:t>
      </w:r>
    </w:p>
    <w:p w:rsidR="00DE3FF4" w:rsidRDefault="00E70C16">
      <w:pPr>
        <w:pStyle w:val="Heading2"/>
      </w:pPr>
      <w:r>
        <w:t>286. Ulrich  Canale's nursing care planning guides : priorit</w:t>
      </w:r>
      <w:r>
        <w:t>ization, delegation, and critical thinking / Nancy Haugen, Sandra Galura. (2011)</w:t>
      </w:r>
    </w:p>
    <w:p w:rsidR="00DE3FF4" w:rsidRDefault="00E70C16">
      <w:pPr>
        <w:ind w:left="360"/>
      </w:pPr>
      <w:r>
        <w:t>3036000001594391</w:t>
      </w:r>
      <w:r>
        <w:tab/>
        <w:t>ALLEGHENY  RT 49 .U47 2011</w:t>
      </w:r>
      <w:r>
        <w:br/>
        <w:t xml:space="preserve">9781437701746 (pbk. : alk. paper) | 1437701744 (pbk. : alk. paper) | </w:t>
      </w:r>
    </w:p>
    <w:p w:rsidR="00DE3FF4" w:rsidRDefault="00E70C16">
      <w:pPr>
        <w:ind w:left="360"/>
      </w:pPr>
      <w:r>
        <w:t>Maryland Heights, Mo. : Saunders/Elsevier, c2011. 961 p. : il</w:t>
      </w:r>
      <w:r>
        <w:t>l. ; 28 cm.</w:t>
      </w:r>
    </w:p>
    <w:p w:rsidR="00DE3FF4" w:rsidRDefault="00E70C16">
      <w:pPr>
        <w:ind w:left="360"/>
      </w:pPr>
      <w:r>
        <w:t>Total charges (checkout + renewals): 9</w:t>
      </w:r>
      <w:r>
        <w:tab/>
        <w:t>Date of last use: 2012-03-01</w:t>
      </w:r>
    </w:p>
    <w:p w:rsidR="00DE3FF4" w:rsidRDefault="00E70C16">
      <w:pPr>
        <w:pStyle w:val="Heading2"/>
      </w:pPr>
      <w:r>
        <w:t>287. Charting made incredibly easy! (2010)</w:t>
      </w:r>
    </w:p>
    <w:p w:rsidR="00DE3FF4" w:rsidRDefault="00E70C16">
      <w:pPr>
        <w:ind w:left="360"/>
      </w:pPr>
      <w:r>
        <w:t>3036000001515727</w:t>
      </w:r>
      <w:r>
        <w:tab/>
        <w:t>ALLEGHENY  RT 50 .C483 2010</w:t>
      </w:r>
      <w:r>
        <w:br/>
        <w:t xml:space="preserve">9781605471969 | 1605471968 | </w:t>
      </w:r>
    </w:p>
    <w:p w:rsidR="00DE3FF4" w:rsidRDefault="00E70C16">
      <w:pPr>
        <w:ind w:left="360"/>
      </w:pPr>
      <w:r>
        <w:t xml:space="preserve">Philadelphia : Wolters Kluwer Health/Lippincott Williams  </w:t>
      </w:r>
      <w:r>
        <w:t>Wilkins, c2010. viii, 344 p. : ill. ; 24 cm.</w:t>
      </w:r>
    </w:p>
    <w:p w:rsidR="00DE3FF4" w:rsidRDefault="00E70C16">
      <w:pPr>
        <w:ind w:left="360"/>
      </w:pPr>
      <w:r>
        <w:lastRenderedPageBreak/>
        <w:t>Total charges (checkout + renewals): 6</w:t>
      </w:r>
      <w:r>
        <w:tab/>
        <w:t>Date of last use: 2020-09-18</w:t>
      </w:r>
    </w:p>
    <w:p w:rsidR="00DE3FF4" w:rsidRDefault="00E70C16">
      <w:pPr>
        <w:pStyle w:val="Heading2"/>
      </w:pPr>
      <w:r>
        <w:t>288. Chart Smart : the A-to-Z guide to better nursing documentation. (2011)</w:t>
      </w:r>
    </w:p>
    <w:p w:rsidR="00DE3FF4" w:rsidRDefault="00E70C16">
      <w:pPr>
        <w:ind w:left="360"/>
      </w:pPr>
      <w:r>
        <w:t>3036000001695768</w:t>
      </w:r>
      <w:r>
        <w:tab/>
        <w:t>ALLEGHENY  RT 50 .C487 2011</w:t>
      </w:r>
      <w:r>
        <w:br/>
      </w:r>
      <w:r>
        <w:t xml:space="preserve">9781605477640 (pbk.) | 1605477648 (pbk.) | </w:t>
      </w:r>
    </w:p>
    <w:p w:rsidR="00DE3FF4" w:rsidRDefault="00E70C16">
      <w:pPr>
        <w:ind w:left="360"/>
      </w:pPr>
      <w:r>
        <w:t>Philadelphia : Wolters Kluwer Health/Lippincott Williams  Wilkins, c2011. xi, 495 p. : ill. ; 23 cm.</w:t>
      </w:r>
    </w:p>
    <w:p w:rsidR="00DE3FF4" w:rsidRDefault="00E70C16">
      <w:pPr>
        <w:ind w:left="360"/>
      </w:pPr>
      <w:r>
        <w:t>Total charges (checkout + renewals): 1</w:t>
      </w:r>
      <w:r>
        <w:tab/>
        <w:t>Date of last use: 2013-09-26</w:t>
      </w:r>
    </w:p>
    <w:p w:rsidR="00DE3FF4" w:rsidRDefault="00E70C16">
      <w:pPr>
        <w:pStyle w:val="Heading2"/>
      </w:pPr>
      <w:r>
        <w:t>289. Document smart : the A-to-Z guide to b</w:t>
      </w:r>
      <w:r>
        <w:t>etter nursing documentation / clinical editor, Teri Capriotti. (2020)</w:t>
      </w:r>
    </w:p>
    <w:p w:rsidR="00DE3FF4" w:rsidRDefault="00E70C16">
      <w:pPr>
        <w:ind w:left="360"/>
      </w:pPr>
      <w:r>
        <w:t>3039200001544324</w:t>
      </w:r>
      <w:r>
        <w:tab/>
        <w:t>BOYCE  RT 50 .D63 2020</w:t>
      </w:r>
      <w:r>
        <w:br/>
      </w:r>
    </w:p>
    <w:p w:rsidR="00DE3FF4" w:rsidRDefault="00E70C16">
      <w:pPr>
        <w:ind w:left="360"/>
      </w:pPr>
      <w:r>
        <w:t>Philadelphia : Wolters Kluwer Health/Lippincott Williams  Wilkins, c2011. xi, 495 p. : ill. ; 23 cm. xxiv, 475 p, ; ill. ; 23 cm.</w:t>
      </w:r>
    </w:p>
    <w:p w:rsidR="00DE3FF4" w:rsidRDefault="00E70C16">
      <w:pPr>
        <w:ind w:left="360"/>
      </w:pPr>
      <w:r>
        <w:t>Total charges (</w:t>
      </w:r>
      <w:r>
        <w:t>checkout + renewals): 0</w:t>
      </w:r>
      <w:r>
        <w:tab/>
        <w:t>Date of last use: 2019-09-30</w:t>
      </w:r>
    </w:p>
    <w:p w:rsidR="00DE3FF4" w:rsidRDefault="00E70C16">
      <w:pPr>
        <w:pStyle w:val="Heading2"/>
      </w:pPr>
      <w:r>
        <w:t>290. Improving nursing documentation and reducing risk / Patricia A. Duclos-Miller, MSN, RN, NE-BC. (2016)</w:t>
      </w:r>
    </w:p>
    <w:p w:rsidR="00DE3FF4" w:rsidRDefault="00E70C16">
      <w:pPr>
        <w:ind w:left="360"/>
      </w:pPr>
      <w:r>
        <w:t>3039200001554752</w:t>
      </w:r>
      <w:r>
        <w:tab/>
        <w:t>BOYCE  RT 50 .D83 2017</w:t>
      </w:r>
      <w:r>
        <w:br/>
        <w:t xml:space="preserve">9781683080688 | 1683080688 | </w:t>
      </w:r>
    </w:p>
    <w:p w:rsidR="00DE3FF4" w:rsidRDefault="00E70C16">
      <w:pPr>
        <w:ind w:left="360"/>
      </w:pPr>
      <w:r>
        <w:t>Philadelphia : Wolters Klu</w:t>
      </w:r>
      <w:r>
        <w:t>wer Health/Lippincott Williams  Wilkins, c2011. xi, 495 p. : ill. ; 23 cm. xxiv, 475 p, ; ill. ; 23 cm. vii, 120 pages : illustrations ; 28 cm</w:t>
      </w:r>
    </w:p>
    <w:p w:rsidR="00DE3FF4" w:rsidRDefault="00E70C16">
      <w:pPr>
        <w:ind w:left="360"/>
      </w:pPr>
      <w:r>
        <w:t>Total charges (checkout + renewals): 0</w:t>
      </w:r>
      <w:r>
        <w:tab/>
        <w:t>Date of last use: 2017-02-20</w:t>
      </w:r>
    </w:p>
    <w:p w:rsidR="00DE3FF4" w:rsidRDefault="00E70C16">
      <w:pPr>
        <w:pStyle w:val="Heading2"/>
      </w:pPr>
      <w:r>
        <w:t>291. Nursing documentation made incredibly ea</w:t>
      </w:r>
      <w:r>
        <w:t>sy! / clinical editor, Kate Stout, RN, MSN. (2019)</w:t>
      </w:r>
    </w:p>
    <w:p w:rsidR="00DE3FF4" w:rsidRDefault="00E70C16">
      <w:pPr>
        <w:ind w:left="360"/>
      </w:pPr>
      <w:r>
        <w:t>3039200001561872</w:t>
      </w:r>
      <w:r>
        <w:tab/>
        <w:t>BOYCE  RT 50 .N87 2019</w:t>
      </w:r>
      <w:r>
        <w:br/>
        <w:t xml:space="preserve">9781496394736 paperback | 1496394739 paperback | </w:t>
      </w:r>
    </w:p>
    <w:p w:rsidR="00DE3FF4" w:rsidRDefault="00E70C16">
      <w:pPr>
        <w:ind w:left="360"/>
      </w:pPr>
      <w:r>
        <w:t>Philadelphia : Wolters Kluwer Health/Lippincott Williams  Wilkins, c2011. xi, 495 p. : ill. ; 23 cm. xxiv, 475 p, ;</w:t>
      </w:r>
      <w:r>
        <w:t xml:space="preserve"> ill. ; 23 cm. vii, 120 pages : illustrations ; 28 cm ix, 290 pages ; 23 cm.</w:t>
      </w:r>
    </w:p>
    <w:p w:rsidR="00DE3FF4" w:rsidRDefault="00E70C16">
      <w:pPr>
        <w:ind w:left="360"/>
      </w:pPr>
      <w:r>
        <w:t>Total charges (checkout + renewals): 1</w:t>
      </w:r>
      <w:r>
        <w:tab/>
        <w:t>Date of last use: 2018-11-28</w:t>
      </w:r>
    </w:p>
    <w:p w:rsidR="00DE3FF4" w:rsidRDefault="00E70C16">
      <w:pPr>
        <w:pStyle w:val="Heading2"/>
      </w:pPr>
      <w:r>
        <w:t>292. Nursing know-how. Charting patient care. (2009)</w:t>
      </w:r>
    </w:p>
    <w:p w:rsidR="00DE3FF4" w:rsidRDefault="00E70C16">
      <w:pPr>
        <w:ind w:left="360"/>
      </w:pPr>
      <w:r>
        <w:t>3036000001593443</w:t>
      </w:r>
      <w:r>
        <w:tab/>
        <w:t>ALLEGHENY  RT 50 .N875 2009</w:t>
      </w:r>
      <w:r>
        <w:br/>
        <w:t>9780781791946</w:t>
      </w:r>
      <w:r>
        <w:t xml:space="preserve"> (alk. paper) | 0781791944 (alk. paper) | </w:t>
      </w:r>
    </w:p>
    <w:p w:rsidR="00DE3FF4" w:rsidRDefault="00E70C16">
      <w:pPr>
        <w:ind w:left="360"/>
      </w:pPr>
      <w:r>
        <w:lastRenderedPageBreak/>
        <w:t>Philadelphia : Wolters Kluwer Health/Lippincott Williams  Wilkins, c2009. vi, 406 p. : ill. ; 24 cm.</w:t>
      </w:r>
    </w:p>
    <w:p w:rsidR="00DE3FF4" w:rsidRDefault="00E70C16">
      <w:pPr>
        <w:ind w:left="360"/>
      </w:pPr>
      <w:r>
        <w:t>Total charges (checkout + renewals): 1</w:t>
      </w:r>
      <w:r>
        <w:tab/>
        <w:t>Date of last use: 2020-09-18</w:t>
      </w:r>
    </w:p>
    <w:p w:rsidR="00DE3FF4" w:rsidRDefault="00E70C16">
      <w:pPr>
        <w:pStyle w:val="Heading2"/>
      </w:pPr>
      <w:r>
        <w:t>293. Applied clinical informatics for nurses</w:t>
      </w:r>
      <w:r>
        <w:t xml:space="preserve"> / edited by Susan Alexander, Karen H. Frith, Haley Hoy. (2019)</w:t>
      </w:r>
    </w:p>
    <w:p w:rsidR="00DE3FF4" w:rsidRDefault="00E70C16">
      <w:pPr>
        <w:ind w:left="360"/>
      </w:pPr>
      <w:r>
        <w:t>3039200001560072</w:t>
      </w:r>
      <w:r>
        <w:tab/>
        <w:t>BOYCE  RT 50.5 .A652 2019</w:t>
      </w:r>
      <w:r>
        <w:br/>
        <w:t xml:space="preserve">9781284129175 (pbk. ; alk. paper) | 1284129179 (pbk. ; alk. paper) | </w:t>
      </w:r>
    </w:p>
    <w:p w:rsidR="00DE3FF4" w:rsidRDefault="00E70C16">
      <w:pPr>
        <w:ind w:left="360"/>
      </w:pPr>
      <w:r>
        <w:t>Philadelphia : Wolters Kluwer Health/Lippincott Williams  Wilkins, c2009. vi, 4</w:t>
      </w:r>
      <w:r>
        <w:t>06 p. : ill. ; 24 cm. xv, 283 p. ; ill. ; 23 cm.</w:t>
      </w:r>
    </w:p>
    <w:p w:rsidR="00DE3FF4" w:rsidRDefault="00E70C16">
      <w:pPr>
        <w:ind w:left="360"/>
      </w:pPr>
      <w:r>
        <w:t>Total charges (checkout + renewals): 0</w:t>
      </w:r>
      <w:r>
        <w:tab/>
        <w:t>Date of last use: 2018-03-15</w:t>
      </w:r>
    </w:p>
    <w:p w:rsidR="00DE3FF4" w:rsidRDefault="00E70C16">
      <w:pPr>
        <w:pStyle w:val="Heading2"/>
      </w:pPr>
      <w:r>
        <w:t>294. Essentials of nursing informatics study guide / Juliana J. Brixey, Jack E. Brixey, Virginia K. Saba, Kathleen A. McCormick. (2016)</w:t>
      </w:r>
    </w:p>
    <w:p w:rsidR="00DE3FF4" w:rsidRDefault="00E70C16">
      <w:pPr>
        <w:ind w:left="360"/>
      </w:pPr>
      <w:r>
        <w:t>3039200001556591</w:t>
      </w:r>
      <w:r>
        <w:tab/>
        <w:t>BOYCE  RT 50.5 .B75 2016</w:t>
      </w:r>
      <w:r>
        <w:br/>
        <w:t xml:space="preserve">9780071845892 (pbk. ; alk. paper) | 0071845895 (pbk. ; alk. paper) | </w:t>
      </w:r>
    </w:p>
    <w:p w:rsidR="00DE3FF4" w:rsidRDefault="00E70C16">
      <w:pPr>
        <w:ind w:left="360"/>
      </w:pPr>
      <w:r>
        <w:t>Philadelphia : Wolters Kluwer Health/Lippincott Williams  Wilkins, c2009. vi, 406 p. : ill. ; 24 cm. xv, 283 p. ; ill. ; 23 cm. vii, 659 pages ;</w:t>
      </w:r>
      <w:r>
        <w:t xml:space="preserve"> 28 cm</w:t>
      </w:r>
    </w:p>
    <w:p w:rsidR="00DE3FF4" w:rsidRDefault="00E70C16">
      <w:pPr>
        <w:ind w:left="360"/>
      </w:pPr>
      <w:r>
        <w:t>Total charges (checkout + renewals): 0</w:t>
      </w:r>
      <w:r>
        <w:tab/>
        <w:t>Date of last use: 2019-09-16</w:t>
      </w:r>
    </w:p>
    <w:p w:rsidR="00DE3FF4" w:rsidRDefault="00E70C16">
      <w:pPr>
        <w:pStyle w:val="Heading2"/>
      </w:pPr>
      <w:r>
        <w:t>295. Essentials of nursing informatics / [edited by] Virginia K. Saba, EdD, RN, FAAN, FACMI, CEO and President, Sabacare, Inc., Arlington, Virginia, Distinguished Scholar, Emeritus,</w:t>
      </w:r>
      <w:r>
        <w:t xml:space="preserve"> Georgetown University, Washington, District of Columbia, Professor, Adjunct, Uniformed Services University, Bethesda, Maryland, Kathleen A. McCormick, PhD, RN, FAAN, FACMI, FHIMSS, Principal/Owner, SciMind, LLC, North Potomac, Maryland. (2015)</w:t>
      </w:r>
    </w:p>
    <w:p w:rsidR="00DE3FF4" w:rsidRDefault="00E70C16">
      <w:pPr>
        <w:ind w:left="360"/>
      </w:pPr>
      <w:r>
        <w:t>30392000015</w:t>
      </w:r>
      <w:r>
        <w:t>51907</w:t>
      </w:r>
      <w:r>
        <w:tab/>
        <w:t>BOYCE  RT 50.5 .E87 2015</w:t>
      </w:r>
      <w:r>
        <w:br/>
        <w:t xml:space="preserve">9780071829557 (pbk. ; alk. paper) | 0071829555 (pbk. ; alk. paper) | 9781259253973 | 125925397X | </w:t>
      </w:r>
    </w:p>
    <w:p w:rsidR="00DE3FF4" w:rsidRDefault="00E70C16">
      <w:pPr>
        <w:ind w:left="360"/>
      </w:pPr>
      <w:r>
        <w:t>Philadelphia : Wolters Kluwer Health/Lippincott Williams  Wilkins, c2009. vi, 406 p. : ill. ; 24 cm. xv, 283 p. ; ill. ; 23 cm</w:t>
      </w:r>
      <w:r>
        <w:t>. vii, 659 pages ; 28 cm xxiii, 886 pages : illustrations ; 23 cm</w:t>
      </w:r>
    </w:p>
    <w:p w:rsidR="00DE3FF4" w:rsidRDefault="00E70C16">
      <w:pPr>
        <w:ind w:left="360"/>
      </w:pPr>
      <w:r>
        <w:t>Total charges (checkout + renewals): 0</w:t>
      </w:r>
      <w:r>
        <w:tab/>
        <w:t>Date of last use: 2019-09-16</w:t>
      </w:r>
    </w:p>
    <w:p w:rsidR="00DE3FF4" w:rsidRDefault="00E70C16">
      <w:pPr>
        <w:pStyle w:val="Heading2"/>
      </w:pPr>
      <w:r>
        <w:lastRenderedPageBreak/>
        <w:t>296. The nurse's social media advantage : how making connections and sharing ideas can enhance your nursing career / by Ro</w:t>
      </w:r>
      <w:r>
        <w:t>bert Fraser. (2011)</w:t>
      </w:r>
    </w:p>
    <w:p w:rsidR="00DE3FF4" w:rsidRDefault="00E70C16">
      <w:pPr>
        <w:ind w:left="360"/>
      </w:pPr>
      <w:r>
        <w:t>3036000001643552</w:t>
      </w:r>
      <w:r>
        <w:tab/>
        <w:t>ALLEGHENY  RT 50.5 .F73 2011</w:t>
      </w:r>
      <w:r>
        <w:br/>
        <w:t xml:space="preserve">9781935476016 (alk. paper) | 1935476017 (alk. paper) | 9781935476344 (ePub) | 1935476343 (ePub) | 9781935476351 (PDF) | 1935476351 (PDF) | </w:t>
      </w:r>
    </w:p>
    <w:p w:rsidR="00DE3FF4" w:rsidRDefault="00E70C16">
      <w:pPr>
        <w:ind w:left="360"/>
      </w:pPr>
      <w:r>
        <w:t xml:space="preserve">Indianapolis, IN : Sigma Theta Tau International, </w:t>
      </w:r>
      <w:r>
        <w:t>c2011. xx, 236 p. : ill. ; 22 cm.</w:t>
      </w:r>
    </w:p>
    <w:p w:rsidR="00DE3FF4" w:rsidRDefault="00E70C16">
      <w:pPr>
        <w:ind w:left="360"/>
      </w:pPr>
      <w:r>
        <w:t>Total charges (checkout + renewals): 1</w:t>
      </w:r>
      <w:r>
        <w:tab/>
        <w:t>Date of last use: 2020-09-18</w:t>
      </w:r>
    </w:p>
    <w:p w:rsidR="00DE3FF4" w:rsidRDefault="00E70C16">
      <w:pPr>
        <w:pStyle w:val="Heading2"/>
      </w:pPr>
      <w:r>
        <w:t>297. Introduction to nursing informatics / Kathryn J. Hannah, Pamela Hussey, Margaret A. Kennedy, Marion J. Ball, editors. (2015)</w:t>
      </w:r>
    </w:p>
    <w:p w:rsidR="00DE3FF4" w:rsidRDefault="00E70C16">
      <w:pPr>
        <w:ind w:left="360"/>
      </w:pPr>
      <w:r>
        <w:t>3036000001614264</w:t>
      </w:r>
      <w:r>
        <w:tab/>
        <w:t>ALLEGHE</w:t>
      </w:r>
      <w:r>
        <w:t>NY SOUTH  RT 50.5 .H35 2015</w:t>
      </w:r>
      <w:r>
        <w:br/>
        <w:t xml:space="preserve">9781447129981 | 1447129989 | </w:t>
      </w:r>
    </w:p>
    <w:p w:rsidR="00DE3FF4" w:rsidRDefault="00E70C16">
      <w:pPr>
        <w:ind w:left="360"/>
      </w:pPr>
      <w:r>
        <w:t>Indianapolis, IN : Sigma Theta Tau International, c2011. xx, 236 p. : ill. ; 22 cm. xvii, 452 pages : illustrations (some color) ; 24 cm.</w:t>
      </w:r>
    </w:p>
    <w:p w:rsidR="00DE3FF4" w:rsidRDefault="00E70C16">
      <w:pPr>
        <w:ind w:left="360"/>
      </w:pPr>
      <w:r>
        <w:t>Total charges (checkout + renewals): 1</w:t>
      </w:r>
      <w:r>
        <w:tab/>
        <w:t>Date of last use: 201</w:t>
      </w:r>
      <w:r>
        <w:t>5-04-16</w:t>
      </w:r>
    </w:p>
    <w:p w:rsidR="00DE3FF4" w:rsidRDefault="00E70C16">
      <w:pPr>
        <w:pStyle w:val="Heading2"/>
      </w:pPr>
      <w:r>
        <w:t>298. Handbook of informatics for nurses  healthcare professionals / Toni Hebda, Kathleen Hunter, Patricia Czar. (2019)</w:t>
      </w:r>
    </w:p>
    <w:p w:rsidR="00DE3FF4" w:rsidRDefault="00E70C16">
      <w:pPr>
        <w:ind w:left="360"/>
      </w:pPr>
      <w:r>
        <w:t>3039200001561021</w:t>
      </w:r>
      <w:r>
        <w:tab/>
        <w:t>BOYCE  RT 50.5 .H43 2019</w:t>
      </w:r>
      <w:r>
        <w:br/>
      </w:r>
    </w:p>
    <w:p w:rsidR="00DE3FF4" w:rsidRDefault="00E70C16">
      <w:pPr>
        <w:ind w:left="360"/>
      </w:pPr>
      <w:r>
        <w:t>Boston : Pearson, c 2019. xix, 471 pages : illustrations (some color) ; 26 cm</w:t>
      </w:r>
    </w:p>
    <w:p w:rsidR="00DE3FF4" w:rsidRDefault="00E70C16">
      <w:pPr>
        <w:ind w:left="360"/>
      </w:pPr>
      <w:r>
        <w:t>Total ch</w:t>
      </w:r>
      <w:r>
        <w:t>arges (checkout + renewals): 0</w:t>
      </w:r>
      <w:r>
        <w:tab/>
        <w:t>Date of last use: 2018-05-10</w:t>
      </w:r>
    </w:p>
    <w:p w:rsidR="00DE3FF4" w:rsidRDefault="00E70C16">
      <w:pPr>
        <w:pStyle w:val="Heading2"/>
      </w:pPr>
      <w:r>
        <w:t>299. Nursing informatics and the foundation of knowledge / [edited by] Dee McGonigle, PhD, RN, CNE, FAAN, ANEF, Chair, Virtual Learning Environments and Professor, Graduate Programs, Chamberlain C</w:t>
      </w:r>
      <w:r>
        <w:t>ollege of Nursing, Member, Informatics and Technology Expert Panel (ITEP), American Academy of Nursing, Member Serious Gaming and Virtual Environments Special Interest Group for the Society for Simulation in Healthcare (SSH), Kathleen Mastrian, PhD, RN, As</w:t>
      </w:r>
      <w:r>
        <w:t>sociate Professor and Program Coordinator for Nursing, Pennsylvania State University, Shenango, Sr. Managing Editor, Online Journal of Nursing Informatics (OJNI). (2015)</w:t>
      </w:r>
    </w:p>
    <w:p w:rsidR="00DE3FF4" w:rsidRDefault="00E70C16">
      <w:pPr>
        <w:ind w:left="360"/>
      </w:pPr>
      <w:r>
        <w:t>3127800001003560</w:t>
      </w:r>
      <w:r>
        <w:tab/>
        <w:t>NORTH  RT 50.5 .N8693 2015</w:t>
      </w:r>
      <w:r>
        <w:br/>
        <w:t>9781284043518 (pbk.) | 1284043517 (pbk.) |</w:t>
      </w:r>
      <w:r>
        <w:t xml:space="preserve"> 1284041581 (pbk.) | 9781284041583 (paperback) | </w:t>
      </w:r>
    </w:p>
    <w:p w:rsidR="00DE3FF4" w:rsidRDefault="00E70C16">
      <w:pPr>
        <w:ind w:left="360"/>
      </w:pPr>
      <w:r>
        <w:lastRenderedPageBreak/>
        <w:t>Boston : Pearson, c 2019. xix, 471 pages : illustrations (some color) ; 26 cm xxx, 580 pages : illustrations ; 23 cm</w:t>
      </w:r>
    </w:p>
    <w:p w:rsidR="00DE3FF4" w:rsidRDefault="00E70C16">
      <w:pPr>
        <w:ind w:left="360"/>
      </w:pPr>
      <w:r>
        <w:t>Total charges (checkout + renewals): 1</w:t>
      </w:r>
      <w:r>
        <w:tab/>
        <w:t>Date of last use: 2016-01-07</w:t>
      </w:r>
    </w:p>
    <w:p w:rsidR="00DE3FF4" w:rsidRDefault="00E70C16">
      <w:pPr>
        <w:pStyle w:val="Heading2"/>
      </w:pPr>
      <w:r>
        <w:t>300. Nursing informat</w:t>
      </w:r>
      <w:r>
        <w:t>ics and the foundation of knowledge / Dee McGonigle, Phd, RN, CNE, FAAN, ANEF, Director, Virtual Learning Experiences (VLE) and Professor, Graduate Program, Chamberkain College of Nursing, Member , Informatics and Technology Expert Panel (ITEP) for the Ame</w:t>
      </w:r>
      <w:r>
        <w:t>rican Academy of Nursing, Kathleen Mastrian, PhD, RN, Associate Professor and Program Coordinator for Nursing, Pennsyvania State University, Shenango Sr. Managing Editor, Online Journal of Nursing Informatics (OJNI). (2018)</w:t>
      </w:r>
    </w:p>
    <w:p w:rsidR="00DE3FF4" w:rsidRDefault="00E70C16">
      <w:pPr>
        <w:ind w:left="360"/>
      </w:pPr>
      <w:r>
        <w:t>3039200001557847</w:t>
      </w:r>
      <w:r>
        <w:tab/>
        <w:t xml:space="preserve">BOYCE  RT 50.5 </w:t>
      </w:r>
      <w:r>
        <w:t>.N8693 2018</w:t>
      </w:r>
      <w:r>
        <w:br/>
        <w:t xml:space="preserve">9781284121247 (pbk.) | 1284121240 (pbk.) | </w:t>
      </w:r>
    </w:p>
    <w:p w:rsidR="00DE3FF4" w:rsidRDefault="00E70C16">
      <w:pPr>
        <w:ind w:left="360"/>
      </w:pPr>
      <w:r>
        <w:t>Boston : Pearson, c 2019. xix, 471 pages : illustrations (some color) ; 26 cm xxx, 580 pages : illustrations ; 23 cm xxii, 605 pages : color illustrations ; 23 cm</w:t>
      </w:r>
    </w:p>
    <w:p w:rsidR="00DE3FF4" w:rsidRDefault="00E70C16">
      <w:pPr>
        <w:ind w:left="360"/>
      </w:pPr>
      <w:r>
        <w:t xml:space="preserve">Total charges (checkout + renewals): </w:t>
      </w:r>
      <w:r>
        <w:t>0</w:t>
      </w:r>
      <w:r>
        <w:tab/>
        <w:t>Date of last use: 2017-10-30</w:t>
      </w:r>
    </w:p>
    <w:p w:rsidR="00DE3FF4" w:rsidRDefault="00E70C16">
      <w:pPr>
        <w:pStyle w:val="Heading2"/>
      </w:pPr>
      <w:r>
        <w:t>301. Informatics and nursing : competencies  applications / Linda Q. Thede, Jeanne P. Sewell. (2010)</w:t>
      </w:r>
    </w:p>
    <w:p w:rsidR="00DE3FF4" w:rsidRDefault="00E70C16">
      <w:pPr>
        <w:ind w:left="360"/>
      </w:pPr>
      <w:r>
        <w:t>3036000001593393</w:t>
      </w:r>
      <w:r>
        <w:tab/>
        <w:t>ALLEGHENY  RT 50.5 .T483 2010</w:t>
      </w:r>
      <w:r>
        <w:br/>
        <w:t xml:space="preserve">9780781795975 | 0781795974 | </w:t>
      </w:r>
    </w:p>
    <w:p w:rsidR="00DE3FF4" w:rsidRDefault="00E70C16">
      <w:pPr>
        <w:ind w:left="360"/>
      </w:pPr>
      <w:r>
        <w:t>Philadelphia : Wolters Kluwer Health/Lippincott</w:t>
      </w:r>
      <w:r>
        <w:t xml:space="preserve"> Williams  Wilkins, c2010. viii, 456 p. : ill. ; 23 cm.</w:t>
      </w:r>
    </w:p>
    <w:p w:rsidR="00DE3FF4" w:rsidRDefault="00E70C16">
      <w:pPr>
        <w:ind w:left="360"/>
      </w:pPr>
      <w:r>
        <w:t>Total charges (checkout + renewals): 1</w:t>
      </w:r>
      <w:r>
        <w:tab/>
        <w:t>Date of last use: 2012-02-14</w:t>
      </w:r>
    </w:p>
    <w:p w:rsidR="00DE3FF4" w:rsidRDefault="00E70C16">
      <w:pPr>
        <w:pStyle w:val="Heading2"/>
      </w:pPr>
      <w:r>
        <w:t>302. Informatics and nursing : opportunities and challenges / Jeanne P. Sewell, Linda Q. Thede. (2013)</w:t>
      </w:r>
    </w:p>
    <w:p w:rsidR="00DE3FF4" w:rsidRDefault="00E70C16">
      <w:pPr>
        <w:ind w:left="360"/>
      </w:pPr>
      <w:r>
        <w:t>3036000001643867</w:t>
      </w:r>
      <w:r>
        <w:tab/>
        <w:t>ALLEGHENY  R</w:t>
      </w:r>
      <w:r>
        <w:t>T 50.5 .T483 2013</w:t>
      </w:r>
      <w:r>
        <w:br/>
        <w:t xml:space="preserve">9781609136956 | 1609136950 | </w:t>
      </w:r>
    </w:p>
    <w:p w:rsidR="00DE3FF4" w:rsidRDefault="00E70C16">
      <w:pPr>
        <w:ind w:left="360"/>
      </w:pPr>
      <w:r>
        <w:t>Philadelphia : Wolters Kluwer Health/Lippincott Williams  Wilkins, c2013. xii, 477 p. ; ill. ; 23 cm.</w:t>
      </w:r>
    </w:p>
    <w:p w:rsidR="00DE3FF4" w:rsidRDefault="00E70C16">
      <w:pPr>
        <w:ind w:left="360"/>
      </w:pPr>
      <w:r>
        <w:t>Total charges (checkout + renewals): 1</w:t>
      </w:r>
      <w:r>
        <w:tab/>
        <w:t>Date of last use: 2012-08-02</w:t>
      </w:r>
    </w:p>
    <w:p w:rsidR="00DE3FF4" w:rsidRDefault="00E70C16">
      <w:pPr>
        <w:pStyle w:val="Heading2"/>
      </w:pPr>
      <w:r>
        <w:lastRenderedPageBreak/>
        <w:t>303. Informatics and nursing : opportu</w:t>
      </w:r>
      <w:r>
        <w:t>nities and challenges / Jeanne Sewell, MSN, RN-BC, Associate Professor, School of Nursing, College of Health Sciences, Georgia College  State University, Milledgeville, Georgia. (2016)</w:t>
      </w:r>
    </w:p>
    <w:p w:rsidR="00DE3FF4" w:rsidRDefault="00E70C16">
      <w:pPr>
        <w:ind w:left="360"/>
      </w:pPr>
      <w:r>
        <w:t>3127800001024988</w:t>
      </w:r>
      <w:r>
        <w:tab/>
        <w:t>NORTH  RT 50.5 .T483 2016</w:t>
      </w:r>
      <w:r>
        <w:br/>
        <w:t>9781451193206 (pbk.) | 14511</w:t>
      </w:r>
      <w:r>
        <w:t xml:space="preserve">93203 (pbk.) | </w:t>
      </w:r>
    </w:p>
    <w:p w:rsidR="00DE3FF4" w:rsidRDefault="00E70C16">
      <w:pPr>
        <w:ind w:left="360"/>
      </w:pPr>
      <w:r>
        <w:t>Philadelphia : Wolters Kluwer Health/Lippincott Williams  Wilkins, c2013. xii, 477 p. ; ill. ; 23 cm. xxiv, 448 pages : illustrations (chiefly color) ; 23 cm</w:t>
      </w:r>
    </w:p>
    <w:p w:rsidR="00DE3FF4" w:rsidRDefault="00E70C16">
      <w:pPr>
        <w:ind w:left="360"/>
      </w:pPr>
      <w:r>
        <w:t>Total charges (checkout + renewals): 0</w:t>
      </w:r>
      <w:r>
        <w:tab/>
        <w:t>Date of last use: 2017-01-20</w:t>
      </w:r>
    </w:p>
    <w:p w:rsidR="00DE3FF4" w:rsidRDefault="00E70C16">
      <w:pPr>
        <w:pStyle w:val="Heading2"/>
      </w:pPr>
      <w:r>
        <w:t>304. Informati</w:t>
      </w:r>
      <w:r>
        <w:t>cs and nursing : opportunities and challenges / Jeanne Sewell. (2019)</w:t>
      </w:r>
    </w:p>
    <w:p w:rsidR="00DE3FF4" w:rsidRDefault="00E70C16">
      <w:pPr>
        <w:ind w:left="360"/>
      </w:pPr>
      <w:r>
        <w:t>3039200001563712</w:t>
      </w:r>
      <w:r>
        <w:tab/>
        <w:t>BOYCE  RT 50.5 .T483 2019</w:t>
      </w:r>
      <w:r>
        <w:br/>
        <w:t xml:space="preserve">9781496394064 (paperback) | 1496394062 | </w:t>
      </w:r>
    </w:p>
    <w:p w:rsidR="00DE3FF4" w:rsidRDefault="00E70C16">
      <w:pPr>
        <w:ind w:left="360"/>
      </w:pPr>
      <w:r>
        <w:t>Philadelphia : Wolters Kluwer Health/Lippincott Williams  Wilkins, c2013. xii, 477 p. ; ill. ; 23 cm.</w:t>
      </w:r>
      <w:r>
        <w:t xml:space="preserve"> xxiv, 448 pages : illustrations (chiefly color) ; 23 cm xxii, 458 pages : illustrations (chiefly color)  ; 23 cm</w:t>
      </w:r>
    </w:p>
    <w:p w:rsidR="00DE3FF4" w:rsidRDefault="00E70C16">
      <w:pPr>
        <w:ind w:left="360"/>
      </w:pPr>
      <w:r>
        <w:t>Total charges (checkout + renewals): 0</w:t>
      </w:r>
      <w:r>
        <w:tab/>
        <w:t>Date of last use: 2019-01-03</w:t>
      </w:r>
    </w:p>
    <w:p w:rsidR="00DE3FF4" w:rsidRDefault="00E70C16">
      <w:pPr>
        <w:pStyle w:val="Heading2"/>
      </w:pPr>
      <w:r>
        <w:t>305. Applying nursing process : a tool for critical thinking / Rosalinda A</w:t>
      </w:r>
      <w:r>
        <w:t>lfaro-LeFevre. (2010)</w:t>
      </w:r>
    </w:p>
    <w:p w:rsidR="00DE3FF4" w:rsidRDefault="00E70C16">
      <w:pPr>
        <w:ind w:left="360"/>
      </w:pPr>
      <w:r>
        <w:t>3036000001697210</w:t>
      </w:r>
      <w:r>
        <w:tab/>
        <w:t>ALLEGHENY  RT 51 .A6255 2010</w:t>
      </w:r>
      <w:r>
        <w:br/>
        <w:t xml:space="preserve">9780781774086 | 078177408X | </w:t>
      </w:r>
    </w:p>
    <w:p w:rsidR="00DE3FF4" w:rsidRDefault="00E70C16">
      <w:pPr>
        <w:ind w:left="360"/>
      </w:pPr>
      <w:r>
        <w:t>Philadelphia : Lippincott, Williams  Wilkins, c2010. xxvii, 277 p.  ; ill. ; 23cm.</w:t>
      </w:r>
    </w:p>
    <w:p w:rsidR="00DE3FF4" w:rsidRDefault="00E70C16">
      <w:pPr>
        <w:ind w:left="360"/>
      </w:pPr>
      <w:r>
        <w:t>Total charges (checkout + renewals): 4</w:t>
      </w:r>
      <w:r>
        <w:tab/>
        <w:t>Date of last use: 2020-09-18</w:t>
      </w:r>
    </w:p>
    <w:p w:rsidR="00DE3FF4" w:rsidRDefault="00E70C16">
      <w:pPr>
        <w:pStyle w:val="Heading2"/>
      </w:pPr>
      <w:r>
        <w:t>306. Ap</w:t>
      </w:r>
      <w:r>
        <w:t>plying nursing process : the foundation for clinical reasoning / Rosalinda Alfaro-LeFevre. (2014)</w:t>
      </w:r>
    </w:p>
    <w:p w:rsidR="00DE3FF4" w:rsidRDefault="00E70C16">
      <w:pPr>
        <w:ind w:left="360"/>
      </w:pPr>
      <w:r>
        <w:t>3036000001691221</w:t>
      </w:r>
      <w:r>
        <w:tab/>
        <w:t>ALLEGHENY  RT 51 .A6255 2014</w:t>
      </w:r>
      <w:r>
        <w:br/>
        <w:t xml:space="preserve">9781609136970 | 1609136977 | </w:t>
      </w:r>
    </w:p>
    <w:p w:rsidR="00DE3FF4" w:rsidRDefault="00E70C16">
      <w:pPr>
        <w:ind w:left="360"/>
      </w:pPr>
      <w:r>
        <w:t>Philadelphia : Wolters Kluwer Health/Lippincott Williams  Wilkins, c2014. xxv, 236</w:t>
      </w:r>
      <w:r>
        <w:t xml:space="preserve"> p. ; ill. ; 23 cm.</w:t>
      </w:r>
    </w:p>
    <w:p w:rsidR="00DE3FF4" w:rsidRDefault="00E70C16">
      <w:pPr>
        <w:ind w:left="360"/>
      </w:pPr>
      <w:r>
        <w:t>Total charges (checkout + renewals): 1</w:t>
      </w:r>
      <w:r>
        <w:tab/>
        <w:t>Date of last use: 2013-06-19</w:t>
      </w:r>
    </w:p>
    <w:p w:rsidR="00DE3FF4" w:rsidRDefault="00E70C16">
      <w:pPr>
        <w:pStyle w:val="Heading2"/>
      </w:pPr>
      <w:r>
        <w:t>307. Delmar's fundamental  advanced nursing skills [electronic resource (DVD)] / Gaylene Bouska Altman. (2003)</w:t>
      </w:r>
    </w:p>
    <w:p w:rsidR="00DE3FF4" w:rsidRDefault="00E70C16">
      <w:pPr>
        <w:ind w:left="360"/>
      </w:pPr>
      <w:r>
        <w:t>3036000001568007</w:t>
      </w:r>
      <w:r>
        <w:tab/>
        <w:t>ALLEGHENY  RT 51 .A628 2003</w:t>
      </w:r>
      <w:r>
        <w:br/>
        <w:t>1401810756 |</w:t>
      </w:r>
      <w:r>
        <w:t xml:space="preserve"> 9781401810757 | </w:t>
      </w:r>
    </w:p>
    <w:p w:rsidR="00DE3FF4" w:rsidRDefault="00E70C16">
      <w:pPr>
        <w:ind w:left="360"/>
      </w:pPr>
      <w:r>
        <w:lastRenderedPageBreak/>
        <w:t>[Clifton Park, NY] : Thomson/Delmar Learning, c2003. 1 DVD-ROM : sd., col. ; 4 3/4 in.</w:t>
      </w:r>
    </w:p>
    <w:p w:rsidR="00DE3FF4" w:rsidRDefault="00E70C16">
      <w:pPr>
        <w:ind w:left="360"/>
      </w:pPr>
      <w:r>
        <w:t>Total charges (checkout + renewals): 2</w:t>
      </w:r>
      <w:r>
        <w:tab/>
        <w:t>Date of last use: 2013-11-26</w:t>
      </w:r>
    </w:p>
    <w:p w:rsidR="00DE3FF4" w:rsidRDefault="00E70C16">
      <w:pPr>
        <w:pStyle w:val="Heading2"/>
      </w:pPr>
      <w:r>
        <w:t xml:space="preserve">308. First year nurse : wisdom, warnings, and what I wished I'd known my first 100 </w:t>
      </w:r>
      <w:r>
        <w:t>days on the job / edited by Barbara Arnoldussen. (2007)</w:t>
      </w:r>
    </w:p>
    <w:p w:rsidR="00DE3FF4" w:rsidRDefault="00E70C16">
      <w:pPr>
        <w:ind w:left="360"/>
      </w:pPr>
      <w:r>
        <w:t>3036000001522848</w:t>
      </w:r>
      <w:r>
        <w:tab/>
        <w:t>ALLEGHENY  RT 51 .A76 2007</w:t>
      </w:r>
      <w:r>
        <w:br/>
        <w:t xml:space="preserve">9781419551161 (pbk.) | 1419551167 (pbk.) | </w:t>
      </w:r>
    </w:p>
    <w:p w:rsidR="00DE3FF4" w:rsidRDefault="00E70C16">
      <w:pPr>
        <w:ind w:left="360"/>
      </w:pPr>
      <w:r>
        <w:t>New York : Kaplan, 2007. vi, 250 p. ; 15 cm.</w:t>
      </w:r>
    </w:p>
    <w:p w:rsidR="00DE3FF4" w:rsidRDefault="00E70C16">
      <w:pPr>
        <w:ind w:left="360"/>
      </w:pPr>
      <w:r>
        <w:t>Total charges (checkout + renewals): 5</w:t>
      </w:r>
      <w:r>
        <w:tab/>
        <w:t>Date of last use: 2010-01-19</w:t>
      </w:r>
    </w:p>
    <w:p w:rsidR="00DE3FF4" w:rsidRDefault="00E70C16">
      <w:pPr>
        <w:pStyle w:val="Heading2"/>
      </w:pPr>
      <w:r>
        <w:t>309. Lippincott manual of nursing practice / [edited by] Sandra M. Nettina. (2019)</w:t>
      </w:r>
    </w:p>
    <w:p w:rsidR="00DE3FF4" w:rsidRDefault="00E70C16">
      <w:pPr>
        <w:ind w:left="360"/>
      </w:pPr>
      <w:r>
        <w:t>3039200001563209</w:t>
      </w:r>
      <w:r>
        <w:tab/>
        <w:t>BOYCE SOUTH  RT 51 .B78 2019</w:t>
      </w:r>
      <w:r>
        <w:br/>
        <w:t xml:space="preserve">9781496379948 (hardback) | 1496379942 | </w:t>
      </w:r>
    </w:p>
    <w:p w:rsidR="00DE3FF4" w:rsidRDefault="00E70C16">
      <w:pPr>
        <w:ind w:left="360"/>
      </w:pPr>
      <w:r>
        <w:t>New York : Kaplan, 2007. vi, 250 p. ; 15 cm. xix, 1563 p. ; ill. ; 28 cm.</w:t>
      </w:r>
    </w:p>
    <w:p w:rsidR="00DE3FF4" w:rsidRDefault="00E70C16">
      <w:pPr>
        <w:ind w:left="360"/>
      </w:pPr>
      <w:r>
        <w:t>Total charg</w:t>
      </w:r>
      <w:r>
        <w:t>es (checkout + renewals): 0</w:t>
      </w:r>
      <w:r>
        <w:tab/>
        <w:t>Date of last use: 2018-11-29</w:t>
      </w:r>
    </w:p>
    <w:p w:rsidR="00DE3FF4" w:rsidRDefault="00E70C16">
      <w:pPr>
        <w:pStyle w:val="Heading2"/>
      </w:pPr>
      <w:r>
        <w:t>310. Clinical handbook for medical-surgical nursing : critical thinking in patient care / Priscilla LeMone, RN, DSN, FAAN, Associate Professor Emeritus, Sinclair School of Nursing, University of Miss</w:t>
      </w:r>
      <w:r>
        <w:t>ouri-Columbia, Columbia, MO, Karen Burke, RN, MS, Education Consultant, Oregon State Board of Nursing, Portland, Oregon, Jane Bostick, RN, PhD, Sinclair School of Nursing, University of Missouri-Columbia, Columbia, MO. (2012)</w:t>
      </w:r>
    </w:p>
    <w:p w:rsidR="00DE3FF4" w:rsidRDefault="00E70C16">
      <w:pPr>
        <w:ind w:left="360"/>
      </w:pPr>
      <w:r>
        <w:t>3039300002566811</w:t>
      </w:r>
      <w:r>
        <w:tab/>
        <w:t xml:space="preserve">SOUTH  RT 51 </w:t>
      </w:r>
      <w:r>
        <w:t>.G38 2012</w:t>
      </w:r>
      <w:r>
        <w:br/>
        <w:t xml:space="preserve">9780135125151 (pbk.) | 0135125154 | </w:t>
      </w:r>
    </w:p>
    <w:p w:rsidR="00DE3FF4" w:rsidRDefault="00E70C16">
      <w:pPr>
        <w:ind w:left="360"/>
      </w:pPr>
      <w:r>
        <w:t>Boston : Pearson, Â©2012. x, 613 pages ; 19 cm</w:t>
      </w:r>
    </w:p>
    <w:p w:rsidR="00DE3FF4" w:rsidRDefault="00E70C16">
      <w:pPr>
        <w:ind w:left="360"/>
      </w:pPr>
      <w:r>
        <w:t>Total charges (checkout + renewals): 1</w:t>
      </w:r>
      <w:r>
        <w:tab/>
        <w:t>Date of last use: 2018-03-15</w:t>
      </w:r>
    </w:p>
    <w:p w:rsidR="00DE3FF4" w:rsidRDefault="00E70C16">
      <w:pPr>
        <w:pStyle w:val="Heading2"/>
      </w:pPr>
      <w:r>
        <w:t>311. Manual of nursing diagnosis : including all diagnostic categories approved by the North A</w:t>
      </w:r>
      <w:r>
        <w:t>merican Nursing Diagnosis Association / Marjory Gordon. (2016)</w:t>
      </w:r>
    </w:p>
    <w:p w:rsidR="00DE3FF4" w:rsidRDefault="00E70C16">
      <w:pPr>
        <w:ind w:left="360"/>
      </w:pPr>
      <w:r>
        <w:t>3039300002623562</w:t>
      </w:r>
      <w:r>
        <w:tab/>
        <w:t>SOUTH  RT 51 .G67 2016</w:t>
      </w:r>
      <w:r>
        <w:br/>
        <w:t xml:space="preserve">9781284044430 paperback | 1284044432 paperback | </w:t>
      </w:r>
    </w:p>
    <w:p w:rsidR="00DE3FF4" w:rsidRDefault="00E70C16">
      <w:pPr>
        <w:ind w:left="360"/>
      </w:pPr>
      <w:r>
        <w:t>Boston : Pearson, Â©2012. x, 613 pages ; 19 cm xxi, 478 pages ; 16 cm</w:t>
      </w:r>
    </w:p>
    <w:p w:rsidR="00DE3FF4" w:rsidRDefault="00E70C16">
      <w:pPr>
        <w:ind w:left="360"/>
      </w:pPr>
      <w:r>
        <w:t>Total charges (checkout + renewal</w:t>
      </w:r>
      <w:r>
        <w:t>s): 0</w:t>
      </w:r>
      <w:r>
        <w:tab/>
        <w:t>Date of last use: 2016-09-06</w:t>
      </w:r>
    </w:p>
    <w:p w:rsidR="00DE3FF4" w:rsidRDefault="00E70C16">
      <w:pPr>
        <w:pStyle w:val="Heading2"/>
      </w:pPr>
      <w:r>
        <w:lastRenderedPageBreak/>
        <w:t>312. Mosby's PDQ for RN: nursing facts at hand, practical, detailed, quick / consultant, Rae W. Langford. (2017)</w:t>
      </w:r>
    </w:p>
    <w:p w:rsidR="00DE3FF4" w:rsidRDefault="00E70C16">
      <w:pPr>
        <w:ind w:left="360"/>
      </w:pPr>
      <w:r>
        <w:t>3036000001619594</w:t>
      </w:r>
      <w:r>
        <w:tab/>
        <w:t>ALLEGHENY BOYCE  RT 51 .L36 2017</w:t>
      </w:r>
      <w:r>
        <w:br/>
        <w:t xml:space="preserve">9780323400282 | 0323400280 | </w:t>
      </w:r>
    </w:p>
    <w:p w:rsidR="00DE3FF4" w:rsidRDefault="00E70C16">
      <w:pPr>
        <w:ind w:left="360"/>
      </w:pPr>
      <w:r>
        <w:t>St. Louis, Missouri : Elsevi</w:t>
      </w:r>
      <w:r>
        <w:t>er, c2017. 207 p : ill ; 13cm.</w:t>
      </w:r>
    </w:p>
    <w:p w:rsidR="00DE3FF4" w:rsidRDefault="00E70C16">
      <w:pPr>
        <w:ind w:left="360"/>
      </w:pPr>
      <w:r>
        <w:t>Total charges (checkout + renewals): 0</w:t>
      </w:r>
      <w:r>
        <w:tab/>
        <w:t>Date of last use: 2016-04-25</w:t>
      </w:r>
    </w:p>
    <w:p w:rsidR="00DE3FF4" w:rsidRDefault="00E70C16">
      <w:pPr>
        <w:pStyle w:val="Heading2"/>
      </w:pPr>
      <w:r>
        <w:t xml:space="preserve">313. Clinical handbook for medical-surgical nursing : clinical reasoning in patient care / Priscilla LeMone, RN, DSN, FAAN, Associate Professor Emeritus, </w:t>
      </w:r>
      <w:r>
        <w:t>Sinclair School of Nursing, University of Missouri, Columbia, Missouri, Karen M. Burke, RN, MS, Education Consultant, Astoria, Oregon, Gerene Bauldoff, RN, PhD, FAAN, Professor of Clinical Nursing, the Ohio State University, Columbus, Ohio, Paula Gubrud, R</w:t>
      </w:r>
      <w:r>
        <w:t>N, MS, EdD, FAAN, Associate Professor, Oregon Health  Science University, School of Nursing, Portland, Oregon. (2016)</w:t>
      </w:r>
    </w:p>
    <w:p w:rsidR="00DE3FF4" w:rsidRDefault="00E70C16">
      <w:pPr>
        <w:ind w:left="360"/>
      </w:pPr>
      <w:r>
        <w:t>3039300002623471</w:t>
      </w:r>
      <w:r>
        <w:tab/>
        <w:t>SOUTH  RT 51 .L39 2016</w:t>
      </w:r>
      <w:r>
        <w:br/>
        <w:t xml:space="preserve">9780134225401 (alk. paper) | 0134225406 (alk. paper) | </w:t>
      </w:r>
    </w:p>
    <w:p w:rsidR="00DE3FF4" w:rsidRDefault="00E70C16">
      <w:pPr>
        <w:ind w:left="360"/>
      </w:pPr>
      <w:r>
        <w:t>St. Louis, Missouri : Elsevier, c2017. 207</w:t>
      </w:r>
      <w:r>
        <w:t xml:space="preserve"> p : ill ; 13cm. x, 613 pages ; 20 cm</w:t>
      </w:r>
    </w:p>
    <w:p w:rsidR="00DE3FF4" w:rsidRDefault="00E70C16">
      <w:pPr>
        <w:ind w:left="360"/>
      </w:pPr>
      <w:r>
        <w:t>Total charges (checkout + renewals): 1</w:t>
      </w:r>
      <w:r>
        <w:tab/>
        <w:t>Date of last use: 2019-08-21</w:t>
      </w:r>
    </w:p>
    <w:p w:rsidR="00DE3FF4" w:rsidRDefault="00E70C16">
      <w:pPr>
        <w:pStyle w:val="Heading2"/>
      </w:pPr>
      <w:r>
        <w:t>314. LPN facts made incredibly quick!. (2006)</w:t>
      </w:r>
    </w:p>
    <w:p w:rsidR="00DE3FF4" w:rsidRDefault="00E70C16">
      <w:pPr>
        <w:ind w:left="360"/>
      </w:pPr>
      <w:r>
        <w:t>3036000001672866</w:t>
      </w:r>
      <w:r>
        <w:tab/>
        <w:t>ALLEGHENY  RT 51 .L73 2006</w:t>
      </w:r>
      <w:r>
        <w:br/>
        <w:t xml:space="preserve">1582557055 : $22.00 | 9781582557052 | </w:t>
      </w:r>
    </w:p>
    <w:p w:rsidR="00DE3FF4" w:rsidRDefault="00E70C16">
      <w:pPr>
        <w:ind w:left="360"/>
      </w:pPr>
      <w:r>
        <w:t>Philadelphia, Pa. ; L</w:t>
      </w:r>
      <w:r>
        <w:t>ondon : Lippincott Williams  Wilkins, 2006. 153 p. : ill. ; 15 cm.</w:t>
      </w:r>
    </w:p>
    <w:p w:rsidR="00DE3FF4" w:rsidRDefault="00E70C16">
      <w:pPr>
        <w:ind w:left="360"/>
      </w:pPr>
      <w:r>
        <w:t>Total charges (checkout + renewals): 1</w:t>
      </w:r>
      <w:r>
        <w:tab/>
        <w:t>Date of last use: 2015-12-16</w:t>
      </w:r>
    </w:p>
    <w:p w:rsidR="00DE3FF4" w:rsidRDefault="00E70C16">
      <w:pPr>
        <w:pStyle w:val="Heading2"/>
      </w:pPr>
      <w:r>
        <w:t>315. Manual of medical-surgical nursing care : nursing interventions and collaborative management / Pamela L. Swearingen,</w:t>
      </w:r>
      <w:r>
        <w:t xml:space="preserve"> special project editor. (1994)</w:t>
      </w:r>
    </w:p>
    <w:p w:rsidR="00DE3FF4" w:rsidRDefault="00E70C16">
      <w:pPr>
        <w:ind w:left="360"/>
      </w:pPr>
      <w:r>
        <w:t>3036000000918823</w:t>
      </w:r>
      <w:r>
        <w:tab/>
        <w:t>ALLEGHENY  RT 51 .M365 1994</w:t>
      </w:r>
      <w:r>
        <w:br/>
        <w:t xml:space="preserve">0801676940 | </w:t>
      </w:r>
    </w:p>
    <w:p w:rsidR="00DE3FF4" w:rsidRDefault="00E70C16">
      <w:pPr>
        <w:ind w:left="360"/>
      </w:pPr>
      <w:r>
        <w:t>St. Louis, Mo. : Mosby, c1994. xvii, 837 p. ; 23 cm.</w:t>
      </w:r>
    </w:p>
    <w:p w:rsidR="00DE3FF4" w:rsidRDefault="00E70C16">
      <w:pPr>
        <w:ind w:left="360"/>
      </w:pPr>
      <w:r>
        <w:t>Total charges (checkout + renewals): 1</w:t>
      </w:r>
      <w:r>
        <w:tab/>
        <w:t>Date of last use: 1996-07-26</w:t>
      </w:r>
    </w:p>
    <w:p w:rsidR="00DE3FF4" w:rsidRDefault="00E70C16">
      <w:pPr>
        <w:pStyle w:val="Heading2"/>
      </w:pPr>
      <w:r>
        <w:t>316. Medical-surgical nursing made incredibl</w:t>
      </w:r>
      <w:r>
        <w:t>y easy! (2008)</w:t>
      </w:r>
    </w:p>
    <w:p w:rsidR="00DE3FF4" w:rsidRDefault="00E70C16">
      <w:pPr>
        <w:ind w:left="360"/>
      </w:pPr>
      <w:r>
        <w:t>3036000001551524</w:t>
      </w:r>
      <w:r>
        <w:tab/>
        <w:t>ALLEGHENY  RT 51 .M436 2008</w:t>
      </w:r>
      <w:r>
        <w:br/>
        <w:t xml:space="preserve">9781582555676 (alk. paper) | 1582555672 (alk. paper) | </w:t>
      </w:r>
    </w:p>
    <w:p w:rsidR="00DE3FF4" w:rsidRDefault="00E70C16">
      <w:pPr>
        <w:ind w:left="360"/>
      </w:pPr>
      <w:r>
        <w:lastRenderedPageBreak/>
        <w:t>Philadelphia : Wolters Kluwer Health/Lippincott Williams  Wilkins, c2008. vi, 953 p., 16 p. of plates : ill. (some col.) ; 24 cm. + 1 CD-ROM</w:t>
      </w:r>
      <w:r>
        <w:t xml:space="preserve"> (4 3/4 in.).</w:t>
      </w:r>
    </w:p>
    <w:p w:rsidR="00DE3FF4" w:rsidRDefault="00E70C16">
      <w:pPr>
        <w:ind w:left="360"/>
      </w:pPr>
      <w:r>
        <w:t>Total charges (checkout + renewals): 40</w:t>
      </w:r>
      <w:r>
        <w:tab/>
        <w:t>Date of last use: 2020-09-18</w:t>
      </w:r>
    </w:p>
    <w:p w:rsidR="00DE3FF4" w:rsidRDefault="00E70C16">
      <w:pPr>
        <w:pStyle w:val="Heading2"/>
      </w:pPr>
      <w:r>
        <w:t>317. Medical-surgical nursing made incredibly easy! / clinical editors, Carolyn Gersch, Nicole Heimgartner, Cherie Rebar, Laura M. Willis. (2017)</w:t>
      </w:r>
    </w:p>
    <w:p w:rsidR="00DE3FF4" w:rsidRDefault="00E70C16">
      <w:pPr>
        <w:ind w:left="360"/>
      </w:pPr>
      <w:r>
        <w:t>3127800000963814</w:t>
      </w:r>
      <w:r>
        <w:tab/>
        <w:t xml:space="preserve">NORTH  RT </w:t>
      </w:r>
      <w:r>
        <w:t>51 .M436 2017</w:t>
      </w:r>
      <w:r>
        <w:br/>
        <w:t xml:space="preserve">9781496324849 | 1496324846 | </w:t>
      </w:r>
    </w:p>
    <w:p w:rsidR="00DE3FF4" w:rsidRDefault="00E70C16">
      <w:pPr>
        <w:ind w:left="360"/>
      </w:pPr>
      <w:r>
        <w:t>Philadelphia : Wolters Kluwer Health/Lippincott Williams  Wilkins, c2008. vi, 953 p., 16 p. of plates : ill. (some col.) ; 24 cm. + 1 CD-ROM (4 3/4 in.). x, 961 pages : illustrations ; 23 cm.</w:t>
      </w:r>
    </w:p>
    <w:p w:rsidR="00DE3FF4" w:rsidRDefault="00E70C16">
      <w:pPr>
        <w:ind w:left="360"/>
      </w:pPr>
      <w:r>
        <w:t>Total charges (check</w:t>
      </w:r>
      <w:r>
        <w:t>out + renewals): 4</w:t>
      </w:r>
      <w:r>
        <w:tab/>
        <w:t>Date of last use: 2019-01-23</w:t>
      </w:r>
    </w:p>
    <w:p w:rsidR="00DE3FF4" w:rsidRDefault="00E70C16">
      <w:pPr>
        <w:pStyle w:val="Heading2"/>
      </w:pPr>
      <w:r>
        <w:t>318. NCLEX-RN excel : test success through unfolding case study review / [edited by] Ruth A. Wittmann-Price, Brenda Reap Thompson, Frances H. Cornelius. (2017)</w:t>
      </w:r>
    </w:p>
    <w:p w:rsidR="00DE3FF4" w:rsidRDefault="00E70C16">
      <w:pPr>
        <w:ind w:left="360"/>
      </w:pPr>
      <w:r>
        <w:t>3127800001024897</w:t>
      </w:r>
      <w:r>
        <w:tab/>
        <w:t>NORTH  RT 51 .N337 2017</w:t>
      </w:r>
      <w:r>
        <w:br/>
        <w:t>9780826</w:t>
      </w:r>
      <w:r>
        <w:t xml:space="preserve">128331 (paper back) | 0826128335 (paper back) | (ISBN invalid)9780826128348 (e-book) | </w:t>
      </w:r>
    </w:p>
    <w:p w:rsidR="00DE3FF4" w:rsidRDefault="00E70C16">
      <w:pPr>
        <w:ind w:left="360"/>
      </w:pPr>
      <w:r>
        <w:t>Philadelphia : Wolters Kluwer Health/Lippincott Williams  Wilkins, c2008. vi, 953 p., 16 p. of plates : ill. (some col.) ; 24 cm. + 1 CD-ROM (4 3/4 in.). x, 961 pages :</w:t>
      </w:r>
      <w:r>
        <w:t xml:space="preserve"> illustrations ; 23 cm. xvi, 651 pages : illustrations ; 28 cm</w:t>
      </w:r>
    </w:p>
    <w:p w:rsidR="00DE3FF4" w:rsidRDefault="00E70C16">
      <w:pPr>
        <w:ind w:left="360"/>
      </w:pPr>
      <w:r>
        <w:t>Total charges (checkout + renewals): 1</w:t>
      </w:r>
      <w:r>
        <w:tab/>
        <w:t>Date of last use: 2017-04-06</w:t>
      </w:r>
    </w:p>
    <w:p w:rsidR="00DE3FF4" w:rsidRDefault="00E70C16">
      <w:pPr>
        <w:pStyle w:val="Heading2"/>
      </w:pPr>
      <w:r>
        <w:t xml:space="preserve">319. Notes on nursing : what it is and what it is not / Florence Nightingale ; with an Introduction by Maureen Shawn Kennedy </w:t>
      </w:r>
      <w:r>
        <w:t>and commentaries by contemporary nursing leaders. (2020)</w:t>
      </w:r>
    </w:p>
    <w:p w:rsidR="00DE3FF4" w:rsidRDefault="00E70C16">
      <w:pPr>
        <w:ind w:left="360"/>
      </w:pPr>
      <w:r>
        <w:t>3036000001625302</w:t>
      </w:r>
      <w:r>
        <w:tab/>
        <w:t>ALLEGHENY SOUTH  RT 51 .N688 2020</w:t>
      </w:r>
      <w:r>
        <w:br/>
        <w:t xml:space="preserve">9781975110253 (paperback) | 1975110250 | </w:t>
      </w:r>
    </w:p>
    <w:p w:rsidR="00DE3FF4" w:rsidRDefault="00E70C16">
      <w:pPr>
        <w:ind w:left="360"/>
      </w:pPr>
      <w:r>
        <w:t>Philadelphia : Wolters Kluwer Health/Lippincott Williams  Wilkins, c2008. vi, 953 p., 16 p. of plates : il</w:t>
      </w:r>
      <w:r>
        <w:t>l. (some col.) ; 24 cm. + 1 CD-ROM (4 3/4 in.). x, 961 pages : illustrations ; 23 cm. xvi, 651 pages : illustrations ; 28 cm 101 p. ; 24 cm.</w:t>
      </w:r>
    </w:p>
    <w:p w:rsidR="00DE3FF4" w:rsidRDefault="00E70C16">
      <w:pPr>
        <w:ind w:left="360"/>
      </w:pPr>
      <w:r>
        <w:t>Total charges (checkout + renewals): 0</w:t>
      </w:r>
      <w:r>
        <w:tab/>
        <w:t xml:space="preserve">Date of last use: </w:t>
      </w:r>
    </w:p>
    <w:p w:rsidR="00DE3FF4" w:rsidRDefault="00E70C16">
      <w:pPr>
        <w:pStyle w:val="Heading2"/>
      </w:pPr>
      <w:r>
        <w:t>320. Clinical nursing skills  techniques. (2014)</w:t>
      </w:r>
    </w:p>
    <w:p w:rsidR="00DE3FF4" w:rsidRDefault="00E70C16">
      <w:pPr>
        <w:ind w:left="360"/>
      </w:pPr>
      <w:r>
        <w:t>30360000</w:t>
      </w:r>
      <w:r>
        <w:t>01687047</w:t>
      </w:r>
      <w:r>
        <w:tab/>
        <w:t>ALLEGHENY SOUTH  RT 51 .P365 2014</w:t>
      </w:r>
      <w:r>
        <w:br/>
        <w:t xml:space="preserve">9780323083836 (pbk) | 0323083838 (pbk) | </w:t>
      </w:r>
    </w:p>
    <w:p w:rsidR="00DE3FF4" w:rsidRDefault="00E70C16">
      <w:pPr>
        <w:ind w:left="360"/>
      </w:pPr>
      <w:r>
        <w:lastRenderedPageBreak/>
        <w:t>Philadelphia : Wolters Kluwer Health/Lippincott Williams  Wilkins, c2008. vi, 953 p., 16 p. of plates : ill. (some col.) ; 24 cm. + 1 CD-ROM (4 3/4 in.). x, 961 pages : il</w:t>
      </w:r>
      <w:r>
        <w:t>lustrations ; 23 cm. xvi, 651 pages : illustrations ; 28 cm 101 p. ; 24 cm. xviii, 1196 pages : color illustrations ; 28 cm</w:t>
      </w:r>
    </w:p>
    <w:p w:rsidR="00DE3FF4" w:rsidRDefault="00E70C16">
      <w:pPr>
        <w:ind w:left="360"/>
      </w:pPr>
      <w:r>
        <w:t>Total charges (checkout + renewals): 0</w:t>
      </w:r>
      <w:r>
        <w:tab/>
        <w:t>Date of last use: 2015-09-30</w:t>
      </w:r>
    </w:p>
    <w:p w:rsidR="00DE3FF4" w:rsidRDefault="00E70C16">
      <w:pPr>
        <w:pStyle w:val="Heading2"/>
      </w:pPr>
      <w:r>
        <w:t>321. Mosby's pocket guide to nursing skills  procedures / Anne G</w:t>
      </w:r>
      <w:r>
        <w:t>riffin Perry, Patricia A. Potter, Paul L. Desmarais. (2019)</w:t>
      </w:r>
    </w:p>
    <w:p w:rsidR="00DE3FF4" w:rsidRDefault="00E70C16">
      <w:pPr>
        <w:ind w:left="360"/>
      </w:pPr>
      <w:r>
        <w:t>3127800000964465</w:t>
      </w:r>
      <w:r>
        <w:tab/>
        <w:t>NORTH  RT 51 .P37 2019</w:t>
      </w:r>
      <w:r>
        <w:br/>
        <w:t xml:space="preserve">9780323529105 paperback | 0323529100 paperback | (ISBN invalid)9780323529099 electronic book | </w:t>
      </w:r>
    </w:p>
    <w:p w:rsidR="00DE3FF4" w:rsidRDefault="00E70C16">
      <w:pPr>
        <w:ind w:left="360"/>
      </w:pPr>
      <w:r>
        <w:t>Philadelphia : Wolters Kluwer Health/Lippincott Williams  Wi</w:t>
      </w:r>
      <w:r>
        <w:t xml:space="preserve">lkins, c2008. vi, 953 p., 16 p. of plates : ill. (some col.) ; 24 cm. + 1 CD-ROM (4 3/4 in.). x, 961 pages : illustrations ; 23 cm. xvi, 651 pages : illustrations ; 28 cm 101 p. ; 24 cm. xviii, 1196 pages : color illustrations ; 28 cm viii, 788 pages ; 19 </w:t>
      </w:r>
      <w:r>
        <w:t>cm</w:t>
      </w:r>
    </w:p>
    <w:p w:rsidR="00DE3FF4" w:rsidRDefault="00E70C16">
      <w:pPr>
        <w:ind w:left="360"/>
      </w:pPr>
      <w:r>
        <w:t>Total charges (checkout + renewals): 1</w:t>
      </w:r>
      <w:r>
        <w:tab/>
        <w:t>Date of last use: 2018-08-15</w:t>
      </w:r>
    </w:p>
    <w:p w:rsidR="00DE3FF4" w:rsidRDefault="00E70C16">
      <w:pPr>
        <w:pStyle w:val="Heading2"/>
      </w:pPr>
      <w:r>
        <w:t>322. Portable RN : the all-in-one nursing reference. (2007)</w:t>
      </w:r>
    </w:p>
    <w:p w:rsidR="00DE3FF4" w:rsidRDefault="00E70C16">
      <w:pPr>
        <w:ind w:left="360"/>
      </w:pPr>
      <w:r>
        <w:t>3036000001495037</w:t>
      </w:r>
      <w:r>
        <w:tab/>
        <w:t>ALLEGHENY  RT 51 .P676 2007</w:t>
      </w:r>
      <w:r>
        <w:br/>
        <w:t xml:space="preserve">1582559333 (alk. paper) | 9781582559339 (alk. paper) | </w:t>
      </w:r>
    </w:p>
    <w:p w:rsidR="00DE3FF4" w:rsidRDefault="00E70C16">
      <w:pPr>
        <w:ind w:left="360"/>
      </w:pPr>
      <w:r>
        <w:t xml:space="preserve">Philadelphia : </w:t>
      </w:r>
      <w:r>
        <w:t>Lippincott Williams  Wilkins, c2007. vii, 728 p. : ill. ; 23 cm.</w:t>
      </w:r>
    </w:p>
    <w:p w:rsidR="00DE3FF4" w:rsidRDefault="00E70C16">
      <w:pPr>
        <w:ind w:left="360"/>
      </w:pPr>
      <w:r>
        <w:t>Total charges (checkout + renewals): 17</w:t>
      </w:r>
      <w:r>
        <w:tab/>
        <w:t>Date of last use: 2008-11-10</w:t>
      </w:r>
    </w:p>
    <w:p w:rsidR="00DE3FF4" w:rsidRDefault="00E70C16">
      <w:pPr>
        <w:pStyle w:val="Heading2"/>
      </w:pPr>
      <w:r>
        <w:t>323. Portable RN : the all-in-one nursing reference. (2011)</w:t>
      </w:r>
    </w:p>
    <w:p w:rsidR="00DE3FF4" w:rsidRDefault="00E70C16">
      <w:pPr>
        <w:ind w:left="360"/>
      </w:pPr>
      <w:r>
        <w:t>3039300002518655</w:t>
      </w:r>
      <w:r>
        <w:tab/>
        <w:t>SOUTH  RT 51 .P676 2011</w:t>
      </w:r>
      <w:r>
        <w:br/>
        <w:t>9781605479743 (alk. p</w:t>
      </w:r>
      <w:r>
        <w:t xml:space="preserve">aper) | 1605479748 (alk. paper) | </w:t>
      </w:r>
    </w:p>
    <w:p w:rsidR="00DE3FF4" w:rsidRDefault="00E70C16">
      <w:pPr>
        <w:ind w:left="360"/>
      </w:pPr>
      <w:r>
        <w:t>Philadelphia : Wolters Kluwer Health/Lippincott Williams  Wilkins, c2011. v, 698 p. : ill. ; 22 cm.</w:t>
      </w:r>
    </w:p>
    <w:p w:rsidR="00DE3FF4" w:rsidRDefault="00E70C16">
      <w:pPr>
        <w:ind w:left="360"/>
      </w:pPr>
      <w:r>
        <w:t>Total charges (checkout + renewals): 0</w:t>
      </w:r>
      <w:r>
        <w:tab/>
        <w:t>Date of last use: 2016-06-10</w:t>
      </w:r>
    </w:p>
    <w:p w:rsidR="00DE3FF4" w:rsidRDefault="00E70C16">
      <w:pPr>
        <w:pStyle w:val="Heading2"/>
      </w:pPr>
      <w:r>
        <w:t>324. Nurses' guide to clinical procedures / Jean Smit</w:t>
      </w:r>
      <w:r>
        <w:t>h-Temple, Joyce Young Johnson. (2010)</w:t>
      </w:r>
    </w:p>
    <w:p w:rsidR="00DE3FF4" w:rsidRDefault="00E70C16">
      <w:pPr>
        <w:ind w:left="360"/>
      </w:pPr>
      <w:r>
        <w:t>3036000001594136</w:t>
      </w:r>
      <w:r>
        <w:tab/>
        <w:t>ALLEGHENY  RT 51 .S655 2010</w:t>
      </w:r>
      <w:r>
        <w:br/>
        <w:t xml:space="preserve">9780781777957 (alk. paper) | 078177795X (alk. paper) | </w:t>
      </w:r>
    </w:p>
    <w:p w:rsidR="00DE3FF4" w:rsidRDefault="00E70C16">
      <w:pPr>
        <w:ind w:left="360"/>
      </w:pPr>
      <w:r>
        <w:t>Philadelphia : Wolters Kluwer/Lippincott Williams  Wilkins Health, 2010. xvi, 950 p. : ill. ; 19 cm.</w:t>
      </w:r>
    </w:p>
    <w:p w:rsidR="00DE3FF4" w:rsidRDefault="00E70C16">
      <w:pPr>
        <w:ind w:left="360"/>
      </w:pPr>
      <w:r>
        <w:t>Total charges (c</w:t>
      </w:r>
      <w:r>
        <w:t>heckout + renewals): 1</w:t>
      </w:r>
      <w:r>
        <w:tab/>
        <w:t>Date of last use: 2011-06-09</w:t>
      </w:r>
    </w:p>
    <w:p w:rsidR="00DE3FF4" w:rsidRDefault="00E70C16">
      <w:pPr>
        <w:pStyle w:val="Heading2"/>
      </w:pPr>
      <w:r>
        <w:lastRenderedPageBreak/>
        <w:t>325. Diseases and disorders : a nursing therapeutics manual / Marilyn Sawyer Sommers. (2015)</w:t>
      </w:r>
    </w:p>
    <w:p w:rsidR="00DE3FF4" w:rsidRDefault="00E70C16">
      <w:pPr>
        <w:ind w:left="360"/>
      </w:pPr>
      <w:r>
        <w:t>3036000001618109</w:t>
      </w:r>
      <w:r>
        <w:tab/>
        <w:t>ALLEGHENY SOUTH  RT 51 .S697 2015</w:t>
      </w:r>
      <w:r>
        <w:br/>
        <w:t xml:space="preserve">9780803638556 | 0803638558 | </w:t>
      </w:r>
    </w:p>
    <w:p w:rsidR="00DE3FF4" w:rsidRDefault="00E70C16">
      <w:pPr>
        <w:ind w:left="360"/>
      </w:pPr>
      <w:r>
        <w:t xml:space="preserve">Philadelphia : Wolters </w:t>
      </w:r>
      <w:r>
        <w:t>Kluwer/Lippincott Williams  Wilkins Health, 2010. xvi, 950 p. : ill. ; 19 cm. xvii, 1176 p. ; ill. ; 22 cm.</w:t>
      </w:r>
    </w:p>
    <w:p w:rsidR="00DE3FF4" w:rsidRDefault="00E70C16">
      <w:pPr>
        <w:ind w:left="360"/>
      </w:pPr>
      <w:r>
        <w:t>Total charges (checkout + renewals): 2</w:t>
      </w:r>
      <w:r>
        <w:tab/>
        <w:t>Date of last use: 2017-03-27</w:t>
      </w:r>
    </w:p>
    <w:p w:rsidR="00DE3FF4" w:rsidRDefault="00E70C16">
      <w:pPr>
        <w:pStyle w:val="Heading2"/>
      </w:pPr>
      <w:r>
        <w:t>326. Davis's diseases and disorders : a nursing therapeutics manual / Marilyn Sa</w:t>
      </w:r>
      <w:r>
        <w:t>wyer Sommers. (2019)</w:t>
      </w:r>
    </w:p>
    <w:p w:rsidR="00DE3FF4" w:rsidRDefault="00E70C16">
      <w:pPr>
        <w:ind w:left="360"/>
      </w:pPr>
      <w:r>
        <w:t>3039200001563654</w:t>
      </w:r>
      <w:r>
        <w:tab/>
        <w:t>BOYCE SOUTH  RT 51 .S697 2019</w:t>
      </w:r>
      <w:r>
        <w:br/>
        <w:t xml:space="preserve">9780803669055 (pbk.) | 0803669054 | </w:t>
      </w:r>
    </w:p>
    <w:p w:rsidR="00DE3FF4" w:rsidRDefault="00E70C16">
      <w:pPr>
        <w:ind w:left="360"/>
      </w:pPr>
      <w:r>
        <w:t xml:space="preserve">Philadelphia : Wolters Kluwer/Lippincott Williams  Wilkins Health, 2010. xvi, 950 p. : ill. ; 19 cm. xvii, 1176 p. ; ill. ; 22 cm. xiv, 1212 p. ; ill. </w:t>
      </w:r>
      <w:r>
        <w:t>; 22cm.</w:t>
      </w:r>
    </w:p>
    <w:p w:rsidR="00DE3FF4" w:rsidRDefault="00E70C16">
      <w:pPr>
        <w:ind w:left="360"/>
      </w:pPr>
      <w:r>
        <w:t>Total charges (checkout + renewals): 0</w:t>
      </w:r>
      <w:r>
        <w:tab/>
        <w:t>Date of last use: 2018-11-29</w:t>
      </w:r>
    </w:p>
    <w:p w:rsidR="00DE3FF4" w:rsidRDefault="00E70C16">
      <w:pPr>
        <w:pStyle w:val="Heading2"/>
      </w:pPr>
      <w:r>
        <w:t>327. Taylor's clinical nursing skills : a nursing process approach / Pamela Lynn. (2019)</w:t>
      </w:r>
    </w:p>
    <w:p w:rsidR="00DE3FF4" w:rsidRDefault="00E70C16">
      <w:pPr>
        <w:ind w:left="360"/>
      </w:pPr>
      <w:r>
        <w:t>3039200001563449</w:t>
      </w:r>
      <w:r>
        <w:tab/>
        <w:t>BOYCE  RT 51 .T39 2019</w:t>
      </w:r>
      <w:r>
        <w:br/>
        <w:t xml:space="preserve">9781496384881 | 1496384881 | </w:t>
      </w:r>
    </w:p>
    <w:p w:rsidR="00DE3FF4" w:rsidRDefault="00E70C16">
      <w:pPr>
        <w:ind w:left="360"/>
      </w:pPr>
      <w:r>
        <w:t>Philadelphia : Wolter</w:t>
      </w:r>
      <w:r>
        <w:t>s Kluwer/Lippincott Williams  Wilkins Health, 2010. xvi, 950 p. : ill. ; 19 cm. xvii, 1176 p. ; ill. ; 22 cm. xiv, 1212 p. ; ill. ; 22cm. xxi, 1151 pages : ilustrations ; 28 cm.</w:t>
      </w:r>
    </w:p>
    <w:p w:rsidR="00DE3FF4" w:rsidRDefault="00E70C16">
      <w:pPr>
        <w:ind w:left="360"/>
      </w:pPr>
      <w:r>
        <w:t>Total charges (checkout + renewals): 5</w:t>
      </w:r>
      <w:r>
        <w:tab/>
        <w:t>Date of last use: 2019-10-17</w:t>
      </w:r>
    </w:p>
    <w:p w:rsidR="00DE3FF4" w:rsidRDefault="00E70C16">
      <w:pPr>
        <w:pStyle w:val="Heading2"/>
      </w:pPr>
      <w:r>
        <w:t>328. Skill</w:t>
      </w:r>
      <w:r>
        <w:t xml:space="preserve"> checklists for Fundamentals of nursing : the art and science of person-centered nursing care / Carol Taylor, PhD, MSN, RN, Carol Lillis, MSN, RN, Pamela Lynn, MSN, RN. (2015)</w:t>
      </w:r>
    </w:p>
    <w:p w:rsidR="00DE3FF4" w:rsidRDefault="00E70C16">
      <w:pPr>
        <w:ind w:left="360"/>
      </w:pPr>
      <w:r>
        <w:t>3039300002567868</w:t>
      </w:r>
      <w:r>
        <w:tab/>
        <w:t>SOUTH  RT 51 .T3961 2015</w:t>
      </w:r>
      <w:r>
        <w:br/>
        <w:t>9781451193664 (pbk.) | 1451193661 (pbk</w:t>
      </w:r>
      <w:r>
        <w:t xml:space="preserve">.) | </w:t>
      </w:r>
    </w:p>
    <w:p w:rsidR="00DE3FF4" w:rsidRDefault="00E70C16">
      <w:pPr>
        <w:ind w:left="360"/>
      </w:pPr>
      <w:r>
        <w:t>Philadelphia : Wolters Kluwer/Lippincott Williams  Wilkins Health, 2010. xvi, 950 p. : ill. ; 19 cm. xvii, 1176 p. ; ill. ; 22 cm. xiv, 1212 p. ; ill. ; 22cm. xxi, 1151 pages : ilustrations ; 28 cm. x, 166 pages ; 28 cm</w:t>
      </w:r>
    </w:p>
    <w:p w:rsidR="00DE3FF4" w:rsidRDefault="00E70C16">
      <w:pPr>
        <w:ind w:left="360"/>
      </w:pPr>
      <w:r>
        <w:t>Total charges (checkout + rene</w:t>
      </w:r>
      <w:r>
        <w:t>wals): 0</w:t>
      </w:r>
      <w:r>
        <w:tab/>
        <w:t>Date of last use: 2019-04-27</w:t>
      </w:r>
    </w:p>
    <w:p w:rsidR="00DE3FF4" w:rsidRDefault="00E70C16">
      <w:pPr>
        <w:pStyle w:val="Heading2"/>
      </w:pPr>
      <w:r>
        <w:lastRenderedPageBreak/>
        <w:t>329. Skill checklists for Fundamentals of nursing : the art and science of person-centered care, ninth edition / Carol Taylor, PhD, MSN, RN, Pamela Lynn, MSN, RN, Jennifer L. Bartlett, PhD, RN-BC, CNE, CHSE. (2019)</w:t>
      </w:r>
    </w:p>
    <w:p w:rsidR="00DE3FF4" w:rsidRDefault="00E70C16">
      <w:pPr>
        <w:ind w:left="360"/>
      </w:pPr>
      <w:r>
        <w:t>3039200001563597</w:t>
      </w:r>
      <w:r>
        <w:tab/>
        <w:t>BOYCE SOUTH  RT 51 .T3961 2019</w:t>
      </w:r>
      <w:r>
        <w:br/>
        <w:t xml:space="preserve">1975102444 | 9781975102449 | </w:t>
      </w:r>
    </w:p>
    <w:p w:rsidR="00DE3FF4" w:rsidRDefault="00E70C16">
      <w:pPr>
        <w:ind w:left="360"/>
      </w:pPr>
      <w:r>
        <w:t>Philadelphia : Wolters Kluwer/Lippincott Williams  Wilkins Health, 2010. xvi, 950 p. : ill. ; 19 cm. xvii, 1176 p. ; ill. ; 22 cm. xiv, 1212 p. ; ill. ; 22cm. xxi, 1151 pages : i</w:t>
      </w:r>
      <w:r>
        <w:t>lustrations ; 28 cm. x, 166 pages ; 28 cm x, 166 pages ; 28 cm</w:t>
      </w:r>
    </w:p>
    <w:p w:rsidR="00DE3FF4" w:rsidRDefault="00E70C16">
      <w:pPr>
        <w:ind w:left="360"/>
      </w:pPr>
      <w:r>
        <w:t>Total charges (checkout + renewals): 0</w:t>
      </w:r>
      <w:r>
        <w:tab/>
        <w:t>Date of last use: 2018-11-08</w:t>
      </w:r>
    </w:p>
    <w:p w:rsidR="00DE3FF4" w:rsidRDefault="00E70C16">
      <w:pPr>
        <w:pStyle w:val="Heading2"/>
      </w:pPr>
      <w:r>
        <w:t>330. Foundations of nursing / Lois White, Gena Duncan, Wendy Baumle. (2011)</w:t>
      </w:r>
    </w:p>
    <w:p w:rsidR="00DE3FF4" w:rsidRDefault="00E70C16">
      <w:pPr>
        <w:ind w:left="360"/>
      </w:pPr>
      <w:r>
        <w:t>3036000001584871</w:t>
      </w:r>
      <w:r>
        <w:tab/>
        <w:t>ALLEGHENY  RT 51 .W44 2011</w:t>
      </w:r>
      <w:r>
        <w:br/>
        <w:t>97814</w:t>
      </w:r>
      <w:r>
        <w:t xml:space="preserve">28317734 | 1428317732 | </w:t>
      </w:r>
    </w:p>
    <w:p w:rsidR="00DE3FF4" w:rsidRDefault="00E70C16">
      <w:pPr>
        <w:ind w:left="360"/>
      </w:pPr>
      <w:r>
        <w:t>Clifton Park, N.Y. : Delmar/ Cengage Learning, c2011. lxxxviii, 1953, [107] p. : ill. (chiefly col.) ; 28 cm. + 1 CD-ROM (4 3/4 in.)</w:t>
      </w:r>
    </w:p>
    <w:p w:rsidR="00DE3FF4" w:rsidRDefault="00E70C16">
      <w:pPr>
        <w:ind w:left="360"/>
      </w:pPr>
      <w:r>
        <w:t>Total charges (checkout + renewals): 1</w:t>
      </w:r>
      <w:r>
        <w:tab/>
        <w:t>Date of last use: 2010-07-19</w:t>
      </w:r>
    </w:p>
    <w:p w:rsidR="00DE3FF4" w:rsidRDefault="00E70C16">
      <w:pPr>
        <w:pStyle w:val="Heading2"/>
      </w:pPr>
      <w:r>
        <w:t>331. Sandra Smith's review for</w:t>
      </w:r>
      <w:r>
        <w:t xml:space="preserve"> NCLEX-RN / Marianne P. Barba, Sandra F. Smith. (2016)</w:t>
      </w:r>
    </w:p>
    <w:p w:rsidR="00DE3FF4" w:rsidRDefault="00E70C16">
      <w:pPr>
        <w:ind w:left="360"/>
      </w:pPr>
      <w:r>
        <w:t>3039200001448724</w:t>
      </w:r>
      <w:r>
        <w:tab/>
        <w:t>BOYCE NORTH  RT 52 .S34 2016</w:t>
      </w:r>
      <w:r>
        <w:br/>
        <w:t xml:space="preserve">9781284070910 (paperback) | 1284070913 (paperback) | 9781284048988 | 1284048985 | </w:t>
      </w:r>
    </w:p>
    <w:p w:rsidR="00DE3FF4" w:rsidRDefault="00E70C16">
      <w:pPr>
        <w:ind w:left="360"/>
      </w:pPr>
      <w:r>
        <w:t>Clifton Park, N.Y. : Delmar/ Cengage Learning, c2011. lxxxviii, 1953, [1</w:t>
      </w:r>
      <w:r>
        <w:t>07] p. : ill. (chiefly col.) ; 28 cm. + 1 CD-ROM (4 3/4 in.) xix, 930 pages ; 28 cm</w:t>
      </w:r>
    </w:p>
    <w:p w:rsidR="00DE3FF4" w:rsidRDefault="00E70C16">
      <w:pPr>
        <w:ind w:left="360"/>
      </w:pPr>
      <w:r>
        <w:t>Total charges (checkout + renewals): 3</w:t>
      </w:r>
      <w:r>
        <w:tab/>
        <w:t>Date of last use: 2020-01-29</w:t>
      </w:r>
    </w:p>
    <w:p w:rsidR="00DE3FF4" w:rsidRDefault="00E70C16">
      <w:pPr>
        <w:pStyle w:val="Heading2"/>
      </w:pPr>
      <w:r>
        <w:t>332. Straight A's in medical-surgical nursing. (2008)</w:t>
      </w:r>
    </w:p>
    <w:p w:rsidR="00DE3FF4" w:rsidRDefault="00E70C16">
      <w:pPr>
        <w:ind w:left="360"/>
      </w:pPr>
      <w:r>
        <w:t>3036000001553249</w:t>
      </w:r>
      <w:r>
        <w:tab/>
        <w:t>ALLEGHENY  RT 52 .S77 2008</w:t>
      </w:r>
      <w:r>
        <w:br/>
        <w:t>978158</w:t>
      </w:r>
      <w:r>
        <w:t xml:space="preserve">2556949 (alk. paper) | 1582556946 (alk. paper) | </w:t>
      </w:r>
    </w:p>
    <w:p w:rsidR="00DE3FF4" w:rsidRDefault="00E70C16">
      <w:pPr>
        <w:ind w:left="360"/>
      </w:pPr>
      <w:r>
        <w:t>Philadelphia, Pa. : Wolters Kluwer Health/Lippincott Williams  Wilkins, c2008. ix, 501 p. : ill. ; 26 cm. + 1 CD-ROM (4 3/4 in.)</w:t>
      </w:r>
    </w:p>
    <w:p w:rsidR="00DE3FF4" w:rsidRDefault="00E70C16">
      <w:pPr>
        <w:ind w:left="360"/>
      </w:pPr>
      <w:r>
        <w:t>Total charges (checkout + renewals): 26</w:t>
      </w:r>
      <w:r>
        <w:tab/>
        <w:t>Date of last use: 2020-09-18</w:t>
      </w:r>
    </w:p>
    <w:p w:rsidR="00DE3FF4" w:rsidRDefault="00E70C16">
      <w:pPr>
        <w:pStyle w:val="Heading2"/>
      </w:pPr>
      <w:r>
        <w:t>333. Mem</w:t>
      </w:r>
      <w:r>
        <w:t>ory notebook of nursing. Vol. 2 / JoAnn Zerwekh, Jo Carol Claborn ; CJ Miller [illustrator]. (2007)</w:t>
      </w:r>
    </w:p>
    <w:p w:rsidR="00DE3FF4" w:rsidRDefault="00E70C16">
      <w:pPr>
        <w:ind w:left="360"/>
      </w:pPr>
      <w:r>
        <w:t>3036000001676370</w:t>
      </w:r>
      <w:r>
        <w:tab/>
        <w:t>ALLEGHENY  RT 52 .Z47 2007 vol.2</w:t>
      </w:r>
      <w:r>
        <w:br/>
        <w:t xml:space="preserve">1892155109 | 9781892155108 | </w:t>
      </w:r>
    </w:p>
    <w:p w:rsidR="00DE3FF4" w:rsidRDefault="00E70C16">
      <w:pPr>
        <w:ind w:left="360"/>
      </w:pPr>
      <w:r>
        <w:lastRenderedPageBreak/>
        <w:t xml:space="preserve">Ingram, Texas : Nursing Education Consultants, c2007. viii, 165 p. : ill. ; </w:t>
      </w:r>
      <w:r>
        <w:t>28 cm.</w:t>
      </w:r>
    </w:p>
    <w:p w:rsidR="00DE3FF4" w:rsidRDefault="00E70C16">
      <w:pPr>
        <w:ind w:left="360"/>
      </w:pPr>
      <w:r>
        <w:t>Total charges (checkout + renewals): 38</w:t>
      </w:r>
      <w:r>
        <w:tab/>
        <w:t>Date of last use: 2020-09-18</w:t>
      </w:r>
    </w:p>
    <w:p w:rsidR="00DE3FF4" w:rsidRDefault="00E70C16">
      <w:pPr>
        <w:pStyle w:val="Heading2"/>
      </w:pPr>
      <w:r>
        <w:t>334. Memory notebook of nursing / JoAnn Zerwekh, Jo Carol Claborn ; illustrations by C.J. Miller. (2008)</w:t>
      </w:r>
    </w:p>
    <w:p w:rsidR="00DE3FF4" w:rsidRDefault="00E70C16">
      <w:pPr>
        <w:ind w:left="360"/>
      </w:pPr>
      <w:r>
        <w:t>3036000001676362</w:t>
      </w:r>
      <w:r>
        <w:tab/>
        <w:t>ALLEGHENY  RT 52 .Z47 2008 vol.1</w:t>
      </w:r>
      <w:r>
        <w:br/>
        <w:t>1892155125 | 978189215512</w:t>
      </w:r>
      <w:r>
        <w:t xml:space="preserve">2 | </w:t>
      </w:r>
    </w:p>
    <w:p w:rsidR="00DE3FF4" w:rsidRDefault="00E70C16">
      <w:pPr>
        <w:ind w:left="360"/>
      </w:pPr>
      <w:r>
        <w:t>Dallas, Tex. : Nursing Education Consultants, c2008- v. : ill. ; 28 cm.</w:t>
      </w:r>
    </w:p>
    <w:p w:rsidR="00DE3FF4" w:rsidRDefault="00E70C16">
      <w:pPr>
        <w:ind w:left="360"/>
      </w:pPr>
      <w:r>
        <w:t>Total charges (checkout + renewals): 50</w:t>
      </w:r>
      <w:r>
        <w:tab/>
        <w:t>Date of last use: 2020-09-18</w:t>
      </w:r>
    </w:p>
    <w:p w:rsidR="00DE3FF4" w:rsidRDefault="00E70C16">
      <w:pPr>
        <w:pStyle w:val="Heading2"/>
      </w:pPr>
      <w:r>
        <w:t>335. Memory notebook of nursing. Volume 1 / JoAnn Zerwekh, MSN, RN ; Ashley Zerwekh Garneau, PhD, RN ; CJ Mill</w:t>
      </w:r>
      <w:r>
        <w:t>er [illustrator]. (2016)</w:t>
      </w:r>
    </w:p>
    <w:p w:rsidR="00DE3FF4" w:rsidRDefault="00E70C16">
      <w:pPr>
        <w:ind w:left="360"/>
      </w:pPr>
      <w:r>
        <w:t>3036000001820440</w:t>
      </w:r>
      <w:r>
        <w:tab/>
        <w:t>ALLEGHENY BOYCE  RT 52 .Z47 2016</w:t>
      </w:r>
      <w:r>
        <w:br/>
        <w:t xml:space="preserve">9781892155023 (paperback) | 1892155028 (paperback) | </w:t>
      </w:r>
    </w:p>
    <w:p w:rsidR="00DE3FF4" w:rsidRDefault="00E70C16">
      <w:pPr>
        <w:ind w:left="360"/>
      </w:pPr>
      <w:r>
        <w:t>Chandler, AZ : Nursing Education Consultants, Â©2016. x, 148 pages : illustrations ; 28 cm</w:t>
      </w:r>
    </w:p>
    <w:p w:rsidR="00DE3FF4" w:rsidRDefault="00E70C16">
      <w:pPr>
        <w:ind w:left="360"/>
      </w:pPr>
      <w:r>
        <w:t>Total charges (checkout + renewals):</w:t>
      </w:r>
      <w:r>
        <w:t xml:space="preserve"> 4</w:t>
      </w:r>
      <w:r>
        <w:tab/>
        <w:t>Date of last use: 2020-09-18</w:t>
      </w:r>
    </w:p>
    <w:p w:rsidR="00DE3FF4" w:rsidRDefault="00E70C16">
      <w:pPr>
        <w:pStyle w:val="Heading2"/>
      </w:pPr>
      <w:r>
        <w:t>336. Memory notebook of nursing Vol.2 / JoAnn Zerwekh, Ashley Garneau, C.J. Miller. (2017)</w:t>
      </w:r>
    </w:p>
    <w:p w:rsidR="00DE3FF4" w:rsidRDefault="00E70C16">
      <w:pPr>
        <w:ind w:left="360"/>
      </w:pPr>
      <w:r>
        <w:t>3039200001550362</w:t>
      </w:r>
      <w:r>
        <w:tab/>
        <w:t>BOYCE  RT 52 .Z47 2017</w:t>
      </w:r>
      <w:r>
        <w:br/>
        <w:t xml:space="preserve">9781892155238 | </w:t>
      </w:r>
    </w:p>
    <w:p w:rsidR="00DE3FF4" w:rsidRDefault="00E70C16">
      <w:pPr>
        <w:ind w:left="360"/>
      </w:pPr>
      <w:r>
        <w:t>Ingram, TX : Nursing  Education Consultants, c2017. viii, 164 p. : ill. ; 23</w:t>
      </w:r>
      <w:r>
        <w:t xml:space="preserve"> cm.</w:t>
      </w:r>
    </w:p>
    <w:p w:rsidR="00DE3FF4" w:rsidRDefault="00E70C16">
      <w:pPr>
        <w:ind w:left="360"/>
      </w:pPr>
      <w:r>
        <w:t>Total charges (checkout + renewals): 0</w:t>
      </w:r>
      <w:r>
        <w:tab/>
        <w:t>Date of last use: 2017-10-02</w:t>
      </w:r>
    </w:p>
    <w:p w:rsidR="00DE3FF4" w:rsidRDefault="00E70C16">
      <w:pPr>
        <w:pStyle w:val="Heading2"/>
      </w:pPr>
      <w:r>
        <w:t>337. NCLEX-RN drug guide : 300 medications you need to know for the exam / contributing writer, Barbara H. Arnoldussen, RN, BS, MBA. (2015)</w:t>
      </w:r>
    </w:p>
    <w:p w:rsidR="00DE3FF4" w:rsidRDefault="00E70C16">
      <w:pPr>
        <w:ind w:left="360"/>
      </w:pPr>
      <w:r>
        <w:t>3036000001824368</w:t>
      </w:r>
      <w:r>
        <w:tab/>
        <w:t>ALLEGHENY NORTH  RT 55 .A7</w:t>
      </w:r>
      <w:r>
        <w:t>6 2015</w:t>
      </w:r>
      <w:r>
        <w:br/>
        <w:t xml:space="preserve">9781625231147 (paperback) : $17.99 | 1625231148 (paperback) | </w:t>
      </w:r>
    </w:p>
    <w:p w:rsidR="00DE3FF4" w:rsidRDefault="00E70C16">
      <w:pPr>
        <w:ind w:left="360"/>
      </w:pPr>
      <w:r>
        <w:t>Ingram, TX : Nursing  Education Consultants, c2017. viii, 164 p. : ill. ; 23 cm. x, 325 pages : illustration ; 17 cm</w:t>
      </w:r>
    </w:p>
    <w:p w:rsidR="00DE3FF4" w:rsidRDefault="00E70C16">
      <w:pPr>
        <w:ind w:left="360"/>
      </w:pPr>
      <w:r>
        <w:t>Total charges (checkout + renewals): 0</w:t>
      </w:r>
      <w:r>
        <w:tab/>
        <w:t>Date of last use: 2020-09-18</w:t>
      </w:r>
    </w:p>
    <w:p w:rsidR="00DE3FF4" w:rsidRDefault="00E70C16">
      <w:pPr>
        <w:pStyle w:val="Heading2"/>
      </w:pPr>
      <w:r>
        <w:t>338. The complete idiot's guide to nursing entrance exams / by Maryanne Baudo and Robin Kavanagh ; illustrated by Kara LaFrance. (2011)</w:t>
      </w:r>
    </w:p>
    <w:p w:rsidR="00DE3FF4" w:rsidRDefault="00E70C16">
      <w:pPr>
        <w:ind w:left="360"/>
      </w:pPr>
      <w:r>
        <w:t>3036000001637893</w:t>
      </w:r>
      <w:r>
        <w:tab/>
        <w:t>ALLEGHENY  RT 55 .B38 2011</w:t>
      </w:r>
      <w:r>
        <w:br/>
        <w:t xml:space="preserve">9781615641000 (pbk.) | 1615641009 (pbk.) | </w:t>
      </w:r>
    </w:p>
    <w:p w:rsidR="00DE3FF4" w:rsidRDefault="00E70C16">
      <w:pPr>
        <w:ind w:left="360"/>
      </w:pPr>
      <w:r>
        <w:lastRenderedPageBreak/>
        <w:t xml:space="preserve">Indianapolis, IN : Alpha Books, </w:t>
      </w:r>
      <w:r>
        <w:t>2011. xv, 336 p. : ill. ; 28 cm.</w:t>
      </w:r>
    </w:p>
    <w:p w:rsidR="00DE3FF4" w:rsidRDefault="00E70C16">
      <w:pPr>
        <w:ind w:left="360"/>
      </w:pPr>
      <w:r>
        <w:t>Total charges (checkout + renewals): 27</w:t>
      </w:r>
      <w:r>
        <w:tab/>
        <w:t>Date of last use: 2020-09-18</w:t>
      </w:r>
    </w:p>
    <w:p w:rsidR="00DE3FF4" w:rsidRDefault="00E70C16">
      <w:pPr>
        <w:pStyle w:val="Heading2"/>
      </w:pPr>
      <w:r>
        <w:t>339. Lippincott's Q  A review for NCLEX-RN / Diane M. Billings, Desiree Hensel. (2013)</w:t>
      </w:r>
    </w:p>
    <w:p w:rsidR="00DE3FF4" w:rsidRDefault="00E70C16">
      <w:pPr>
        <w:ind w:left="360"/>
      </w:pPr>
      <w:r>
        <w:t>3127800001004972</w:t>
      </w:r>
      <w:r>
        <w:tab/>
        <w:t>NORTH  RT 55 .B55 2014</w:t>
      </w:r>
      <w:r>
        <w:br/>
        <w:t xml:space="preserve">9781451172287 | 1451172281 </w:t>
      </w:r>
      <w:r>
        <w:t xml:space="preserve">| </w:t>
      </w:r>
    </w:p>
    <w:p w:rsidR="00DE3FF4" w:rsidRDefault="00E70C16">
      <w:pPr>
        <w:ind w:left="360"/>
      </w:pPr>
      <w:r>
        <w:t>Philadelphia : Wolters Kluwer/Lippincott Williams  Wilkins Health, c2013. xiv, 1148, [1] p. : col. ill. ; 28 cm. + 1 CD-ROM.</w:t>
      </w:r>
    </w:p>
    <w:p w:rsidR="00DE3FF4" w:rsidRDefault="00E70C16">
      <w:pPr>
        <w:ind w:left="360"/>
      </w:pPr>
      <w:r>
        <w:t>Total charges (checkout + renewals): 1</w:t>
      </w:r>
      <w:r>
        <w:tab/>
        <w:t>Date of last use: 2015-07-29</w:t>
      </w:r>
    </w:p>
    <w:p w:rsidR="00DE3FF4" w:rsidRDefault="00E70C16">
      <w:pPr>
        <w:pStyle w:val="Heading2"/>
      </w:pPr>
      <w:r>
        <w:t>340. Lippincott Q  A review for NCLEX-RN / Diane M. Billings</w:t>
      </w:r>
      <w:r>
        <w:t>, EdN, RN, FAAN, ANEF, Desiree Hensel, PhD, RN, PCNS-BC, CNE. (2017)</w:t>
      </w:r>
    </w:p>
    <w:p w:rsidR="00DE3FF4" w:rsidRDefault="00E70C16">
      <w:pPr>
        <w:ind w:left="360"/>
      </w:pPr>
      <w:r>
        <w:t>3036000001820713</w:t>
      </w:r>
      <w:r>
        <w:tab/>
        <w:t>ALLEGHENY NORTH  RT 55 .B55 2017</w:t>
      </w:r>
      <w:r>
        <w:br/>
        <w:t xml:space="preserve">9781469886619 : $59.99 | 1469886618 | </w:t>
      </w:r>
    </w:p>
    <w:p w:rsidR="00DE3FF4" w:rsidRDefault="00E70C16">
      <w:pPr>
        <w:ind w:left="360"/>
      </w:pPr>
      <w:r>
        <w:t>Philadelphia : Wolters Kluwer/Lippincott Williams  Wilkins Health, c2013. xiv, 1148, [1] p. : col.</w:t>
      </w:r>
      <w:r>
        <w:t xml:space="preserve"> ill. ; 28 cm. + 1 CD-ROM. xvi, 1108 pages : color illustrations ; 28 cm</w:t>
      </w:r>
    </w:p>
    <w:p w:rsidR="00DE3FF4" w:rsidRDefault="00E70C16">
      <w:pPr>
        <w:ind w:left="360"/>
      </w:pPr>
      <w:r>
        <w:t>Total charges (checkout + renewals): 0</w:t>
      </w:r>
      <w:r>
        <w:tab/>
        <w:t>Date of last use: 2016-08-09</w:t>
      </w:r>
    </w:p>
    <w:p w:rsidR="00DE3FF4" w:rsidRDefault="00E70C16">
      <w:pPr>
        <w:pStyle w:val="Heading2"/>
      </w:pPr>
      <w:r>
        <w:t>341. Lippincott QA review for NCLEX-RN / Diane M. Billings, Desiree Hensel. (2020)</w:t>
      </w:r>
    </w:p>
    <w:p w:rsidR="00DE3FF4" w:rsidRDefault="00E70C16">
      <w:pPr>
        <w:ind w:left="360"/>
      </w:pPr>
      <w:r>
        <w:t>3039200001564892</w:t>
      </w:r>
      <w:r>
        <w:tab/>
        <w:t>BOYCE  RT 55 .B</w:t>
      </w:r>
      <w:r>
        <w:t>55 2020</w:t>
      </w:r>
      <w:r>
        <w:br/>
        <w:t xml:space="preserve">9781975104665 paperback | 1975104668 paperback | </w:t>
      </w:r>
    </w:p>
    <w:p w:rsidR="00DE3FF4" w:rsidRDefault="00E70C16">
      <w:pPr>
        <w:ind w:left="360"/>
      </w:pPr>
      <w:r>
        <w:t>Philadelphia : Wolters Kluwer/Lippincott Williams  Wilkins Health, c2013. xiv, 1148, [1] p. : col. ill. ; 28 cm. + 1 CD-ROM. xvi, 1108 pages : color illustrations ; 28 cm xviii, 1125 pages : illustr</w:t>
      </w:r>
      <w:r>
        <w:t>ations, charts ; 28 cm</w:t>
      </w:r>
    </w:p>
    <w:p w:rsidR="00DE3FF4" w:rsidRDefault="00E70C16">
      <w:pPr>
        <w:ind w:left="360"/>
      </w:pPr>
      <w:r>
        <w:t>Total charges (checkout + renewals): 3</w:t>
      </w:r>
      <w:r>
        <w:tab/>
        <w:t>Date of last use: 2020-02-25</w:t>
      </w:r>
    </w:p>
    <w:p w:rsidR="00DE3FF4" w:rsidRDefault="00E70C16">
      <w:pPr>
        <w:pStyle w:val="Heading2"/>
      </w:pPr>
      <w:r>
        <w:t>342. NCLEX-RN made ridiculously simple / Andreas Carl. (2016)</w:t>
      </w:r>
    </w:p>
    <w:p w:rsidR="00DE3FF4" w:rsidRDefault="00E70C16">
      <w:pPr>
        <w:ind w:left="360"/>
      </w:pPr>
      <w:r>
        <w:t>3036000001620063</w:t>
      </w:r>
      <w:r>
        <w:tab/>
        <w:t>ALLEGHENY  RT 55 .C37 2016</w:t>
      </w:r>
      <w:r>
        <w:br/>
        <w:t xml:space="preserve">1935660241 | 9781935660248 | </w:t>
      </w:r>
    </w:p>
    <w:p w:rsidR="00DE3FF4" w:rsidRDefault="00E70C16">
      <w:pPr>
        <w:ind w:left="360"/>
      </w:pPr>
      <w:r>
        <w:t>Miami : Medmaster, 2016. xix,</w:t>
      </w:r>
      <w:r>
        <w:t xml:space="preserve"> 393 pages : illustrations ; 23 cm</w:t>
      </w:r>
    </w:p>
    <w:p w:rsidR="00DE3FF4" w:rsidRDefault="00E70C16">
      <w:pPr>
        <w:ind w:left="360"/>
      </w:pPr>
      <w:r>
        <w:t>Total charges (checkout + renewals): 1</w:t>
      </w:r>
      <w:r>
        <w:tab/>
        <w:t>Date of last use: 2018-11-05</w:t>
      </w:r>
    </w:p>
    <w:p w:rsidR="00DE3FF4" w:rsidRDefault="00E70C16">
      <w:pPr>
        <w:pStyle w:val="Heading2"/>
      </w:pPr>
      <w:r>
        <w:lastRenderedPageBreak/>
        <w:t>343. The comprehensive NCLEX-RN review / contributors: Lawrette Axley [and others]. (2013)</w:t>
      </w:r>
    </w:p>
    <w:p w:rsidR="00DE3FF4" w:rsidRDefault="00E70C16">
      <w:pPr>
        <w:ind w:left="360"/>
      </w:pPr>
      <w:r>
        <w:t>3039300002649153</w:t>
      </w:r>
      <w:r>
        <w:tab/>
        <w:t>SOUTH  RT 55 .C656 2016</w:t>
      </w:r>
      <w:r>
        <w:br/>
      </w:r>
      <w:r>
        <w:t xml:space="preserve">9781565335745 | 1565335740 | </w:t>
      </w:r>
    </w:p>
    <w:p w:rsidR="00DE3FF4" w:rsidRDefault="00E70C16">
      <w:pPr>
        <w:ind w:left="360"/>
      </w:pPr>
      <w:r>
        <w:t>[Leawood, Kans.] : ATI Nursing Education, [2016] vi, 320 pages : illustrations ; 28 cm</w:t>
      </w:r>
    </w:p>
    <w:p w:rsidR="00DE3FF4" w:rsidRDefault="00E70C16">
      <w:pPr>
        <w:ind w:left="360"/>
      </w:pPr>
      <w:r>
        <w:t>Total charges (checkout + renewals): 0</w:t>
      </w:r>
      <w:r>
        <w:tab/>
        <w:t>Date of last use: 2019-09-05</w:t>
      </w:r>
    </w:p>
    <w:p w:rsidR="00DE3FF4" w:rsidRDefault="00E70C16">
      <w:pPr>
        <w:pStyle w:val="Heading2"/>
      </w:pPr>
      <w:r>
        <w:t xml:space="preserve">344. Fundamentals for nursing : review module / contributors, Honey C. </w:t>
      </w:r>
      <w:r>
        <w:t>Holman [and others]. (2019)</w:t>
      </w:r>
    </w:p>
    <w:p w:rsidR="00DE3FF4" w:rsidRDefault="00E70C16">
      <w:pPr>
        <w:ind w:left="360"/>
      </w:pPr>
      <w:r>
        <w:t>3036000001838954</w:t>
      </w:r>
      <w:r>
        <w:tab/>
        <w:t>ALLEGHENY BOYCE SOUTH  RT 55 .F863 2019</w:t>
      </w:r>
      <w:r>
        <w:br/>
        <w:t xml:space="preserve">9781565335974 | 156533597X | </w:t>
      </w:r>
    </w:p>
    <w:p w:rsidR="00DE3FF4" w:rsidRDefault="00E70C16">
      <w:pPr>
        <w:ind w:left="360"/>
      </w:pPr>
      <w:r>
        <w:t>[Leawood, Kans.] : ATI Nursing Education, [2016] vi, 320 pages : illustrations ; 28 cm x, 368, A16 pages : illustrations ; 28 cm.</w:t>
      </w:r>
    </w:p>
    <w:p w:rsidR="00DE3FF4" w:rsidRDefault="00E70C16">
      <w:pPr>
        <w:ind w:left="360"/>
      </w:pPr>
      <w:r>
        <w:t>Total charg</w:t>
      </w:r>
      <w:r>
        <w:t>es (checkout + renewals): 0</w:t>
      </w:r>
      <w:r>
        <w:tab/>
        <w:t>Date of last use: 2019-08-29</w:t>
      </w:r>
    </w:p>
    <w:p w:rsidR="00DE3FF4" w:rsidRDefault="00E70C16">
      <w:pPr>
        <w:pStyle w:val="Heading2"/>
      </w:pPr>
      <w:r>
        <w:t>345. Clinical simulations for nursing education. Participant volume / Patricia M. Dillon, PhD, RN, Associate Professor, LaSalle University, School of Nursing and Health Sciences, Philadelphia, PA, cl</w:t>
      </w:r>
      <w:r>
        <w:t>inical consultant, Andrew Storer, DNP, ACNP, FNP-C, RN, Associate Professor, School of Nursing, College of Our Lady of the Elms, Chicaopee, MA. (2018)</w:t>
      </w:r>
    </w:p>
    <w:p w:rsidR="00DE3FF4" w:rsidRDefault="00E70C16">
      <w:pPr>
        <w:ind w:left="360"/>
      </w:pPr>
      <w:r>
        <w:t>3039200001560130</w:t>
      </w:r>
      <w:r>
        <w:tab/>
        <w:t>BOYCE  RT 55 .G37 2018</w:t>
      </w:r>
      <w:r>
        <w:br/>
        <w:t>9780803669697 (spiral-bound : alk. paper) | 0803669690 (spiral-bo</w:t>
      </w:r>
      <w:r>
        <w:t xml:space="preserve">und : alk. paper) | </w:t>
      </w:r>
    </w:p>
    <w:p w:rsidR="00DE3FF4" w:rsidRDefault="00E70C16">
      <w:pPr>
        <w:ind w:left="360"/>
      </w:pPr>
      <w:r>
        <w:t>[Leawood, Kans.] : ATI Nursing Education, [2016] vi, 320 pages : illustrations ; 28 cm x, 368, A16 pages : illustrations ; 28 cm. 471 pages : illustrations ; 28 cm</w:t>
      </w:r>
    </w:p>
    <w:p w:rsidR="00DE3FF4" w:rsidRDefault="00E70C16">
      <w:pPr>
        <w:ind w:left="360"/>
      </w:pPr>
      <w:r>
        <w:t>Total charges (checkout + renewals): 3</w:t>
      </w:r>
      <w:r>
        <w:tab/>
        <w:t>Date of last use: 2019-10-30</w:t>
      </w:r>
    </w:p>
    <w:p w:rsidR="00DE3FF4" w:rsidRDefault="00E70C16">
      <w:pPr>
        <w:pStyle w:val="Heading2"/>
      </w:pPr>
      <w:r>
        <w:t>346</w:t>
      </w:r>
      <w:r>
        <w:t>. Complete review for NCLEX-RN / Donna F. Gauwitz. (2015)</w:t>
      </w:r>
    </w:p>
    <w:p w:rsidR="00DE3FF4" w:rsidRDefault="00E70C16">
      <w:pPr>
        <w:ind w:left="360"/>
      </w:pPr>
      <w:r>
        <w:t>3127800001004691</w:t>
      </w:r>
      <w:r>
        <w:tab/>
        <w:t>NORTH  RT 55 .G378 2015</w:t>
      </w:r>
      <w:r>
        <w:br/>
        <w:t xml:space="preserve">9781133282419 | 1133282415 | </w:t>
      </w:r>
    </w:p>
    <w:p w:rsidR="00DE3FF4" w:rsidRDefault="00E70C16">
      <w:pPr>
        <w:ind w:left="360"/>
      </w:pPr>
      <w:r>
        <w:t>[Leawood, Kans.] : ATI Nursing Education, [2016] vi, 320 pages : illustrations ; 28 cm x, 368, A16 pages : illustrations ; 28 c</w:t>
      </w:r>
      <w:r>
        <w:t>m. 471 pages : illustrations ; 28 cm xxvi, 1157 pages : 28 cm</w:t>
      </w:r>
    </w:p>
    <w:p w:rsidR="00DE3FF4" w:rsidRDefault="00E70C16">
      <w:pPr>
        <w:ind w:left="360"/>
      </w:pPr>
      <w:r>
        <w:t>Total charges (checkout + renewals): 1</w:t>
      </w:r>
      <w:r>
        <w:tab/>
        <w:t>Date of last use: 2015-07-29</w:t>
      </w:r>
    </w:p>
    <w:p w:rsidR="00DE3FF4" w:rsidRDefault="00E70C16">
      <w:pPr>
        <w:pStyle w:val="Heading2"/>
      </w:pPr>
      <w:r>
        <w:lastRenderedPageBreak/>
        <w:t>347. Clinical reasoning cases in nursing / Mariann Harding, Julie S. Snyder. (2020)</w:t>
      </w:r>
    </w:p>
    <w:p w:rsidR="00DE3FF4" w:rsidRDefault="00E70C16">
      <w:pPr>
        <w:ind w:left="360"/>
      </w:pPr>
      <w:r>
        <w:t>3039200001545586</w:t>
      </w:r>
      <w:r>
        <w:tab/>
        <w:t xml:space="preserve">BOYCE SOUTH  RT 55 .H319 </w:t>
      </w:r>
      <w:r>
        <w:t>2020</w:t>
      </w:r>
      <w:r>
        <w:br/>
        <w:t xml:space="preserve">9780323527361 paperback | 0323527361 paperback | </w:t>
      </w:r>
    </w:p>
    <w:p w:rsidR="00DE3FF4" w:rsidRDefault="00E70C16">
      <w:pPr>
        <w:ind w:left="360"/>
      </w:pPr>
      <w:r>
        <w:t>[Leawood, Kans.] : ATI Nursing Education, [2016] vi, 320 pages : illustrations ; 28 cm x, 368, A16 pages : illustrations ; 28 cm. 471 pages : illustrations ; 28 cm xxvi, 1157 pages : 28 cm xiv, 669 pag</w:t>
      </w:r>
      <w:r>
        <w:t>es : ilustrations ; 28 cm</w:t>
      </w:r>
    </w:p>
    <w:p w:rsidR="00DE3FF4" w:rsidRDefault="00E70C16">
      <w:pPr>
        <w:ind w:left="360"/>
      </w:pPr>
      <w:r>
        <w:t>Total charges (checkout + renewals): 0</w:t>
      </w:r>
      <w:r>
        <w:tab/>
        <w:t>Date of last use: 2019-03-20</w:t>
      </w:r>
    </w:p>
    <w:p w:rsidR="00DE3FF4" w:rsidRDefault="00E70C16">
      <w:pPr>
        <w:pStyle w:val="Heading2"/>
      </w:pPr>
      <w:r>
        <w:t>348. Winningham's critical thinking cases in nursing : medical-surgical, pediatric, maternity, and psychiatric / Mariann M. Harding, Julie S. Snyder, Barbara A. P</w:t>
      </w:r>
      <w:r>
        <w:t>reusser. (2016)</w:t>
      </w:r>
    </w:p>
    <w:p w:rsidR="00DE3FF4" w:rsidRDefault="00E70C16">
      <w:pPr>
        <w:ind w:left="360"/>
      </w:pPr>
      <w:r>
        <w:t>3039300002566647</w:t>
      </w:r>
      <w:r>
        <w:tab/>
        <w:t>SOUTH  RT 55 .H32 2016</w:t>
      </w:r>
      <w:r>
        <w:br/>
        <w:t xml:space="preserve">0323289614 | 9780323289610 | </w:t>
      </w:r>
    </w:p>
    <w:p w:rsidR="00DE3FF4" w:rsidRDefault="00E70C16">
      <w:pPr>
        <w:ind w:left="360"/>
      </w:pPr>
      <w:r>
        <w:t>St. Louis, Missouri : Elsevier Mosby, [2016] xi, 722 pages : illustrations ; 28 cm</w:t>
      </w:r>
    </w:p>
    <w:p w:rsidR="00DE3FF4" w:rsidRDefault="00E70C16">
      <w:pPr>
        <w:ind w:left="360"/>
      </w:pPr>
      <w:r>
        <w:t>Total charges (checkout + renewals): 6</w:t>
      </w:r>
      <w:r>
        <w:tab/>
        <w:t>Date of last use: 2019-04-10</w:t>
      </w:r>
    </w:p>
    <w:p w:rsidR="00DE3FF4" w:rsidRDefault="00E70C16">
      <w:pPr>
        <w:pStyle w:val="Heading2"/>
      </w:pPr>
      <w:r>
        <w:t>349. Clinical reaso</w:t>
      </w:r>
      <w:r>
        <w:t>ning cases in nursing / Mariann Harding, Julie S. Snyder. (2020)</w:t>
      </w:r>
    </w:p>
    <w:p w:rsidR="00DE3FF4" w:rsidRDefault="00E70C16">
      <w:pPr>
        <w:ind w:left="360"/>
      </w:pPr>
      <w:r>
        <w:t>3039200001545586</w:t>
      </w:r>
      <w:r>
        <w:tab/>
        <w:t>BOYCE SOUTH  RT 55 .H319 2020</w:t>
      </w:r>
      <w:r>
        <w:br/>
        <w:t xml:space="preserve">9780323527361 paperback | 0323527361 paperback | </w:t>
      </w:r>
    </w:p>
    <w:p w:rsidR="00DE3FF4" w:rsidRDefault="00E70C16">
      <w:pPr>
        <w:ind w:left="360"/>
      </w:pPr>
      <w:r>
        <w:t>St. Louis, Missouri : Elsevier Mosby, [2016] xi, 722 pages : illustrations ; 28 cm xiv, 669 pa</w:t>
      </w:r>
      <w:r>
        <w:t>ges : ilustrations ; 28 cm</w:t>
      </w:r>
    </w:p>
    <w:p w:rsidR="00DE3FF4" w:rsidRDefault="00E70C16">
      <w:pPr>
        <w:ind w:left="360"/>
      </w:pPr>
      <w:r>
        <w:t>Total charges (checkout + renewals): 0</w:t>
      </w:r>
      <w:r>
        <w:tab/>
        <w:t>Date of last use: 2019-03-20</w:t>
      </w:r>
    </w:p>
    <w:p w:rsidR="00DE3FF4" w:rsidRDefault="00E70C16">
      <w:pPr>
        <w:pStyle w:val="Heading2"/>
      </w:pPr>
      <w:r>
        <w:t>350. Illustrated study guide for the NCLEX-RN exam / [edited by] JoAnn Zerwekh. (2013)</w:t>
      </w:r>
    </w:p>
    <w:p w:rsidR="00DE3FF4" w:rsidRDefault="00E70C16">
      <w:pPr>
        <w:ind w:left="360"/>
      </w:pPr>
      <w:r>
        <w:t>3036000001606823</w:t>
      </w:r>
      <w:r>
        <w:tab/>
        <w:t>ALLEGHENY NORTH  RT 55 .I44 Z378 2013</w:t>
      </w:r>
      <w:r>
        <w:br/>
      </w:r>
      <w:r>
        <w:t xml:space="preserve">9780323082327 (pbk.) | 0323082327 (pbk.) | </w:t>
      </w:r>
    </w:p>
    <w:p w:rsidR="00DE3FF4" w:rsidRDefault="00E70C16">
      <w:pPr>
        <w:ind w:left="360"/>
      </w:pPr>
      <w:r>
        <w:t>St. Louis : Elsevier/Mosby, c2013. xiv, 642 p. : col. ill. ; 28 cm.</w:t>
      </w:r>
    </w:p>
    <w:p w:rsidR="00DE3FF4" w:rsidRDefault="00E70C16">
      <w:pPr>
        <w:ind w:left="360"/>
      </w:pPr>
      <w:r>
        <w:t>Total charges (checkout + renewals): 1</w:t>
      </w:r>
      <w:r>
        <w:tab/>
        <w:t>Date of last use: 2016-04-27</w:t>
      </w:r>
    </w:p>
    <w:p w:rsidR="00DE3FF4" w:rsidRDefault="00E70C16">
      <w:pPr>
        <w:pStyle w:val="Heading2"/>
      </w:pPr>
      <w:r>
        <w:lastRenderedPageBreak/>
        <w:t>351. Illustrated study guide for the NCLEX-RN exam / [edited by] JoAnn Zerwe</w:t>
      </w:r>
      <w:r>
        <w:t>kh, President/CEO, Nursing Education Consultants, Inc., Chandler, Arizona. (2016)</w:t>
      </w:r>
    </w:p>
    <w:p w:rsidR="00DE3FF4" w:rsidRDefault="00E70C16">
      <w:pPr>
        <w:ind w:left="360"/>
      </w:pPr>
      <w:r>
        <w:t>3036000001621723</w:t>
      </w:r>
      <w:r>
        <w:tab/>
        <w:t>ALLEGHENY  RT 55 .I45 2015</w:t>
      </w:r>
      <w:r>
        <w:br/>
        <w:t xml:space="preserve">9780323280105 (pbk. ; alk. paper) | 0323280102 (pbk. ; alk. paper) | </w:t>
      </w:r>
    </w:p>
    <w:p w:rsidR="00DE3FF4" w:rsidRDefault="00E70C16">
      <w:pPr>
        <w:ind w:left="360"/>
      </w:pPr>
      <w:r>
        <w:t>St. Louis : Elsevier/Mosby, c2013. xiv, 642 p. : col. ill. ;</w:t>
      </w:r>
      <w:r>
        <w:t xml:space="preserve"> 28 cm. xiv, 642 pages : color illustrations ; 28 cm</w:t>
      </w:r>
    </w:p>
    <w:p w:rsidR="00DE3FF4" w:rsidRDefault="00E70C16">
      <w:pPr>
        <w:ind w:left="360"/>
      </w:pPr>
      <w:r>
        <w:t>Total charges (checkout + renewals): 5</w:t>
      </w:r>
      <w:r>
        <w:tab/>
        <w:t>Date of last use: 2019-06-10</w:t>
      </w:r>
    </w:p>
    <w:p w:rsidR="00DE3FF4" w:rsidRDefault="00E70C16">
      <w:pPr>
        <w:pStyle w:val="Heading2"/>
      </w:pPr>
      <w:r>
        <w:t>352. Illustrated study guide for the NCLEX-RN exam / [edited by] JoAnn Zerwekh. (2019)</w:t>
      </w:r>
    </w:p>
    <w:p w:rsidR="00DE3FF4" w:rsidRDefault="00E70C16">
      <w:pPr>
        <w:ind w:left="360"/>
      </w:pPr>
      <w:r>
        <w:t>3039200001544100</w:t>
      </w:r>
      <w:r>
        <w:tab/>
        <w:t>BOYCE  RT 55 .I452 2019</w:t>
      </w:r>
      <w:r>
        <w:br/>
        <w:t>9780323</w:t>
      </w:r>
      <w:r>
        <w:t xml:space="preserve">530972 | 0323530974 | </w:t>
      </w:r>
    </w:p>
    <w:p w:rsidR="00DE3FF4" w:rsidRDefault="00E70C16">
      <w:pPr>
        <w:ind w:left="360"/>
      </w:pPr>
      <w:r>
        <w:t>St. Louis : Elsevier/Mosby, c2013. xiv, 642 p. : col. ill. ; 28 cm. xiv, 642 pages : color illustrations ; 28 cm xiii, 689 pages : color illustrations ; 28 cm.</w:t>
      </w:r>
    </w:p>
    <w:p w:rsidR="00DE3FF4" w:rsidRDefault="00E70C16">
      <w:pPr>
        <w:ind w:left="360"/>
      </w:pPr>
      <w:r>
        <w:t>Total charges (checkout + renewals): 0</w:t>
      </w:r>
      <w:r>
        <w:tab/>
        <w:t>Date of last use: 2019-01-08</w:t>
      </w:r>
    </w:p>
    <w:p w:rsidR="00DE3FF4" w:rsidRDefault="00E70C16">
      <w:pPr>
        <w:pStyle w:val="Heading2"/>
      </w:pPr>
      <w:r>
        <w:t xml:space="preserve">353. </w:t>
      </w:r>
      <w:r>
        <w:t>NCLEX-RN : strategies for the registered nursing licensing exam / Barbara J. Irwin, Judith A. Burckhardt. (2009)</w:t>
      </w:r>
    </w:p>
    <w:p w:rsidR="00DE3FF4" w:rsidRDefault="00E70C16">
      <w:pPr>
        <w:ind w:left="360"/>
      </w:pPr>
      <w:r>
        <w:t>3127800000932348</w:t>
      </w:r>
      <w:r>
        <w:tab/>
        <w:t>NORTH  RT 55 .I79 2010 CD ONLY</w:t>
      </w:r>
      <w:r>
        <w:br/>
        <w:t xml:space="preserve">9781419552571 (pbk.) : $35.00 | 1419552570 (pbk.) | </w:t>
      </w:r>
    </w:p>
    <w:p w:rsidR="00DE3FF4" w:rsidRDefault="00E70C16">
      <w:pPr>
        <w:ind w:left="360"/>
      </w:pPr>
      <w:r>
        <w:t>New York : Kaplan, 2009. xi, 354 p. : ill.</w:t>
      </w:r>
      <w:r>
        <w:t xml:space="preserve"> ; 28 cm.</w:t>
      </w:r>
    </w:p>
    <w:p w:rsidR="00DE3FF4" w:rsidRDefault="00E70C16">
      <w:pPr>
        <w:ind w:left="360"/>
      </w:pPr>
      <w:r>
        <w:t>Total charges (checkout + renewals): 1</w:t>
      </w:r>
      <w:r>
        <w:tab/>
        <w:t>Date of last use: 2015-07-01</w:t>
      </w:r>
    </w:p>
    <w:p w:rsidR="00DE3FF4" w:rsidRDefault="00E70C16">
      <w:pPr>
        <w:pStyle w:val="Heading2"/>
      </w:pPr>
      <w:r>
        <w:t>354. NCLEX-RN : strategies, practice, and review / Barbara J. Irwin, Judith A. Burckhardt. (2013)</w:t>
      </w:r>
    </w:p>
    <w:p w:rsidR="00DE3FF4" w:rsidRDefault="00E70C16">
      <w:pPr>
        <w:ind w:left="360"/>
      </w:pPr>
      <w:r>
        <w:t>3039300002560921</w:t>
      </w:r>
      <w:r>
        <w:tab/>
        <w:t>SOUTH  RT 55 .I79 2013/14</w:t>
      </w:r>
      <w:r>
        <w:br/>
        <w:t>9781609788919 (pbk.) : $34.99 | 16097</w:t>
      </w:r>
      <w:r>
        <w:t xml:space="preserve">88915  (pbk.) : $34.99 | </w:t>
      </w:r>
    </w:p>
    <w:p w:rsidR="00DE3FF4" w:rsidRDefault="00E70C16">
      <w:pPr>
        <w:ind w:left="360"/>
      </w:pPr>
      <w:r>
        <w:t>New York, N.Y. : Kaplan Pub., c2013. xvii, 534 p. : ill. ; 28 cm. + 1 CD-ROM (sd., col. ; 4 3/4 in.)</w:t>
      </w:r>
    </w:p>
    <w:p w:rsidR="00DE3FF4" w:rsidRDefault="00E70C16">
      <w:pPr>
        <w:ind w:left="360"/>
      </w:pPr>
      <w:r>
        <w:t>Total charges (checkout + renewals): 32</w:t>
      </w:r>
      <w:r>
        <w:tab/>
        <w:t>Date of last use: 2018-09-18</w:t>
      </w:r>
    </w:p>
    <w:p w:rsidR="00DE3FF4" w:rsidRDefault="00E70C16">
      <w:pPr>
        <w:pStyle w:val="Heading2"/>
      </w:pPr>
      <w:r>
        <w:t>355. NCLEX-RN 2015-2016 : strategies, practice,  review with</w:t>
      </w:r>
      <w:r>
        <w:t xml:space="preserve"> practice test / Barbara J. Irwin, MSN, RN, Judith A. Burckhardt, PHD, RN. (2014)</w:t>
      </w:r>
    </w:p>
    <w:p w:rsidR="00DE3FF4" w:rsidRDefault="00E70C16">
      <w:pPr>
        <w:ind w:left="360"/>
      </w:pPr>
      <w:r>
        <w:t>3127800001019095</w:t>
      </w:r>
      <w:r>
        <w:tab/>
        <w:t>NORTH SOUTH  RT 55 .I79 2015</w:t>
      </w:r>
      <w:r>
        <w:br/>
        <w:t xml:space="preserve">9781618658722 paperback | 1618658727 paperback | </w:t>
      </w:r>
    </w:p>
    <w:p w:rsidR="00DE3FF4" w:rsidRDefault="00E70C16">
      <w:pPr>
        <w:ind w:left="360"/>
      </w:pPr>
      <w:r>
        <w:lastRenderedPageBreak/>
        <w:t>New York, N.Y. : Kaplan Pub., c2013. xvii, 534 p. : ill. ; 28 cm. + 1 CD-ROM (</w:t>
      </w:r>
      <w:r>
        <w:t>sd., col. ; 4 3/4 in.) xvii, 511 pages : illustrations ; 28 cm</w:t>
      </w:r>
    </w:p>
    <w:p w:rsidR="00DE3FF4" w:rsidRDefault="00E70C16">
      <w:pPr>
        <w:ind w:left="360"/>
      </w:pPr>
      <w:r>
        <w:t>Total charges (checkout + renewals): 1</w:t>
      </w:r>
      <w:r>
        <w:tab/>
        <w:t>Date of last use: 2017-11-03</w:t>
      </w:r>
    </w:p>
    <w:p w:rsidR="00DE3FF4" w:rsidRDefault="00E70C16">
      <w:pPr>
        <w:pStyle w:val="Heading2"/>
      </w:pPr>
      <w:r>
        <w:t>356. NCLEX-RN 2016 : strategies, practice  review with practice test. (2016)</w:t>
      </w:r>
    </w:p>
    <w:p w:rsidR="00DE3FF4" w:rsidRDefault="00E70C16">
      <w:pPr>
        <w:ind w:left="360"/>
      </w:pPr>
      <w:r>
        <w:t>3036000001824210</w:t>
      </w:r>
      <w:r>
        <w:tab/>
        <w:t>ALLEGHENY SOUTH  RT 55 .I79 201</w:t>
      </w:r>
      <w:r>
        <w:t>6</w:t>
      </w:r>
      <w:r>
        <w:br/>
        <w:t xml:space="preserve">9781506202204 (paperback) | 1506202209 (paperback) | </w:t>
      </w:r>
    </w:p>
    <w:p w:rsidR="00DE3FF4" w:rsidRDefault="00E70C16">
      <w:pPr>
        <w:ind w:left="360"/>
      </w:pPr>
      <w:r>
        <w:t>New York, N.Y. : Kaplan Pub., c2013. xvii, 534 p. : ill. ; 28 cm. + 1 CD-ROM (sd., col. ; 4 3/4 in.) xvii, 511 pages : illustrations ; 28 cm xvii, 519 pages : illustrations ; 28 cm</w:t>
      </w:r>
    </w:p>
    <w:p w:rsidR="00DE3FF4" w:rsidRDefault="00E70C16">
      <w:pPr>
        <w:ind w:left="360"/>
      </w:pPr>
      <w:r>
        <w:t>Total charges (chec</w:t>
      </w:r>
      <w:r>
        <w:t>kout + renewals): 0</w:t>
      </w:r>
      <w:r>
        <w:tab/>
        <w:t>Date of last use: 2019-04-05</w:t>
      </w:r>
    </w:p>
    <w:p w:rsidR="00DE3FF4" w:rsidRDefault="00E70C16">
      <w:pPr>
        <w:pStyle w:val="Heading2"/>
      </w:pPr>
      <w:r>
        <w:t>357. NCLEX-RN 2017 : strategies, practice  review with practice test / Barbara Irwin, Judith A. Burckhardt. (2017)</w:t>
      </w:r>
    </w:p>
    <w:p w:rsidR="00DE3FF4" w:rsidRDefault="00E70C16">
      <w:pPr>
        <w:ind w:left="360"/>
      </w:pPr>
      <w:r>
        <w:t>3127800000960521</w:t>
      </w:r>
      <w:r>
        <w:tab/>
        <w:t>NORTH SOUTH  RT 55 .I79 2017</w:t>
      </w:r>
      <w:r>
        <w:br/>
      </w:r>
      <w:r>
        <w:t xml:space="preserve">9781506208510 (paperback) | 1506208517 (paperback) | </w:t>
      </w:r>
    </w:p>
    <w:p w:rsidR="00DE3FF4" w:rsidRDefault="00E70C16">
      <w:pPr>
        <w:ind w:left="360"/>
      </w:pPr>
      <w:r>
        <w:t>New York, N.Y. : Kaplan Pub., c2013. xvii, 534 p. : ill. ; 28 cm. + 1 CD-ROM (sd., col. ; 4 3/4 in.) xvii, 511 pages : illustrations ; 28 cm xvii, 519 pages : illustrations ; 28 cm xvii, 519 pages : ill</w:t>
      </w:r>
      <w:r>
        <w:t>ustrations ; 28 cm</w:t>
      </w:r>
    </w:p>
    <w:p w:rsidR="00DE3FF4" w:rsidRDefault="00E70C16">
      <w:pPr>
        <w:ind w:left="360"/>
      </w:pPr>
      <w:r>
        <w:t>Total charges (checkout + renewals): 1</w:t>
      </w:r>
      <w:r>
        <w:tab/>
        <w:t>Date of last use: 2018-04-04</w:t>
      </w:r>
    </w:p>
    <w:p w:rsidR="00DE3FF4" w:rsidRDefault="00E70C16">
      <w:pPr>
        <w:pStyle w:val="Heading2"/>
      </w:pPr>
      <w:r>
        <w:t>358. Lippincott fast facts for NCLEX-RN / [edited by] Rebecca A. Cox-Davenport. (2016)</w:t>
      </w:r>
    </w:p>
    <w:p w:rsidR="00DE3FF4" w:rsidRDefault="00E70C16">
      <w:pPr>
        <w:ind w:left="360"/>
      </w:pPr>
      <w:r>
        <w:t>3039200001549851</w:t>
      </w:r>
      <w:r>
        <w:tab/>
        <w:t>BOYCE NORTH  RT 55 .L57 2017</w:t>
      </w:r>
      <w:r>
        <w:br/>
        <w:t xml:space="preserve">9781496325365 | 1496325362 | </w:t>
      </w:r>
    </w:p>
    <w:p w:rsidR="00DE3FF4" w:rsidRDefault="00E70C16">
      <w:pPr>
        <w:ind w:left="360"/>
      </w:pPr>
      <w:r>
        <w:t>New Yo</w:t>
      </w:r>
      <w:r>
        <w:t>rk, N.Y. : Kaplan Pub., c2013. xvii, 534 p. : ill. ; 28 cm. + 1 CD-ROM (sd., col. ; 4 3/4 in.) xvii, 511 pages : illustrations ; 28 cm xvii, 519 pages : illustrations ; 28 cm xvii, 519 pages : illustrations ; 28 cm xxi, 378 pages : illustrations ; 21 cm</w:t>
      </w:r>
    </w:p>
    <w:p w:rsidR="00DE3FF4" w:rsidRDefault="00E70C16">
      <w:pPr>
        <w:ind w:left="360"/>
      </w:pPr>
      <w:r>
        <w:t>To</w:t>
      </w:r>
      <w:r>
        <w:t>tal charges (checkout + renewals): 0</w:t>
      </w:r>
      <w:r>
        <w:tab/>
        <w:t>Date of last use: 2016-08-01</w:t>
      </w:r>
    </w:p>
    <w:p w:rsidR="00DE3FF4" w:rsidRDefault="00E70C16">
      <w:pPr>
        <w:pStyle w:val="Heading2"/>
      </w:pPr>
      <w:r>
        <w:t>359. Study skills for nurses / Elizabeth Mason-Whitehead and Tom Mason. (2008)</w:t>
      </w:r>
    </w:p>
    <w:p w:rsidR="00DE3FF4" w:rsidRDefault="00E70C16">
      <w:pPr>
        <w:ind w:left="360"/>
      </w:pPr>
      <w:r>
        <w:t>3127800000916143</w:t>
      </w:r>
      <w:r>
        <w:tab/>
        <w:t>NORTH  RT 55 .M268 2008</w:t>
      </w:r>
      <w:r>
        <w:br/>
        <w:t>9781412934169 (hardcover) | 1412934168 (hardcover) | 9781412934176 (pb</w:t>
      </w:r>
      <w:r>
        <w:t xml:space="preserve">k.) | 1412934176 (pbk.) | </w:t>
      </w:r>
    </w:p>
    <w:p w:rsidR="00DE3FF4" w:rsidRDefault="00E70C16">
      <w:pPr>
        <w:ind w:left="360"/>
      </w:pPr>
      <w:r>
        <w:t>Los Angeles : Sage Publications, 2008. xv, 226 p. : ill. ; 24 cm.</w:t>
      </w:r>
    </w:p>
    <w:p w:rsidR="00DE3FF4" w:rsidRDefault="00E70C16">
      <w:pPr>
        <w:ind w:left="360"/>
      </w:pPr>
      <w:r>
        <w:t>Total charges (checkout + renewals): 4</w:t>
      </w:r>
      <w:r>
        <w:tab/>
        <w:t>Date of last use: 2015-07-01</w:t>
      </w:r>
    </w:p>
    <w:p w:rsidR="00DE3FF4" w:rsidRDefault="00E70C16">
      <w:pPr>
        <w:pStyle w:val="Heading2"/>
      </w:pPr>
      <w:r>
        <w:lastRenderedPageBreak/>
        <w:t>360. Lippincott's Q  A review for NCLEX-RN / Diane M. Billings. (2011)</w:t>
      </w:r>
    </w:p>
    <w:p w:rsidR="00DE3FF4" w:rsidRDefault="00E70C16">
      <w:pPr>
        <w:ind w:left="360"/>
      </w:pPr>
      <w:r>
        <w:t>3036000001595000</w:t>
      </w:r>
      <w:r>
        <w:tab/>
        <w:t>ALLEGHE</w:t>
      </w:r>
      <w:r>
        <w:t>NY  RT 55 .M29 2011</w:t>
      </w:r>
      <w:r>
        <w:br/>
        <w:t xml:space="preserve">9781608311255 (alk. paper) | 1608311252 (alk. paper) | </w:t>
      </w:r>
    </w:p>
    <w:p w:rsidR="00DE3FF4" w:rsidRDefault="00E70C16">
      <w:pPr>
        <w:ind w:left="360"/>
      </w:pPr>
      <w:r>
        <w:t>Philadelphia : Wolters Kluwer/Lippincott Williams  Wilkins Health, c2011. xiii, 1068 p. : col. ill. ; 28 cm. + 1 CD-ROM (4 3/4 in.)</w:t>
      </w:r>
    </w:p>
    <w:p w:rsidR="00DE3FF4" w:rsidRDefault="00E70C16">
      <w:pPr>
        <w:ind w:left="360"/>
      </w:pPr>
      <w:r>
        <w:t>Total charges (checkout + renewals): 28</w:t>
      </w:r>
      <w:r>
        <w:tab/>
        <w:t xml:space="preserve">Date of </w:t>
      </w:r>
      <w:r>
        <w:t>last use: 2020-09-18</w:t>
      </w:r>
    </w:p>
    <w:p w:rsidR="00DE3FF4" w:rsidRDefault="00E70C16">
      <w:pPr>
        <w:pStyle w:val="Heading2"/>
      </w:pPr>
      <w:r>
        <w:t>361. Cracking the NCLEX-RN / Jennifer A. Meyer and colleagues. (2011)</w:t>
      </w:r>
    </w:p>
    <w:p w:rsidR="00DE3FF4" w:rsidRDefault="00E70C16">
      <w:pPr>
        <w:ind w:left="360"/>
      </w:pPr>
      <w:r>
        <w:t>3039300002547431</w:t>
      </w:r>
      <w:r>
        <w:tab/>
        <w:t>SOUTH  RT 55 .M49 2011</w:t>
      </w:r>
      <w:r>
        <w:br/>
        <w:t xml:space="preserve">9780375428098 | 0375428097 | </w:t>
      </w:r>
    </w:p>
    <w:p w:rsidR="00DE3FF4" w:rsidRDefault="00E70C16">
      <w:pPr>
        <w:ind w:left="360"/>
      </w:pPr>
      <w:r>
        <w:t>New York : Random House, c2011. 631 p. : ill. ; 28 cm.</w:t>
      </w:r>
    </w:p>
    <w:p w:rsidR="00DE3FF4" w:rsidRDefault="00E70C16">
      <w:pPr>
        <w:ind w:left="360"/>
      </w:pPr>
      <w:r>
        <w:t>Total charges (checkout + renewals): 21</w:t>
      </w:r>
      <w:r>
        <w:tab/>
      </w:r>
      <w:r>
        <w:t>Date of last use: 2017-10-18</w:t>
      </w:r>
    </w:p>
    <w:p w:rsidR="00DE3FF4" w:rsidRDefault="00E70C16">
      <w:pPr>
        <w:pStyle w:val="Heading2"/>
      </w:pPr>
      <w:r>
        <w:t>362. Mosby's comprehensive review of nursing for NCLEX-RN / editor, Dolores F. Saxton ; associate editors, Patricia M. Nugent, Phyllis K. Pelikan. (2003)</w:t>
      </w:r>
    </w:p>
    <w:p w:rsidR="00DE3FF4" w:rsidRDefault="00E70C16">
      <w:pPr>
        <w:ind w:left="360"/>
      </w:pPr>
      <w:r>
        <w:t>3127800000825930</w:t>
      </w:r>
      <w:r>
        <w:tab/>
        <w:t>NORTH  RT 55 .M64 2003 CD ONLY</w:t>
      </w:r>
      <w:r>
        <w:br/>
        <w:t xml:space="preserve">0323016421 (pbk.) | </w:t>
      </w:r>
    </w:p>
    <w:p w:rsidR="00DE3FF4" w:rsidRDefault="00E70C16">
      <w:pPr>
        <w:ind w:left="360"/>
      </w:pPr>
      <w:r>
        <w:t xml:space="preserve">St. </w:t>
      </w:r>
      <w:r>
        <w:t>Louis, Mo. : Mosby, c2003. xv, 960 p. : ill. ; 28 cm. + 1 CD-ROM (4 3/4 in.)</w:t>
      </w:r>
    </w:p>
    <w:p w:rsidR="00DE3FF4" w:rsidRDefault="00E70C16">
      <w:pPr>
        <w:ind w:left="360"/>
      </w:pPr>
      <w:r>
        <w:t>Total charges (checkout + renewals): 2</w:t>
      </w:r>
      <w:r>
        <w:tab/>
        <w:t>Date of last use: 2015-07-01</w:t>
      </w:r>
    </w:p>
    <w:p w:rsidR="00DE3FF4" w:rsidRDefault="00E70C16">
      <w:pPr>
        <w:pStyle w:val="Heading2"/>
      </w:pPr>
      <w:r>
        <w:t>363. Mosby's PDQ for NCLEX-RN / Joanna C. Cain ; Wendy S. Meares, consultant. (2009)</w:t>
      </w:r>
    </w:p>
    <w:p w:rsidR="00DE3FF4" w:rsidRDefault="00E70C16">
      <w:pPr>
        <w:ind w:left="360"/>
      </w:pPr>
      <w:r>
        <w:t>3036000001677659</w:t>
      </w:r>
      <w:r>
        <w:tab/>
        <w:t>ALLEGHENY</w:t>
      </w:r>
      <w:r>
        <w:t xml:space="preserve">  RT 55 .M671 2009</w:t>
      </w:r>
      <w:r>
        <w:br/>
        <w:t xml:space="preserve">9780323054195 (pbk. : spiral-bound) : $23.95 | 0323054196 (pbk. : spiral-bound) : $23.95 | </w:t>
      </w:r>
    </w:p>
    <w:p w:rsidR="00DE3FF4" w:rsidRDefault="00E70C16">
      <w:pPr>
        <w:ind w:left="360"/>
      </w:pPr>
      <w:r>
        <w:t>St. Louis, Mo. : Mosby Elsevier, c 2009. iv, 188 p. : col. ill. ; 14 cm. + 1 CD-ROM (3 1/4 in.)</w:t>
      </w:r>
    </w:p>
    <w:p w:rsidR="00DE3FF4" w:rsidRDefault="00E70C16">
      <w:pPr>
        <w:ind w:left="360"/>
      </w:pPr>
      <w:r>
        <w:t>Total charges (checkout + renewals): 4</w:t>
      </w:r>
      <w:r>
        <w:tab/>
        <w:t>Date of la</w:t>
      </w:r>
      <w:r>
        <w:t>st use: 2015-12-16</w:t>
      </w:r>
    </w:p>
    <w:p w:rsidR="00DE3FF4" w:rsidRDefault="00E70C16">
      <w:pPr>
        <w:pStyle w:val="Heading2"/>
      </w:pPr>
      <w:r>
        <w:t>364. NCLEX-RN alternate-format questions. (2011)</w:t>
      </w:r>
    </w:p>
    <w:p w:rsidR="00DE3FF4" w:rsidRDefault="00E70C16">
      <w:pPr>
        <w:ind w:left="360"/>
      </w:pPr>
      <w:r>
        <w:t>3036000001584764</w:t>
      </w:r>
      <w:r>
        <w:tab/>
        <w:t>ALLEGHENY  RT 55 .N435 2011</w:t>
      </w:r>
      <w:r>
        <w:br/>
        <w:t xml:space="preserve">9781609133078 | 1609133072 | </w:t>
      </w:r>
    </w:p>
    <w:p w:rsidR="00DE3FF4" w:rsidRDefault="00E70C16">
      <w:pPr>
        <w:ind w:left="360"/>
      </w:pPr>
      <w:r>
        <w:t>Philadelphia : Wolters Kluwer Health/Lippincott Williams  Wilkins, c2011. vii, 291 p. : ill. ; 26 cm.</w:t>
      </w:r>
    </w:p>
    <w:p w:rsidR="00DE3FF4" w:rsidRDefault="00E70C16">
      <w:pPr>
        <w:ind w:left="360"/>
      </w:pPr>
      <w:r>
        <w:t xml:space="preserve">Total </w:t>
      </w:r>
      <w:r>
        <w:t>charges (checkout + renewals): 22</w:t>
      </w:r>
      <w:r>
        <w:tab/>
        <w:t>Date of last use: 2020-09-18</w:t>
      </w:r>
    </w:p>
    <w:p w:rsidR="00DE3FF4" w:rsidRDefault="00E70C16">
      <w:pPr>
        <w:pStyle w:val="Heading2"/>
      </w:pPr>
      <w:r>
        <w:lastRenderedPageBreak/>
        <w:t>365. Lippincott's NCLEX-RN(r) alternate-format questions / Diana Rupert. (2014)</w:t>
      </w:r>
    </w:p>
    <w:p w:rsidR="00DE3FF4" w:rsidRDefault="00E70C16">
      <w:pPr>
        <w:ind w:left="360"/>
      </w:pPr>
      <w:r>
        <w:t>3036000001600198</w:t>
      </w:r>
      <w:r>
        <w:tab/>
        <w:t>ALLEGHENY  RT 55 .N435 2014</w:t>
      </w:r>
      <w:r>
        <w:br/>
        <w:t xml:space="preserve">9781451185454 (pbk.) | 1451185456 (pbk.) | </w:t>
      </w:r>
    </w:p>
    <w:p w:rsidR="00DE3FF4" w:rsidRDefault="00E70C16">
      <w:pPr>
        <w:ind w:left="360"/>
      </w:pPr>
      <w:r>
        <w:t>Philadelphia : Wolters K</w:t>
      </w:r>
      <w:r>
        <w:t>luwer Health/Lippincott Williams  Wilkins, c2011. vii, 291 p. : ill. ; 26 cm. vii, 328 pages : illustrations ; 26 cm</w:t>
      </w:r>
    </w:p>
    <w:p w:rsidR="00DE3FF4" w:rsidRDefault="00E70C16">
      <w:pPr>
        <w:ind w:left="360"/>
      </w:pPr>
      <w:r>
        <w:t>Total charges (checkout + renewals): 1</w:t>
      </w:r>
      <w:r>
        <w:tab/>
        <w:t>Date of last use: 2016-02-08</w:t>
      </w:r>
    </w:p>
    <w:p w:rsidR="00DE3FF4" w:rsidRDefault="00E70C16">
      <w:pPr>
        <w:pStyle w:val="Heading2"/>
      </w:pPr>
      <w:r>
        <w:t>366. Lippincott NCLEX-RN alternate-format questions / Diana Rupert. (20</w:t>
      </w:r>
      <w:r>
        <w:t>20)</w:t>
      </w:r>
    </w:p>
    <w:p w:rsidR="00DE3FF4" w:rsidRDefault="00E70C16">
      <w:pPr>
        <w:ind w:left="360"/>
      </w:pPr>
      <w:r>
        <w:t>3039200001547434</w:t>
      </w:r>
      <w:r>
        <w:tab/>
        <w:t>BOYCE  RT 55 .N435 2020</w:t>
      </w:r>
      <w:r>
        <w:br/>
        <w:t xml:space="preserve">9781975115531 paperback | 1975115538 paperback | </w:t>
      </w:r>
    </w:p>
    <w:p w:rsidR="00DE3FF4" w:rsidRDefault="00E70C16">
      <w:pPr>
        <w:ind w:left="360"/>
      </w:pPr>
      <w:r>
        <w:t>Philadelphia : Wolters Kluwer Health/Lippincott Williams  Wilkins, c2011. vii, 291 p. : ill. ; 26 cm. vii, 328 pages : illustrations ; 26 cm x, 472 pages : color</w:t>
      </w:r>
      <w:r>
        <w:t xml:space="preserve"> illustrations ; 26 cm</w:t>
      </w:r>
    </w:p>
    <w:p w:rsidR="00DE3FF4" w:rsidRDefault="00E70C16">
      <w:pPr>
        <w:ind w:left="360"/>
      </w:pPr>
      <w:r>
        <w:t>Total charges (checkout + renewals): 0</w:t>
      </w:r>
      <w:r>
        <w:tab/>
        <w:t>Date of last use: 2019-07-18</w:t>
      </w:r>
    </w:p>
    <w:p w:rsidR="00DE3FF4" w:rsidRDefault="00E70C16">
      <w:pPr>
        <w:pStyle w:val="Heading2"/>
      </w:pPr>
      <w:r>
        <w:t>367. NCLEX-RN questions  answers made incredibly easy! : 3,500 + questions! (2005)</w:t>
      </w:r>
    </w:p>
    <w:p w:rsidR="00DE3FF4" w:rsidRDefault="00E70C16">
      <w:pPr>
        <w:ind w:left="360"/>
      </w:pPr>
      <w:r>
        <w:t>3036000001510454</w:t>
      </w:r>
      <w:r>
        <w:tab/>
        <w:t>ALLEGHENY  RT 55 .N44 2005</w:t>
      </w:r>
      <w:r>
        <w:br/>
        <w:t xml:space="preserve">1582554501 (softcover : alk. paper) | </w:t>
      </w:r>
    </w:p>
    <w:p w:rsidR="00DE3FF4" w:rsidRDefault="00E70C16">
      <w:pPr>
        <w:ind w:left="360"/>
      </w:pPr>
      <w:r>
        <w:t>Philadelphia : Lippincott Williams  Wilkins, c2005. vii, 920 p. : ill. ; 24 cm.</w:t>
      </w:r>
    </w:p>
    <w:p w:rsidR="00DE3FF4" w:rsidRDefault="00E70C16">
      <w:pPr>
        <w:ind w:left="360"/>
      </w:pPr>
      <w:r>
        <w:t>Total charges (checkout + renewals): 2</w:t>
      </w:r>
      <w:r>
        <w:tab/>
        <w:t>Date of last use: 2007-02-08</w:t>
      </w:r>
    </w:p>
    <w:p w:rsidR="00DE3FF4" w:rsidRDefault="00E70C16">
      <w:pPr>
        <w:pStyle w:val="Heading2"/>
      </w:pPr>
      <w:r>
        <w:t>368. NCLEX-RN questions  answers made incredibly easy! : 6,500 + questions!. (2011)</w:t>
      </w:r>
    </w:p>
    <w:p w:rsidR="00DE3FF4" w:rsidRDefault="00E70C16">
      <w:pPr>
        <w:ind w:left="360"/>
      </w:pPr>
      <w:r>
        <w:t>3036000001594862</w:t>
      </w:r>
      <w:r>
        <w:tab/>
        <w:t>ALLEGH</w:t>
      </w:r>
      <w:r>
        <w:t>ENY  RT 55 .N44 2011</w:t>
      </w:r>
      <w:r>
        <w:br/>
        <w:t xml:space="preserve">1608312917 (alk. paper) | 9781608312917 (alk. paper) | </w:t>
      </w:r>
    </w:p>
    <w:p w:rsidR="00DE3FF4" w:rsidRDefault="00E70C16">
      <w:pPr>
        <w:ind w:left="360"/>
      </w:pPr>
      <w:r>
        <w:t>Philadelphia : Wolters Kluwer Health/Lippincott Williams  Wilkins, c2011. viii, 920 p. : ill. ; 26 cm.</w:t>
      </w:r>
    </w:p>
    <w:p w:rsidR="00DE3FF4" w:rsidRDefault="00E70C16">
      <w:pPr>
        <w:ind w:left="360"/>
      </w:pPr>
      <w:r>
        <w:t>Total charges (checkout + renewals): 36</w:t>
      </w:r>
      <w:r>
        <w:tab/>
        <w:t>Date of last use: 2020-09-18</w:t>
      </w:r>
    </w:p>
    <w:p w:rsidR="00DE3FF4" w:rsidRDefault="00E70C16">
      <w:pPr>
        <w:pStyle w:val="Heading2"/>
      </w:pPr>
      <w:r>
        <w:t>369. NC</w:t>
      </w:r>
      <w:r>
        <w:t>LEX-RN questions  answers made incredibly easy / Susan Lisko. (2014)</w:t>
      </w:r>
    </w:p>
    <w:p w:rsidR="00DE3FF4" w:rsidRDefault="00E70C16">
      <w:pPr>
        <w:ind w:left="360"/>
      </w:pPr>
      <w:r>
        <w:t>3036000001656414</w:t>
      </w:r>
      <w:r>
        <w:tab/>
        <w:t>ALLEGHENY  RT 55 .N44 2014</w:t>
      </w:r>
      <w:r>
        <w:br/>
        <w:t xml:space="preserve">9781451185492 | 1451185499 | </w:t>
      </w:r>
    </w:p>
    <w:p w:rsidR="00DE3FF4" w:rsidRDefault="00E70C16">
      <w:pPr>
        <w:ind w:left="360"/>
      </w:pPr>
      <w:r>
        <w:t xml:space="preserve">Philadelphia : Wolters Kluwer Health/Lippincott Williams  Wilkins, c2011. viii, 920 p. : ill. ; 26 cm. viii, 909 </w:t>
      </w:r>
      <w:r>
        <w:t>pages ; 28 cm</w:t>
      </w:r>
    </w:p>
    <w:p w:rsidR="00DE3FF4" w:rsidRDefault="00E70C16">
      <w:pPr>
        <w:ind w:left="360"/>
      </w:pPr>
      <w:r>
        <w:t>Total charges (checkout + renewals): 1</w:t>
      </w:r>
      <w:r>
        <w:tab/>
        <w:t>Date of last use: 2015-02-12</w:t>
      </w:r>
    </w:p>
    <w:p w:rsidR="00DE3FF4" w:rsidRDefault="00E70C16">
      <w:pPr>
        <w:pStyle w:val="Heading2"/>
      </w:pPr>
      <w:r>
        <w:lastRenderedPageBreak/>
        <w:t>370. NCLEX-RN questions  answers made incredibly easy! / clinical editor, Susan Lisko. (2017)</w:t>
      </w:r>
    </w:p>
    <w:p w:rsidR="00DE3FF4" w:rsidRDefault="00E70C16">
      <w:pPr>
        <w:ind w:left="360"/>
      </w:pPr>
      <w:r>
        <w:t>3036000001624743</w:t>
      </w:r>
      <w:r>
        <w:tab/>
        <w:t>ALLEGHENY BOYCE NORTH  RT 55 .N44 2017</w:t>
      </w:r>
      <w:r>
        <w:br/>
        <w:t>9781496325495 | 14963254</w:t>
      </w:r>
      <w:r>
        <w:t xml:space="preserve">94 | </w:t>
      </w:r>
    </w:p>
    <w:p w:rsidR="00DE3FF4" w:rsidRDefault="00E70C16">
      <w:pPr>
        <w:ind w:left="360"/>
      </w:pPr>
      <w:r>
        <w:t>Philadelphia : Wolters Kluwer Health/Lippincott Williams  Wilkins, c2011. viii, 920 p. : ill. ; 26 cm. viii, 909 pages ; 28 cm pages</w:t>
      </w:r>
    </w:p>
    <w:p w:rsidR="00DE3FF4" w:rsidRDefault="00E70C16">
      <w:pPr>
        <w:ind w:left="360"/>
      </w:pPr>
      <w:r>
        <w:t>Total charges (checkout + renewals): 6</w:t>
      </w:r>
      <w:r>
        <w:tab/>
        <w:t>Date of last use: 2020-01-13</w:t>
      </w:r>
    </w:p>
    <w:p w:rsidR="00DE3FF4" w:rsidRDefault="00E70C16">
      <w:pPr>
        <w:pStyle w:val="Heading2"/>
      </w:pPr>
      <w:r>
        <w:t xml:space="preserve">371. NCLEX-RN review made incredibly easy!. </w:t>
      </w:r>
      <w:r>
        <w:t>(2011)</w:t>
      </w:r>
    </w:p>
    <w:p w:rsidR="00DE3FF4" w:rsidRDefault="00E70C16">
      <w:pPr>
        <w:ind w:left="360"/>
      </w:pPr>
      <w:r>
        <w:t>3036000001594730</w:t>
      </w:r>
      <w:r>
        <w:tab/>
        <w:t>ALLEGHENY  RT 55 .N74 2011</w:t>
      </w:r>
      <w:r>
        <w:br/>
        <w:t xml:space="preserve">9781608313419 (alk. paper) | 1608313417 (alk. paper) | </w:t>
      </w:r>
    </w:p>
    <w:p w:rsidR="00DE3FF4" w:rsidRDefault="00E70C16">
      <w:pPr>
        <w:ind w:left="360"/>
      </w:pPr>
      <w:r>
        <w:t>Philadelphia : Wolters Kluwer/Lippincott Williams  Wilkins, c2011. xxi, 805 p. : ill. ; 26 cm.</w:t>
      </w:r>
    </w:p>
    <w:p w:rsidR="00DE3FF4" w:rsidRDefault="00E70C16">
      <w:pPr>
        <w:ind w:left="360"/>
      </w:pPr>
      <w:r>
        <w:t>Total charges (checkout + renewals): 14</w:t>
      </w:r>
      <w:r>
        <w:tab/>
        <w:t>Date of last u</w:t>
      </w:r>
      <w:r>
        <w:t>se: 2020-09-18</w:t>
      </w:r>
    </w:p>
    <w:p w:rsidR="00DE3FF4" w:rsidRDefault="00E70C16">
      <w:pPr>
        <w:pStyle w:val="Heading2"/>
      </w:pPr>
      <w:r>
        <w:t>372. Test success : test-taking techniques for beginning nursing students / Patricia M. Nugent, Barbara A. Vitale. (2008)</w:t>
      </w:r>
    </w:p>
    <w:p w:rsidR="00DE3FF4" w:rsidRDefault="00E70C16">
      <w:pPr>
        <w:ind w:left="360"/>
      </w:pPr>
      <w:r>
        <w:t>3127800001030241</w:t>
      </w:r>
      <w:r>
        <w:tab/>
        <w:t>NORTH  RT 55 .N77 2008</w:t>
      </w:r>
      <w:r>
        <w:br/>
        <w:t xml:space="preserve">9780803618947 | 0803618948 | </w:t>
      </w:r>
    </w:p>
    <w:p w:rsidR="00DE3FF4" w:rsidRDefault="00E70C16">
      <w:pPr>
        <w:ind w:left="360"/>
      </w:pPr>
      <w:r>
        <w:t>Philadelphia, Pa. : F.A. Davis, c2008. xviii, 329</w:t>
      </w:r>
      <w:r>
        <w:t xml:space="preserve"> p. : ill. ; 28 cm. + 1 CD-ROM (4 3/4 in.)</w:t>
      </w:r>
    </w:p>
    <w:p w:rsidR="00DE3FF4" w:rsidRDefault="00E70C16">
      <w:pPr>
        <w:ind w:left="360"/>
      </w:pPr>
      <w:r>
        <w:t>Total charges (checkout + renewals): 4</w:t>
      </w:r>
      <w:r>
        <w:tab/>
        <w:t>Date of last use: 2017-10-27</w:t>
      </w:r>
    </w:p>
    <w:p w:rsidR="00DE3FF4" w:rsidRDefault="00E70C16">
      <w:pPr>
        <w:pStyle w:val="Heading2"/>
      </w:pPr>
      <w:r>
        <w:t>373. Test success : test-taking techniques for beginning nursing students / Patricia M. Nugent, Barbara A. Vitale. (2012)</w:t>
      </w:r>
    </w:p>
    <w:p w:rsidR="00DE3FF4" w:rsidRDefault="00E70C16">
      <w:pPr>
        <w:ind w:left="360"/>
      </w:pPr>
      <w:r>
        <w:t>3127800001004220</w:t>
      </w:r>
      <w:r>
        <w:tab/>
        <w:t xml:space="preserve">NORTH </w:t>
      </w:r>
      <w:r>
        <w:t xml:space="preserve"> RT 55 .N77 2012</w:t>
      </w:r>
      <w:r>
        <w:br/>
        <w:t xml:space="preserve">9780803628182 | 0803628188 | </w:t>
      </w:r>
    </w:p>
    <w:p w:rsidR="00DE3FF4" w:rsidRDefault="00E70C16">
      <w:pPr>
        <w:ind w:left="360"/>
      </w:pPr>
      <w:r>
        <w:t>Philadelphia, PA : F.A. Davis Co., c2012. xxii, 377 p. : ill. ; 28 cm. + 1 CD-ROM (4 3/4 in.)</w:t>
      </w:r>
    </w:p>
    <w:p w:rsidR="00DE3FF4" w:rsidRDefault="00E70C16">
      <w:pPr>
        <w:ind w:left="360"/>
      </w:pPr>
      <w:r>
        <w:t>Total charges (checkout + renewals): 1</w:t>
      </w:r>
      <w:r>
        <w:tab/>
        <w:t>Date of last use: 2015-07-29</w:t>
      </w:r>
    </w:p>
    <w:p w:rsidR="00DE3FF4" w:rsidRDefault="00E70C16">
      <w:pPr>
        <w:pStyle w:val="Heading2"/>
      </w:pPr>
      <w:r>
        <w:t>374. Test Success (2018)</w:t>
      </w:r>
    </w:p>
    <w:p w:rsidR="00DE3FF4" w:rsidRDefault="00E70C16">
      <w:pPr>
        <w:ind w:left="360"/>
      </w:pPr>
      <w:r>
        <w:t>3039200001559991</w:t>
      </w:r>
      <w:r>
        <w:tab/>
        <w:t>BOYCE</w:t>
      </w:r>
      <w:r>
        <w:t xml:space="preserve"> NORTH  RT 55 .N77 2018</w:t>
      </w:r>
      <w:r>
        <w:br/>
        <w:t xml:space="preserve">0803669097 | 9780803669093 | 9780803677210 | </w:t>
      </w:r>
    </w:p>
    <w:p w:rsidR="00DE3FF4" w:rsidRDefault="00E70C16">
      <w:pPr>
        <w:ind w:left="360"/>
      </w:pPr>
      <w:r>
        <w:t>F.A. Davis Company , 2018 online resource</w:t>
      </w:r>
    </w:p>
    <w:p w:rsidR="00DE3FF4" w:rsidRDefault="00E70C16">
      <w:pPr>
        <w:ind w:left="360"/>
      </w:pPr>
      <w:r>
        <w:t>Total charges (checkout + renewals): 0</w:t>
      </w:r>
      <w:r>
        <w:tab/>
        <w:t>Date of last use: 2018-03-08</w:t>
      </w:r>
    </w:p>
    <w:p w:rsidR="00DE3FF4" w:rsidRDefault="00E70C16">
      <w:pPr>
        <w:pStyle w:val="Heading2"/>
      </w:pPr>
      <w:r>
        <w:lastRenderedPageBreak/>
        <w:t>375. Nursing leadership and management : review module / contributors: Honey</w:t>
      </w:r>
      <w:r>
        <w:t xml:space="preserve"> C. Holman [and others]. (2019)</w:t>
      </w:r>
    </w:p>
    <w:p w:rsidR="00DE3FF4" w:rsidRDefault="00E70C16">
      <w:pPr>
        <w:ind w:left="360"/>
      </w:pPr>
      <w:r>
        <w:t>3036000001839218</w:t>
      </w:r>
      <w:r>
        <w:tab/>
        <w:t>ALLEGHENY BOYCE SOUTH  RT 55 .N87 2019</w:t>
      </w:r>
      <w:r>
        <w:br/>
        <w:t xml:space="preserve">9781565335981 | 1565335988 | </w:t>
      </w:r>
    </w:p>
    <w:p w:rsidR="00DE3FF4" w:rsidRDefault="00E70C16">
      <w:pPr>
        <w:ind w:left="360"/>
      </w:pPr>
      <w:r>
        <w:t>F.A. Davis Company , 2018 online resource vi, 76, A16 pages : illustrations ; 28 cm.</w:t>
      </w:r>
    </w:p>
    <w:p w:rsidR="00DE3FF4" w:rsidRDefault="00E70C16">
      <w:pPr>
        <w:ind w:left="360"/>
      </w:pPr>
      <w:r>
        <w:t>Total charges (checkout + renewals): 0</w:t>
      </w:r>
      <w:r>
        <w:tab/>
        <w:t xml:space="preserve">Date of last </w:t>
      </w:r>
      <w:r>
        <w:t>use: 2019-08-29</w:t>
      </w:r>
    </w:p>
    <w:p w:rsidR="00DE3FF4" w:rsidRDefault="00E70C16">
      <w:pPr>
        <w:pStyle w:val="Heading2"/>
      </w:pPr>
      <w:r>
        <w:t>376. Fundamentals for nursing : review module / contributors, Norma Jean Henry [and others]. (2016)</w:t>
      </w:r>
    </w:p>
    <w:p w:rsidR="00DE3FF4" w:rsidRDefault="00E70C16">
      <w:pPr>
        <w:ind w:left="360"/>
      </w:pPr>
      <w:r>
        <w:t>3036000001660895</w:t>
      </w:r>
      <w:r>
        <w:tab/>
        <w:t>ALLEGHENY NORTH SOUTH  NURSING-ALLEGHENY</w:t>
      </w:r>
      <w:r>
        <w:br/>
        <w:t xml:space="preserve">9781565335677 | 1565335678 | </w:t>
      </w:r>
    </w:p>
    <w:p w:rsidR="00DE3FF4" w:rsidRDefault="00E70C16">
      <w:pPr>
        <w:ind w:left="360"/>
      </w:pPr>
      <w:r>
        <w:t>F.A. Davis Company , 2018 online resource vi, 76, A1</w:t>
      </w:r>
      <w:r>
        <w:t>6 pages : illustrations ; 28 cm. x, 356 pages : illustrations ; 28 cm.</w:t>
      </w:r>
    </w:p>
    <w:p w:rsidR="00DE3FF4" w:rsidRDefault="00E70C16">
      <w:pPr>
        <w:ind w:left="360"/>
      </w:pPr>
      <w:r>
        <w:t>Total charges (checkout + renewals): 0</w:t>
      </w:r>
      <w:r>
        <w:tab/>
        <w:t>Date of last use: 2016-09-29</w:t>
      </w:r>
    </w:p>
    <w:p w:rsidR="00DE3FF4" w:rsidRDefault="00E70C16">
      <w:pPr>
        <w:pStyle w:val="Heading2"/>
      </w:pPr>
      <w:r>
        <w:t>377. Nutrition for nursing : review module / contributors Honey C. Holman [and others]. (2019)</w:t>
      </w:r>
    </w:p>
    <w:p w:rsidR="00DE3FF4" w:rsidRDefault="00E70C16">
      <w:pPr>
        <w:ind w:left="360"/>
      </w:pPr>
      <w:r>
        <w:t>3036000001839200</w:t>
      </w:r>
      <w:r>
        <w:tab/>
        <w:t>ALLEG</w:t>
      </w:r>
      <w:r>
        <w:t>HENY BOYCE SOUTH  RT 55 .N887 2019</w:t>
      </w:r>
      <w:r>
        <w:br/>
        <w:t xml:space="preserve">9781565336025 | 156533602X | </w:t>
      </w:r>
    </w:p>
    <w:p w:rsidR="00DE3FF4" w:rsidRDefault="00E70C16">
      <w:pPr>
        <w:ind w:left="360"/>
      </w:pPr>
      <w:r>
        <w:t>F.A. Davis Company , 2018 online resource vi, 76, A16 pages : illustrations ; 28 cm. x, 356 pages : illustrations ; 28 cm. vi, 100, A16 pages : illustrations ; 28 cm.</w:t>
      </w:r>
    </w:p>
    <w:p w:rsidR="00DE3FF4" w:rsidRDefault="00E70C16">
      <w:pPr>
        <w:ind w:left="360"/>
      </w:pPr>
      <w:r>
        <w:t xml:space="preserve">Total charges (checkout </w:t>
      </w:r>
      <w:r>
        <w:t>+ renewals): 0</w:t>
      </w:r>
      <w:r>
        <w:tab/>
        <w:t>Date of last use: 2019-08-29</w:t>
      </w:r>
    </w:p>
    <w:p w:rsidR="00DE3FF4" w:rsidRDefault="00E70C16">
      <w:pPr>
        <w:pStyle w:val="Heading2"/>
      </w:pPr>
      <w:r>
        <w:t>378. NET strategy : winning multiple choice strategies for the Nursing Entrance Test / editor, Brian Stocker, MA. (2015)</w:t>
      </w:r>
    </w:p>
    <w:p w:rsidR="00DE3FF4" w:rsidRDefault="00E70C16">
      <w:pPr>
        <w:ind w:left="360"/>
      </w:pPr>
      <w:r>
        <w:t>3036000001618745</w:t>
      </w:r>
      <w:r>
        <w:tab/>
        <w:t>ALLEGHENY  RT 55 N9745 2015</w:t>
      </w:r>
      <w:r>
        <w:br/>
        <w:t xml:space="preserve">9781928077909 | </w:t>
      </w:r>
    </w:p>
    <w:p w:rsidR="00DE3FF4" w:rsidRDefault="00E70C16">
      <w:pPr>
        <w:ind w:left="360"/>
      </w:pPr>
      <w:r>
        <w:t xml:space="preserve">F.A. Davis Company , 2018 </w:t>
      </w:r>
      <w:r>
        <w:t>online resource vi, 76, A16 pages : illustrations ; 28 cm. x, 356 pages : illustrations ; 28 cm. vi, 100, A16 pages : illustrations ; 28 cm. 250p. ; 21cm.</w:t>
      </w:r>
    </w:p>
    <w:p w:rsidR="00DE3FF4" w:rsidRDefault="00E70C16">
      <w:pPr>
        <w:ind w:left="360"/>
      </w:pPr>
      <w:r>
        <w:t>Total charges (checkout + renewals): 0</w:t>
      </w:r>
      <w:r>
        <w:tab/>
        <w:t>Date of last use: 2016-03-15</w:t>
      </w:r>
    </w:p>
    <w:p w:rsidR="00DE3FF4" w:rsidRDefault="00E70C16">
      <w:pPr>
        <w:pStyle w:val="Heading2"/>
      </w:pPr>
      <w:r>
        <w:t>379. NCLEX-RN review / Rebecca Ca</w:t>
      </w:r>
      <w:r>
        <w:t>ldwell Oglesby. (2010)</w:t>
      </w:r>
    </w:p>
    <w:p w:rsidR="00DE3FF4" w:rsidRDefault="00E70C16">
      <w:pPr>
        <w:ind w:left="360"/>
      </w:pPr>
      <w:r>
        <w:t>3036000001585951</w:t>
      </w:r>
      <w:r>
        <w:tab/>
        <w:t>ALLEGHENY  RT 55 .O35  2010</w:t>
      </w:r>
      <w:r>
        <w:br/>
        <w:t xml:space="preserve">9781418053154 | 1418053155 | </w:t>
      </w:r>
    </w:p>
    <w:p w:rsidR="00DE3FF4" w:rsidRDefault="00E70C16">
      <w:pPr>
        <w:ind w:left="360"/>
      </w:pPr>
      <w:r>
        <w:t>Clifton Park, N.Y. : Delmar Cengage Learning, c2010. xxi, 960 p. : ill. ; 28 cm. + 1 CD-ROM (4 3/4 in.)</w:t>
      </w:r>
    </w:p>
    <w:p w:rsidR="00DE3FF4" w:rsidRDefault="00E70C16">
      <w:pPr>
        <w:ind w:left="360"/>
      </w:pPr>
      <w:r>
        <w:lastRenderedPageBreak/>
        <w:t>Total charges (checkout + renewals): 8</w:t>
      </w:r>
      <w:r>
        <w:tab/>
        <w:t>Date of last us</w:t>
      </w:r>
      <w:r>
        <w:t>e: 2019-04-05</w:t>
      </w:r>
    </w:p>
    <w:p w:rsidR="00DE3FF4" w:rsidRDefault="00E70C16">
      <w:pPr>
        <w:pStyle w:val="Heading2"/>
      </w:pPr>
      <w:r>
        <w:t>380. Davis's QA review for the NCLEX-RN / Kathleen A. Ohman, EdD, MS, RN, CCRN, Professor of Nursing, College of St. Benedict/St. John's University, St. Joseph, Minnesota. (2017)</w:t>
      </w:r>
    </w:p>
    <w:p w:rsidR="00DE3FF4" w:rsidRDefault="00E70C16">
      <w:pPr>
        <w:ind w:left="360"/>
      </w:pPr>
      <w:r>
        <w:t>3127800000960505</w:t>
      </w:r>
      <w:r>
        <w:tab/>
        <w:t>NORTH  RT 55 .O35 2017</w:t>
      </w:r>
      <w:r>
        <w:br/>
        <w:t>9780803640795 | 0803640</w:t>
      </w:r>
      <w:r>
        <w:t xml:space="preserve">79X | </w:t>
      </w:r>
    </w:p>
    <w:p w:rsidR="00DE3FF4" w:rsidRDefault="00E70C16">
      <w:pPr>
        <w:ind w:left="360"/>
      </w:pPr>
      <w:r>
        <w:t>Clifton Park, N.Y. : Delmar Cengage Learning, c2010. xxi, 960 p. : ill. ; 28 cm. + 1 CD-ROM (4 3/4 in.) xxi, 1022 pages : color illustrations ; 28 cm</w:t>
      </w:r>
    </w:p>
    <w:p w:rsidR="00DE3FF4" w:rsidRDefault="00E70C16">
      <w:pPr>
        <w:ind w:left="360"/>
      </w:pPr>
      <w:r>
        <w:t>Total charges (checkout + renewals): 0</w:t>
      </w:r>
      <w:r>
        <w:tab/>
        <w:t>Date of last use: 2018-02-16</w:t>
      </w:r>
    </w:p>
    <w:p w:rsidR="00DE3FF4" w:rsidRDefault="00E70C16">
      <w:pPr>
        <w:pStyle w:val="Heading2"/>
      </w:pPr>
      <w:r>
        <w:t>381. PLAN, prescriptive learnin</w:t>
      </w:r>
      <w:r>
        <w:t>g for all nurses : [videorecording (DVD)] medical-surgical nursing. (2006)</w:t>
      </w:r>
    </w:p>
    <w:p w:rsidR="00DE3FF4" w:rsidRDefault="00E70C16">
      <w:pPr>
        <w:ind w:left="360"/>
      </w:pPr>
      <w:r>
        <w:t>3127800001030704</w:t>
      </w:r>
      <w:r>
        <w:tab/>
        <w:t>NORTH  RT 55 .P53 2005</w:t>
      </w:r>
      <w:r>
        <w:br/>
      </w:r>
    </w:p>
    <w:p w:rsidR="00DE3FF4" w:rsidRDefault="00E70C16">
      <w:pPr>
        <w:ind w:left="360"/>
      </w:pPr>
      <w:r>
        <w:t>[Sitwell, KS] : Assessment Technologies Institute, LLC., c2006. 3 videodisc (782 min.)  : sd, col. ; (4 3/4 in.)</w:t>
      </w:r>
    </w:p>
    <w:p w:rsidR="00DE3FF4" w:rsidRDefault="00E70C16">
      <w:pPr>
        <w:ind w:left="360"/>
      </w:pPr>
      <w:r>
        <w:t>Total charges (checkout + r</w:t>
      </w:r>
      <w:r>
        <w:t>enewals): 1</w:t>
      </w:r>
      <w:r>
        <w:tab/>
        <w:t>Date of last use: 2017-08-23</w:t>
      </w:r>
    </w:p>
    <w:p w:rsidR="00DE3FF4" w:rsidRDefault="00E70C16">
      <w:pPr>
        <w:pStyle w:val="Heading2"/>
      </w:pPr>
      <w:r>
        <w:t>382. RN pharmacology for nursing : review module / contributors Norma Jean E. Henry [and others]. (2016)</w:t>
      </w:r>
    </w:p>
    <w:p w:rsidR="00DE3FF4" w:rsidRDefault="00E70C16">
      <w:pPr>
        <w:ind w:left="360"/>
      </w:pPr>
      <w:r>
        <w:t>3036000001660887</w:t>
      </w:r>
      <w:r>
        <w:tab/>
        <w:t>ALLEGHENY NORTH SOUTH  NURSING-ALLEGHENY</w:t>
      </w:r>
      <w:r>
        <w:br/>
        <w:t xml:space="preserve">9781565335738 | 1565335732 | </w:t>
      </w:r>
    </w:p>
    <w:p w:rsidR="00DE3FF4" w:rsidRDefault="00E70C16">
      <w:pPr>
        <w:ind w:left="360"/>
      </w:pPr>
      <w:r>
        <w:t xml:space="preserve">[Overland Park, KS] : </w:t>
      </w:r>
      <w:r>
        <w:t>Assessment Technologies Institute, [2016] xiv, 390, A14 pages ; 28 cm.</w:t>
      </w:r>
    </w:p>
    <w:p w:rsidR="00DE3FF4" w:rsidRDefault="00E70C16">
      <w:pPr>
        <w:ind w:left="360"/>
      </w:pPr>
      <w:r>
        <w:t>Total charges (checkout + renewals): 0</w:t>
      </w:r>
      <w:r>
        <w:tab/>
        <w:t>Date of last use: 2018-09-27</w:t>
      </w:r>
    </w:p>
    <w:p w:rsidR="00DE3FF4" w:rsidRDefault="00E70C16">
      <w:pPr>
        <w:pStyle w:val="Heading2"/>
      </w:pPr>
      <w:r>
        <w:t>383. RN pharmacology for nursing : review module / contributors Honey C. Holman [and others]. (2019)</w:t>
      </w:r>
    </w:p>
    <w:p w:rsidR="00DE3FF4" w:rsidRDefault="00E70C16">
      <w:pPr>
        <w:ind w:left="360"/>
      </w:pPr>
      <w:r>
        <w:t>3036000001839143</w:t>
      </w:r>
      <w:r>
        <w:tab/>
        <w:t>ALLEGHENY BOYCE SOUTH  RT 55 .P534 2019</w:t>
      </w:r>
      <w:r>
        <w:br/>
        <w:t xml:space="preserve">9781565336032 | 1565336038 | </w:t>
      </w:r>
    </w:p>
    <w:p w:rsidR="00DE3FF4" w:rsidRDefault="00E70C16">
      <w:pPr>
        <w:ind w:left="360"/>
      </w:pPr>
      <w:r>
        <w:t>[Overland Park, KS] : Assessment Technologies Institute, [2016] xiv, 390, A14 pages ; 28 cm. x, 401, A15 pages ; 28 cm.</w:t>
      </w:r>
    </w:p>
    <w:p w:rsidR="00DE3FF4" w:rsidRDefault="00E70C16">
      <w:pPr>
        <w:ind w:left="360"/>
      </w:pPr>
      <w:r>
        <w:t>Total charges (checkout + renewals): 0</w:t>
      </w:r>
      <w:r>
        <w:tab/>
        <w:t>Date of last use: 2019-08-</w:t>
      </w:r>
      <w:r>
        <w:t>29</w:t>
      </w:r>
    </w:p>
    <w:p w:rsidR="00DE3FF4" w:rsidRDefault="00E70C16">
      <w:pPr>
        <w:pStyle w:val="Heading2"/>
      </w:pPr>
      <w:r>
        <w:lastRenderedPageBreak/>
        <w:t>384. Review guide for RN pre-entrance exam / National League for Nursing Testing Division. (2009)</w:t>
      </w:r>
    </w:p>
    <w:p w:rsidR="00DE3FF4" w:rsidRDefault="00E70C16">
      <w:pPr>
        <w:ind w:left="360"/>
      </w:pPr>
      <w:r>
        <w:t>3036000001575978</w:t>
      </w:r>
      <w:r>
        <w:tab/>
        <w:t>ALLEGHENY NORTH  RT 55 .R48 2009</w:t>
      </w:r>
      <w:r>
        <w:br/>
        <w:t xml:space="preserve">9780763762711 (pbk.) | 0763762717 (pbk.) | </w:t>
      </w:r>
    </w:p>
    <w:p w:rsidR="00DE3FF4" w:rsidRDefault="00E70C16">
      <w:pPr>
        <w:ind w:left="360"/>
      </w:pPr>
      <w:r>
        <w:t xml:space="preserve">Sudbury, MA : Jones and Bartlett, c2009. xi, 407 p. ; 28 cm. </w:t>
      </w:r>
      <w:r>
        <w:t>+ 1 CD-Rom.</w:t>
      </w:r>
    </w:p>
    <w:p w:rsidR="00DE3FF4" w:rsidRDefault="00E70C16">
      <w:pPr>
        <w:ind w:left="360"/>
      </w:pPr>
      <w:r>
        <w:t>Total charges (checkout + renewals): 28</w:t>
      </w:r>
      <w:r>
        <w:tab/>
        <w:t>Date of last use: 2020-09-18</w:t>
      </w:r>
    </w:p>
    <w:p w:rsidR="00DE3FF4" w:rsidRDefault="00E70C16">
      <w:pPr>
        <w:pStyle w:val="Heading2"/>
      </w:pPr>
      <w:r>
        <w:t>385. RN adult medical surgical nursing : review module / contributors, Norma Jean E. Henry [and others]. (2019)</w:t>
      </w:r>
    </w:p>
    <w:p w:rsidR="00DE3FF4" w:rsidRDefault="00E70C16">
      <w:pPr>
        <w:ind w:left="360"/>
      </w:pPr>
      <w:r>
        <w:t>3036000001839192</w:t>
      </w:r>
      <w:r>
        <w:tab/>
        <w:t>ALLEGHENY BOYCE SOUTH  RT 55 .R53 2019</w:t>
      </w:r>
      <w:r>
        <w:br/>
      </w:r>
      <w:r>
        <w:t xml:space="preserve">9781565335950 | 1565335953 | </w:t>
      </w:r>
    </w:p>
    <w:p w:rsidR="00DE3FF4" w:rsidRDefault="00E70C16">
      <w:pPr>
        <w:ind w:left="360"/>
      </w:pPr>
      <w:r>
        <w:t>Sudbury, MA : Jones and Bartlett, c2009. xi, 407 p. ; 28 cm. + 1 CD-Rom. xii, 673, A16 pages : illustrations ; 29 cm.</w:t>
      </w:r>
    </w:p>
    <w:p w:rsidR="00DE3FF4" w:rsidRDefault="00E70C16">
      <w:pPr>
        <w:ind w:left="360"/>
      </w:pPr>
      <w:r>
        <w:t>Total charges (checkout + renewals): 0</w:t>
      </w:r>
      <w:r>
        <w:tab/>
        <w:t>Date of last use: 2019-08-29</w:t>
      </w:r>
    </w:p>
    <w:p w:rsidR="00DE3FF4" w:rsidRDefault="00E70C16">
      <w:pPr>
        <w:pStyle w:val="Heading2"/>
      </w:pPr>
      <w:r>
        <w:t>386. RN community health nursing : revie</w:t>
      </w:r>
      <w:r>
        <w:t>w module / contributors, Honey C. Holman [and others]. (2019)</w:t>
      </w:r>
    </w:p>
    <w:p w:rsidR="00DE3FF4" w:rsidRDefault="00E70C16">
      <w:pPr>
        <w:ind w:left="360"/>
      </w:pPr>
      <w:r>
        <w:t>3036000001839002</w:t>
      </w:r>
      <w:r>
        <w:tab/>
        <w:t>ALLEGHENY BOYCE SOUTH  RT 55 .R536 2019</w:t>
      </w:r>
      <w:r>
        <w:br/>
        <w:t xml:space="preserve">9781565335967 | 1565335961 | </w:t>
      </w:r>
    </w:p>
    <w:p w:rsidR="00DE3FF4" w:rsidRDefault="00E70C16">
      <w:pPr>
        <w:ind w:left="360"/>
      </w:pPr>
      <w:r>
        <w:t>Sudbury, MA : Jones and Bartlett, c2009. xi, 407 p. ; 28 cm. + 1 CD-Rom. xii, 673, A16 pages : illustration</w:t>
      </w:r>
      <w:r>
        <w:t>s ; 29 cm. viii, 88, A16 pages : illustrations, charts ; 28 cm.</w:t>
      </w:r>
    </w:p>
    <w:p w:rsidR="00DE3FF4" w:rsidRDefault="00E70C16">
      <w:pPr>
        <w:ind w:left="360"/>
      </w:pPr>
      <w:r>
        <w:t>Total charges (checkout + renewals): 0</w:t>
      </w:r>
      <w:r>
        <w:tab/>
        <w:t>Date of last use: 2019-08-29</w:t>
      </w:r>
    </w:p>
    <w:p w:rsidR="00DE3FF4" w:rsidRDefault="00E70C16">
      <w:pPr>
        <w:pStyle w:val="Heading2"/>
      </w:pPr>
      <w:r>
        <w:t>387. RN maternal newborn nursing : review module / contributors, Honey C. Holman [and others]. (2019)</w:t>
      </w:r>
    </w:p>
    <w:p w:rsidR="00DE3FF4" w:rsidRDefault="00E70C16">
      <w:pPr>
        <w:ind w:left="360"/>
      </w:pPr>
      <w:r>
        <w:t>3036000001839101</w:t>
      </w:r>
      <w:r>
        <w:tab/>
        <w:t>ALLEG</w:t>
      </w:r>
      <w:r>
        <w:t>HENY BOYCE SOUTH  RT 55 .R56 2019</w:t>
      </w:r>
      <w:r>
        <w:br/>
        <w:t xml:space="preserve">9781565335998 | 1565335996 | </w:t>
      </w:r>
    </w:p>
    <w:p w:rsidR="00DE3FF4" w:rsidRDefault="00E70C16">
      <w:pPr>
        <w:ind w:left="360"/>
      </w:pPr>
      <w:r>
        <w:t>Sudbury, MA : Jones and Bartlett, c2009. xi, 407 p. ; 28 cm. + 1 CD-Rom. xii, 673, A16 pages : illustrations ; 29 cm. viii, 88, A16 pages : illustrations, charts ; 28 cm. x, 206, A16 pages : i</w:t>
      </w:r>
      <w:r>
        <w:t>llustrations ; 28 cm.</w:t>
      </w:r>
    </w:p>
    <w:p w:rsidR="00DE3FF4" w:rsidRDefault="00E70C16">
      <w:pPr>
        <w:ind w:left="360"/>
      </w:pPr>
      <w:r>
        <w:t>Total charges (checkout + renewals): 0</w:t>
      </w:r>
      <w:r>
        <w:tab/>
        <w:t>Date of last use: 2019-08-29</w:t>
      </w:r>
    </w:p>
    <w:p w:rsidR="00DE3FF4" w:rsidRDefault="00E70C16">
      <w:pPr>
        <w:pStyle w:val="Heading2"/>
      </w:pPr>
      <w:r>
        <w:t>388. NCLEX-RN exam prep / Wilda Rinehart, Diann Sloan, Clara Hurd. (2013)</w:t>
      </w:r>
    </w:p>
    <w:p w:rsidR="00DE3FF4" w:rsidRDefault="00E70C16">
      <w:pPr>
        <w:ind w:left="360"/>
      </w:pPr>
      <w:r>
        <w:t>3036000001610999</w:t>
      </w:r>
      <w:r>
        <w:tab/>
        <w:t>ALLEGHENY  RT 55 .R564 2014</w:t>
      </w:r>
      <w:r>
        <w:br/>
        <w:t xml:space="preserve">9780789751065 (pbk.) | 0789751062 (pbk.) | </w:t>
      </w:r>
    </w:p>
    <w:p w:rsidR="00DE3FF4" w:rsidRDefault="00E70C16">
      <w:pPr>
        <w:ind w:left="360"/>
      </w:pPr>
      <w:r>
        <w:lastRenderedPageBreak/>
        <w:t>Sudbury, MA : Jones and Bartlett, c2009. xi, 407 p. ; 28 cm. + 1 CD-Rom. xii, 673, A16 pages : illustrations ; 29 cm. viii, 88, A16 pages : illustrations, charts ; 28 cm. x, 206, A16 pages : illustrations ; 28 cm. xxiii, 979 pages ; illustrations : 28  cm</w:t>
      </w:r>
    </w:p>
    <w:p w:rsidR="00DE3FF4" w:rsidRDefault="00E70C16">
      <w:pPr>
        <w:ind w:left="360"/>
      </w:pPr>
      <w:r>
        <w:t>Total charges (checkout + renewals): 1</w:t>
      </w:r>
      <w:r>
        <w:tab/>
        <w:t>Date of last use: 2014-12-11</w:t>
      </w:r>
    </w:p>
    <w:p w:rsidR="00DE3FF4" w:rsidRDefault="00E70C16">
      <w:pPr>
        <w:pStyle w:val="Heading2"/>
      </w:pPr>
      <w:r>
        <w:t>389. RN mental health nursing : review module / contributors, Honey C. Holman [and others]. (2019)</w:t>
      </w:r>
    </w:p>
    <w:p w:rsidR="00DE3FF4" w:rsidRDefault="00E70C16">
      <w:pPr>
        <w:ind w:left="360"/>
      </w:pPr>
      <w:r>
        <w:t>3036000001839150</w:t>
      </w:r>
      <w:r>
        <w:tab/>
        <w:t>ALLEGHENY BOYCE SOUTH  RT 55 .R564 2019</w:t>
      </w:r>
      <w:r>
        <w:br/>
        <w:t xml:space="preserve">9781565336001 | 1565336003 | </w:t>
      </w:r>
    </w:p>
    <w:p w:rsidR="00DE3FF4" w:rsidRDefault="00E70C16">
      <w:pPr>
        <w:ind w:left="360"/>
      </w:pPr>
      <w:r>
        <w:t>Su</w:t>
      </w:r>
      <w:r>
        <w:t>dbury, MA : Jones and Bartlett, c2009. xi, 407 p. ; 28 cm. + 1 CD-Rom. xii, 673, A16 pages : illustrations ; 29 cm. viii, 88, A16 pages : illustrations, charts ; 28 cm. x, 206, A16 pages : illustrations ; 28 cm. xxiii, 979 pages ; illustrations : 28  cm vi</w:t>
      </w:r>
      <w:r>
        <w:t>ii, 194, A16 pages ; 28 cm.</w:t>
      </w:r>
    </w:p>
    <w:p w:rsidR="00DE3FF4" w:rsidRDefault="00E70C16">
      <w:pPr>
        <w:ind w:left="360"/>
      </w:pPr>
      <w:r>
        <w:t>Total charges (checkout + renewals): 2</w:t>
      </w:r>
      <w:r>
        <w:tab/>
        <w:t>Date of last use: 2019-10-11</w:t>
      </w:r>
    </w:p>
    <w:p w:rsidR="00DE3FF4" w:rsidRDefault="00E70C16">
      <w:pPr>
        <w:pStyle w:val="Heading2"/>
      </w:pPr>
      <w:r>
        <w:t>390. NCLEX-RN practice questions exam cram / Wilda Rinehart, Diann Sloan, Clara Hurd. (2017)</w:t>
      </w:r>
    </w:p>
    <w:p w:rsidR="00DE3FF4" w:rsidRDefault="00E70C16">
      <w:pPr>
        <w:ind w:left="360"/>
      </w:pPr>
      <w:r>
        <w:t>3039200001555288</w:t>
      </w:r>
      <w:r>
        <w:tab/>
        <w:t>BOYCE  RT 55 .R565 2017</w:t>
      </w:r>
      <w:r>
        <w:br/>
        <w:t>0789757532 | 9780789757531</w:t>
      </w:r>
      <w:r>
        <w:t xml:space="preserve"> | </w:t>
      </w:r>
    </w:p>
    <w:p w:rsidR="00DE3FF4" w:rsidRDefault="00E70C16">
      <w:pPr>
        <w:ind w:left="360"/>
      </w:pPr>
      <w:r>
        <w:t>Indianapolis, Ind. : Pearson Education c2017. xvi, 475 p. : ill. ; 23 cm.</w:t>
      </w:r>
    </w:p>
    <w:p w:rsidR="00DE3FF4" w:rsidRDefault="00E70C16">
      <w:pPr>
        <w:ind w:left="360"/>
      </w:pPr>
      <w:r>
        <w:t>Total charges (checkout + renewals): 0</w:t>
      </w:r>
      <w:r>
        <w:tab/>
        <w:t>Date of last use: 2017-04-03</w:t>
      </w:r>
    </w:p>
    <w:p w:rsidR="00DE3FF4" w:rsidRDefault="00E70C16">
      <w:pPr>
        <w:pStyle w:val="Heading2"/>
      </w:pPr>
      <w:r>
        <w:t>391. RN nursing care of children : review module / contributors, Honey C. Holman [and others]. (2019)</w:t>
      </w:r>
    </w:p>
    <w:p w:rsidR="00DE3FF4" w:rsidRDefault="00E70C16">
      <w:pPr>
        <w:ind w:left="360"/>
      </w:pPr>
      <w:r>
        <w:t>30360000</w:t>
      </w:r>
      <w:r>
        <w:t>01839051</w:t>
      </w:r>
      <w:r>
        <w:tab/>
        <w:t>ALLEGHENY BOYCE SOUTH  RT 55 .R568 2019</w:t>
      </w:r>
      <w:r>
        <w:br/>
        <w:t xml:space="preserve">9781565336018 | 1565336011 | </w:t>
      </w:r>
    </w:p>
    <w:p w:rsidR="00DE3FF4" w:rsidRDefault="00E70C16">
      <w:pPr>
        <w:ind w:left="360"/>
      </w:pPr>
      <w:r>
        <w:t>Indianapolis, Ind. : Pearson Education c2017. xvi, 475 p. : ill. ; 23 cm. viii, 300, A16 pages : illustrations ; 28 cm.</w:t>
      </w:r>
    </w:p>
    <w:p w:rsidR="00DE3FF4" w:rsidRDefault="00E70C16">
      <w:pPr>
        <w:ind w:left="360"/>
      </w:pPr>
      <w:r>
        <w:t>Total charges (checkout + renewals): 0</w:t>
      </w:r>
      <w:r>
        <w:tab/>
        <w:t xml:space="preserve">Date of last use: </w:t>
      </w:r>
      <w:r>
        <w:t>2019-08-29</w:t>
      </w:r>
    </w:p>
    <w:p w:rsidR="00DE3FF4" w:rsidRDefault="00E70C16">
      <w:pPr>
        <w:pStyle w:val="Heading2"/>
      </w:pPr>
      <w:r>
        <w:t xml:space="preserve">392. Saunders comprehensive review for the NCLEX-RN examination / Linda Anne Silvestri, PhD, RN, Instructor of Nursing, Salve Regina University, Newport, Rhode Island, President, Nursing Reviews, Inc. and Professional Nursing Seminars, Inc., </w:t>
      </w:r>
      <w:r>
        <w:t>Charlestown, Rhode Island, Nursing Reviews, Inc., Las Vegas, Nevada, Instructor NCLEX-RN and NCLEX-PN Review Courses. (2014)</w:t>
      </w:r>
    </w:p>
    <w:p w:rsidR="00DE3FF4" w:rsidRDefault="00E70C16">
      <w:pPr>
        <w:ind w:left="360"/>
      </w:pPr>
      <w:r>
        <w:t>3039300002654898</w:t>
      </w:r>
      <w:r>
        <w:tab/>
        <w:t>SOUTH  RT 55 .S28 2014</w:t>
      </w:r>
      <w:r>
        <w:br/>
        <w:t xml:space="preserve">9781455727551 (pbk. : alk. paper) | 1455727555 (pbk. : alk. paper) | </w:t>
      </w:r>
    </w:p>
    <w:p w:rsidR="00DE3FF4" w:rsidRDefault="00E70C16">
      <w:pPr>
        <w:ind w:left="360"/>
      </w:pPr>
      <w:r>
        <w:lastRenderedPageBreak/>
        <w:t xml:space="preserve">Indianapolis, Ind. : </w:t>
      </w:r>
      <w:r>
        <w:t>Pearson Education c2017. xvi, 475 p. : ill. ; 23 cm. viii, 300, A16 pages : illustrations ; 28 cm. xx, 1162 pages : illustrations (some color) ; 28 cm.</w:t>
      </w:r>
    </w:p>
    <w:p w:rsidR="00DE3FF4" w:rsidRDefault="00E70C16">
      <w:pPr>
        <w:ind w:left="360"/>
      </w:pPr>
      <w:r>
        <w:t>Total charges (checkout + renewals): 20</w:t>
      </w:r>
      <w:r>
        <w:tab/>
        <w:t>Date of last use: 2020-08-31</w:t>
      </w:r>
    </w:p>
    <w:p w:rsidR="00DE3FF4" w:rsidRDefault="00E70C16">
      <w:pPr>
        <w:pStyle w:val="Heading2"/>
      </w:pPr>
      <w:r>
        <w:t xml:space="preserve">393. Saunders comprehensive review </w:t>
      </w:r>
      <w:r>
        <w:t>for the NCLEX-RN examination / Linda Anne Silvestri. (2019)</w:t>
      </w:r>
    </w:p>
    <w:p w:rsidR="00DE3FF4" w:rsidRDefault="00E70C16">
      <w:pPr>
        <w:ind w:left="360"/>
      </w:pPr>
      <w:r>
        <w:t>3039200001566186</w:t>
      </w:r>
      <w:r>
        <w:tab/>
        <w:t>BOYCE  RT 55 .S28 2019</w:t>
      </w:r>
      <w:r>
        <w:br/>
        <w:t xml:space="preserve">0323358411 | 9780323358415 | </w:t>
      </w:r>
    </w:p>
    <w:p w:rsidR="00DE3FF4" w:rsidRDefault="00E70C16">
      <w:pPr>
        <w:ind w:left="360"/>
      </w:pPr>
      <w:r>
        <w:t>St. Louis, Mo. : Elsevier, Â©2020. 1152 pages: color illustrations ; 28 cm.</w:t>
      </w:r>
    </w:p>
    <w:p w:rsidR="00DE3FF4" w:rsidRDefault="00E70C16">
      <w:pPr>
        <w:ind w:left="360"/>
      </w:pPr>
      <w:r>
        <w:t>Total charges (checkout + renewals): 0</w:t>
      </w:r>
      <w:r>
        <w:tab/>
        <w:t>Date of las</w:t>
      </w:r>
      <w:r>
        <w:t>t use: 2019-10-17</w:t>
      </w:r>
    </w:p>
    <w:p w:rsidR="00DE3FF4" w:rsidRDefault="00E70C16">
      <w:pPr>
        <w:pStyle w:val="Heading2"/>
      </w:pPr>
      <w:r>
        <w:t>394. Saunders Q  A review cards for the NCLEX-RN examination / Linda Anne Silvestri, Ph D., RN, Angela Elizabeth Silvestri, Ph D, RN, CNE. (2018)</w:t>
      </w:r>
    </w:p>
    <w:p w:rsidR="00DE3FF4" w:rsidRDefault="00E70C16">
      <w:pPr>
        <w:ind w:left="360"/>
      </w:pPr>
      <w:r>
        <w:t>3039200001563290</w:t>
      </w:r>
      <w:r>
        <w:tab/>
        <w:t>BOYCE  RT 55 S2862 2018</w:t>
      </w:r>
      <w:r>
        <w:br/>
        <w:t xml:space="preserve">9780323414784 (box) | 0323414788 (box) | </w:t>
      </w:r>
    </w:p>
    <w:p w:rsidR="00DE3FF4" w:rsidRDefault="00E70C16">
      <w:pPr>
        <w:ind w:left="360"/>
      </w:pPr>
      <w:r>
        <w:t>St. Louis</w:t>
      </w:r>
      <w:r>
        <w:t>, Mo. : Elsevier, Â©2020. 1152 pages: color illustrations ; 28 cm. 363 flashcards (vii, 718 double-sided 4 x 6 cards) : color illustrations ; in box, 15 x 11 x 8 cm</w:t>
      </w:r>
    </w:p>
    <w:p w:rsidR="00DE3FF4" w:rsidRDefault="00E70C16">
      <w:pPr>
        <w:ind w:left="360"/>
      </w:pPr>
      <w:r>
        <w:t>Total charges (checkout + renewals): 0</w:t>
      </w:r>
      <w:r>
        <w:tab/>
        <w:t>Date of last use: 2018-11-08</w:t>
      </w:r>
    </w:p>
    <w:p w:rsidR="00DE3FF4" w:rsidRDefault="00E70C16">
      <w:pPr>
        <w:pStyle w:val="Heading2"/>
      </w:pPr>
      <w:r>
        <w:t>395. Nursing Process (2</w:t>
      </w:r>
      <w:r>
        <w:t>013)</w:t>
      </w:r>
    </w:p>
    <w:p w:rsidR="00DE3FF4" w:rsidRDefault="00E70C16">
      <w:pPr>
        <w:ind w:left="360"/>
      </w:pPr>
      <w:r>
        <w:t>3036000001695354</w:t>
      </w:r>
      <w:r>
        <w:tab/>
        <w:t>ALLEGHENY SOUTH  RT 55 .S42 2013</w:t>
      </w:r>
      <w:r>
        <w:br/>
        <w:t xml:space="preserve">1111138192 | 9781111138196 | 9781285400839 | </w:t>
      </w:r>
    </w:p>
    <w:p w:rsidR="00DE3FF4" w:rsidRDefault="00E70C16">
      <w:pPr>
        <w:ind w:left="360"/>
      </w:pPr>
      <w:r>
        <w:t>Delmar Cengage Learning , 2013 online resource</w:t>
      </w:r>
    </w:p>
    <w:p w:rsidR="00DE3FF4" w:rsidRDefault="00E70C16">
      <w:pPr>
        <w:ind w:left="360"/>
      </w:pPr>
      <w:r>
        <w:t>Total charges (checkout + renewals): 1</w:t>
      </w:r>
      <w:r>
        <w:tab/>
        <w:t>Date of last use: 2015-02-12</w:t>
      </w:r>
    </w:p>
    <w:p w:rsidR="00DE3FF4" w:rsidRDefault="00E70C16">
      <w:pPr>
        <w:pStyle w:val="Heading2"/>
      </w:pPr>
      <w:r>
        <w:t>396. Saunders strategies for test succes</w:t>
      </w:r>
      <w:r>
        <w:t>s : passing nursing school and the NCLEX examination / Linda Anne Silvestri. (2010)</w:t>
      </w:r>
    </w:p>
    <w:p w:rsidR="00DE3FF4" w:rsidRDefault="00E70C16">
      <w:pPr>
        <w:ind w:left="360"/>
      </w:pPr>
      <w:r>
        <w:t>3036000001594193</w:t>
      </w:r>
      <w:r>
        <w:tab/>
        <w:t>ALLEGHENY  RT 55 .S4875 2010</w:t>
      </w:r>
      <w:r>
        <w:br/>
        <w:t xml:space="preserve">9781416062028 (pbk. : alk. paper) | 1416062025 (pbk. : alk. paper) | </w:t>
      </w:r>
    </w:p>
    <w:p w:rsidR="00DE3FF4" w:rsidRDefault="00E70C16">
      <w:pPr>
        <w:ind w:left="360"/>
      </w:pPr>
      <w:r>
        <w:t>St. Louis, Mo. : Saunders/Elsevier, c2010. xxiii, 324 p.</w:t>
      </w:r>
      <w:r>
        <w:t xml:space="preserve"> : ill. ; 28 cm. + 1 CD-ROM (4 3/4 in.)</w:t>
      </w:r>
    </w:p>
    <w:p w:rsidR="00DE3FF4" w:rsidRDefault="00E70C16">
      <w:pPr>
        <w:ind w:left="360"/>
      </w:pPr>
      <w:r>
        <w:t>Total charges (checkout + renewals): 11</w:t>
      </w:r>
      <w:r>
        <w:tab/>
        <w:t>Date of last use: 2020-09-18</w:t>
      </w:r>
    </w:p>
    <w:p w:rsidR="00DE3FF4" w:rsidRDefault="00E70C16">
      <w:pPr>
        <w:pStyle w:val="Heading2"/>
      </w:pPr>
      <w:r>
        <w:lastRenderedPageBreak/>
        <w:t>397. Saunders 2016-2017 strategies for test success : passing nursing school and the NCLEX exam / Linda Anne Silvestri, PhD, RN, Instructor of oNur</w:t>
      </w:r>
      <w:r>
        <w:t>singm Salve Regina University, Newport, Rhode Island, President, Nursing Reviews, Inc., Las Vegas, Nevada, Nursing Reviews, Inc., Charlestown, Rhode Island and Professional Nursing Seminars, Inc., Charlestown, Rhode Island, Elsevier Consultant, HESI NCLEX-</w:t>
      </w:r>
      <w:r>
        <w:t>RN and NCLEX-PN Live Review Courses,  Angela Silvestri, Assistant Professor, Touro University Nevada-School of Nursing, Henderson, Nevada. (2016)</w:t>
      </w:r>
    </w:p>
    <w:p w:rsidR="00DE3FF4" w:rsidRDefault="00E70C16">
      <w:pPr>
        <w:ind w:left="360"/>
      </w:pPr>
      <w:r>
        <w:t>3127800001019665</w:t>
      </w:r>
      <w:r>
        <w:tab/>
        <w:t>NORTH  RT 55 .S4875 2016/17</w:t>
      </w:r>
      <w:r>
        <w:br/>
        <w:t>9780323296618 (pbk. : alk. paper) | 0323296610 (pbk. : alk. paper</w:t>
      </w:r>
      <w:r>
        <w:t xml:space="preserve">) | </w:t>
      </w:r>
    </w:p>
    <w:p w:rsidR="00DE3FF4" w:rsidRDefault="00E70C16">
      <w:pPr>
        <w:ind w:left="360"/>
      </w:pPr>
      <w:r>
        <w:t>St. Louis, Mo. : Saunders/Elsevier, c2010. xxiii, 324 p. : ill. ; 28 cm. + 1 CD-ROM (4 3/4 in.) xxiii, 254 pages : color illustrations ; 28 cm</w:t>
      </w:r>
    </w:p>
    <w:p w:rsidR="00DE3FF4" w:rsidRDefault="00E70C16">
      <w:pPr>
        <w:ind w:left="360"/>
      </w:pPr>
      <w:r>
        <w:t>Total charges (checkout + renewals): 1</w:t>
      </w:r>
      <w:r>
        <w:tab/>
        <w:t>Date of last use: 2016-08-17</w:t>
      </w:r>
    </w:p>
    <w:p w:rsidR="00DE3FF4" w:rsidRDefault="00E70C16">
      <w:pPr>
        <w:pStyle w:val="Heading2"/>
      </w:pPr>
      <w:r>
        <w:t>398. Saunders 2018-2019 strategies for t</w:t>
      </w:r>
      <w:r>
        <w:t>est success : passing nursing school and the NCLEX exam / Linda Anne Silvestri, Angela Silvestri, and Marilyn Greer, associate editor. (2018)</w:t>
      </w:r>
    </w:p>
    <w:p w:rsidR="00DE3FF4" w:rsidRDefault="00E70C16">
      <w:pPr>
        <w:ind w:left="360"/>
      </w:pPr>
      <w:r>
        <w:t>3127800000960422</w:t>
      </w:r>
      <w:r>
        <w:tab/>
        <w:t>NORTH  RT 55 .S4875 2018</w:t>
      </w:r>
      <w:r>
        <w:br/>
        <w:t xml:space="preserve">9780323479608 | 032347960X | </w:t>
      </w:r>
    </w:p>
    <w:p w:rsidR="00DE3FF4" w:rsidRDefault="00E70C16">
      <w:pPr>
        <w:ind w:left="360"/>
      </w:pPr>
      <w:r>
        <w:t>St. Louis, Mo. : Saunders/Elsevier, c2010.</w:t>
      </w:r>
      <w:r>
        <w:t xml:space="preserve"> xxiii, 324 p. : ill. ; 28 cm. + 1 CD-ROM (4 3/4 in.) xxiii, 254 pages : color illustrations ; 28 cm xxiii, 240 pages : color illustrations ; 28 cm</w:t>
      </w:r>
    </w:p>
    <w:p w:rsidR="00DE3FF4" w:rsidRDefault="00E70C16">
      <w:pPr>
        <w:ind w:left="360"/>
      </w:pPr>
      <w:r>
        <w:t>Total charges (checkout + renewals): 0</w:t>
      </w:r>
      <w:r>
        <w:tab/>
        <w:t>Date of last use: 2018-01-29</w:t>
      </w:r>
    </w:p>
    <w:p w:rsidR="00DE3FF4" w:rsidRDefault="00E70C16">
      <w:pPr>
        <w:pStyle w:val="Heading2"/>
      </w:pPr>
      <w:r>
        <w:t xml:space="preserve">399. Saunders Q  A review for the </w:t>
      </w:r>
      <w:r>
        <w:t>NCLEX-RN examination / Linda Anne Silvestri, Angela E. Silvestri ; associate editor, Linda Turchin. (2018)</w:t>
      </w:r>
    </w:p>
    <w:p w:rsidR="00DE3FF4" w:rsidRDefault="00E70C16">
      <w:pPr>
        <w:ind w:left="360"/>
      </w:pPr>
      <w:r>
        <w:t>3039200001560593</w:t>
      </w:r>
      <w:r>
        <w:tab/>
        <w:t>BOYCE NORTH SOUTH  RT 55 .S4875 2018</w:t>
      </w:r>
      <w:r>
        <w:br/>
        <w:t xml:space="preserve">9780323428729 (softcover) | 032342872X | </w:t>
      </w:r>
    </w:p>
    <w:p w:rsidR="00DE3FF4" w:rsidRDefault="00E70C16">
      <w:pPr>
        <w:ind w:left="360"/>
      </w:pPr>
      <w:r>
        <w:t>St. Louis, Mo. : Saunders/Elsevier, c2010. xxiii, 324</w:t>
      </w:r>
      <w:r>
        <w:t xml:space="preserve"> p. : ill. ; 28 cm. + 1 CD-ROM (4 3/4 in.) xxiii, 254 pages : color illustrations ; 28 cm xxiii, 240 pages : color illustrations ; 28 cm xvi, 671 pages : color illustrations ; 28 cm</w:t>
      </w:r>
    </w:p>
    <w:p w:rsidR="00DE3FF4" w:rsidRDefault="00E70C16">
      <w:pPr>
        <w:ind w:left="360"/>
      </w:pPr>
      <w:r>
        <w:t>Total charges (checkout + renewals): 0</w:t>
      </w:r>
      <w:r>
        <w:tab/>
        <w:t>Date of last use: 2018-04-12</w:t>
      </w:r>
    </w:p>
    <w:p w:rsidR="00DE3FF4" w:rsidRDefault="00E70C16">
      <w:pPr>
        <w:pStyle w:val="Heading2"/>
      </w:pPr>
      <w:r>
        <w:t>400. S</w:t>
      </w:r>
      <w:r>
        <w:t>aunders 2018-2019 Strategies for Test Success : Passing Nursing School and the NCLEX exam / Linda Anne Silvestri and Angela Silvestri. (2017)</w:t>
      </w:r>
    </w:p>
    <w:p w:rsidR="00DE3FF4" w:rsidRDefault="00E70C16">
      <w:pPr>
        <w:ind w:left="360"/>
      </w:pPr>
      <w:r>
        <w:t>3039200001550305</w:t>
      </w:r>
      <w:r>
        <w:tab/>
        <w:t>BOYCE  RT 55 .S4875 2018/19</w:t>
      </w:r>
      <w:r>
        <w:br/>
        <w:t xml:space="preserve">032347960X | 9780323479608 | </w:t>
      </w:r>
    </w:p>
    <w:p w:rsidR="00DE3FF4" w:rsidRDefault="00E70C16">
      <w:pPr>
        <w:ind w:left="360"/>
      </w:pPr>
      <w:r>
        <w:lastRenderedPageBreak/>
        <w:t xml:space="preserve">St. Louis, MO : Elsevier, c2018 . </w:t>
      </w:r>
      <w:r>
        <w:t>xxiii, 240 pages : ill. ; 28 cm.</w:t>
      </w:r>
    </w:p>
    <w:p w:rsidR="00DE3FF4" w:rsidRDefault="00E70C16">
      <w:pPr>
        <w:ind w:left="360"/>
      </w:pPr>
      <w:r>
        <w:t>Total charges (checkout + renewals): 0</w:t>
      </w:r>
      <w:r>
        <w:tab/>
        <w:t>Date of last use: 2017-09-18</w:t>
      </w:r>
    </w:p>
    <w:p w:rsidR="00DE3FF4" w:rsidRDefault="00E70C16">
      <w:pPr>
        <w:pStyle w:val="Heading2"/>
      </w:pPr>
      <w:r>
        <w:t>401. Saunders Q  A review for the NCLEX-RN examination / Linda Anne Silvestri. (2015)</w:t>
      </w:r>
    </w:p>
    <w:p w:rsidR="00DE3FF4" w:rsidRDefault="00E70C16">
      <w:pPr>
        <w:ind w:left="360"/>
      </w:pPr>
      <w:r>
        <w:t>3036000001614207</w:t>
      </w:r>
      <w:r>
        <w:tab/>
        <w:t>ALLEGHENY SOUTH  RT 55 .S587 2015</w:t>
      </w:r>
      <w:r>
        <w:br/>
        <w:t>9781455753734 (pap</w:t>
      </w:r>
      <w:r>
        <w:t xml:space="preserve">erback : alk. paper) | 1455753734 (paperback : alk. paper) | </w:t>
      </w:r>
    </w:p>
    <w:p w:rsidR="00DE3FF4" w:rsidRDefault="00E70C16">
      <w:pPr>
        <w:ind w:left="360"/>
      </w:pPr>
      <w:r>
        <w:t>St. Louis, MO : Elsevier, c2018 . xxiii, 240 pages : ill. ; 28 cm. pages</w:t>
      </w:r>
    </w:p>
    <w:p w:rsidR="00DE3FF4" w:rsidRDefault="00E70C16">
      <w:pPr>
        <w:ind w:left="360"/>
      </w:pPr>
      <w:r>
        <w:t>Total charges (checkout + renewals): 12</w:t>
      </w:r>
      <w:r>
        <w:tab/>
        <w:t>Date of last use: 2019-07-09</w:t>
      </w:r>
    </w:p>
    <w:p w:rsidR="00DE3FF4" w:rsidRDefault="00E70C16">
      <w:pPr>
        <w:pStyle w:val="Heading2"/>
      </w:pPr>
      <w:r>
        <w:t>402. TEAS Test Strategy!: Winning Multiple Choice St</w:t>
      </w:r>
      <w:r>
        <w:t>rategies for the Test of Essential Academic Skills / Complete Test Preparation. (2015)</w:t>
      </w:r>
    </w:p>
    <w:p w:rsidR="00DE3FF4" w:rsidRDefault="00E70C16">
      <w:pPr>
        <w:ind w:left="360"/>
      </w:pPr>
      <w:r>
        <w:t>3036000001618893</w:t>
      </w:r>
      <w:r>
        <w:tab/>
        <w:t>ALLEGHENY  RT 55 T2538 2015</w:t>
      </w:r>
      <w:r>
        <w:br/>
        <w:t xml:space="preserve">9781772450873 | </w:t>
      </w:r>
    </w:p>
    <w:p w:rsidR="00DE3FF4" w:rsidRDefault="00E70C16">
      <w:pPr>
        <w:ind w:left="360"/>
      </w:pPr>
      <w:r>
        <w:t>Victoria, BC, Canada : Complete Test Preparation Inc., 2015 190p. ; 21 cm.</w:t>
      </w:r>
    </w:p>
    <w:p w:rsidR="00DE3FF4" w:rsidRDefault="00E70C16">
      <w:pPr>
        <w:ind w:left="360"/>
      </w:pPr>
      <w:r>
        <w:t>Total charges (checkout + renewa</w:t>
      </w:r>
      <w:r>
        <w:t>ls): 15</w:t>
      </w:r>
      <w:r>
        <w:tab/>
        <w:t>Date of last use: 2020-03-03</w:t>
      </w:r>
    </w:p>
    <w:p w:rsidR="00DE3FF4" w:rsidRDefault="00E70C16">
      <w:pPr>
        <w:pStyle w:val="Heading2"/>
      </w:pPr>
      <w:r>
        <w:t>403. NCLEX- RN notes : core review  exam prep / Barbara A. Vitale. (2007)</w:t>
      </w:r>
    </w:p>
    <w:p w:rsidR="00DE3FF4" w:rsidRDefault="00E70C16">
      <w:pPr>
        <w:ind w:left="360"/>
      </w:pPr>
      <w:r>
        <w:t>3036000001672874</w:t>
      </w:r>
      <w:r>
        <w:tab/>
        <w:t>ALLEGHENY  RT 55 .V55 2007</w:t>
      </w:r>
      <w:r>
        <w:br/>
        <w:t xml:space="preserve">0803615701 | 9780803615700 | </w:t>
      </w:r>
    </w:p>
    <w:p w:rsidR="00DE3FF4" w:rsidRDefault="00E70C16">
      <w:pPr>
        <w:ind w:left="360"/>
      </w:pPr>
      <w:r>
        <w:t>Philadelphia, PA : F. A. Davis Co, c2007. 272 p. ; ill. : 17 cm. + 1 CD</w:t>
      </w:r>
      <w:r>
        <w:t>-ROM ( 3 in.).</w:t>
      </w:r>
    </w:p>
    <w:p w:rsidR="00DE3FF4" w:rsidRDefault="00E70C16">
      <w:pPr>
        <w:ind w:left="360"/>
      </w:pPr>
      <w:r>
        <w:t>Total charges (checkout + renewals): 5</w:t>
      </w:r>
      <w:r>
        <w:tab/>
        <w:t>Date of last use: 2015-12-16</w:t>
      </w:r>
    </w:p>
    <w:p w:rsidR="00DE3FF4" w:rsidRDefault="00E70C16">
      <w:pPr>
        <w:pStyle w:val="Heading2"/>
      </w:pPr>
      <w:r>
        <w:t>404. Winningham and Preusser's critical thinking cases in nursing : medical-surgical, pediatric, maternity, and psychiatric case studies / [edited by] Barbara A. Preusser. (</w:t>
      </w:r>
      <w:r>
        <w:t>2009)</w:t>
      </w:r>
    </w:p>
    <w:p w:rsidR="00DE3FF4" w:rsidRDefault="00E70C16">
      <w:pPr>
        <w:ind w:left="360"/>
      </w:pPr>
      <w:r>
        <w:t>3036000001630633</w:t>
      </w:r>
      <w:r>
        <w:tab/>
        <w:t>ALLEGHENY  RT 55 .W56 2009</w:t>
      </w:r>
      <w:r>
        <w:br/>
        <w:t xml:space="preserve">9780323053594 (pbk.) | 0323053599 (pbk.) | </w:t>
      </w:r>
    </w:p>
    <w:p w:rsidR="00DE3FF4" w:rsidRDefault="00E70C16">
      <w:pPr>
        <w:ind w:left="360"/>
      </w:pPr>
      <w:r>
        <w:t>St. Louis, Mo. : Mosby/Elsevier, c2009. xiv, 705 p. ; 28 cm.</w:t>
      </w:r>
    </w:p>
    <w:p w:rsidR="00DE3FF4" w:rsidRDefault="00E70C16">
      <w:pPr>
        <w:ind w:left="360"/>
      </w:pPr>
      <w:r>
        <w:t>Total charges (checkout + renewals): 2</w:t>
      </w:r>
      <w:r>
        <w:tab/>
        <w:t>Date of last use: 2020-09-18</w:t>
      </w:r>
    </w:p>
    <w:p w:rsidR="00DE3FF4" w:rsidRDefault="00E70C16">
      <w:pPr>
        <w:pStyle w:val="Heading2"/>
      </w:pPr>
      <w:r>
        <w:t>405. Winningham's critical thinki</w:t>
      </w:r>
      <w:r>
        <w:t>ng cases in nursing : medical-surgical, pediatric, maternity, and psychiatric / Mariann Harding, Julie S. Snyder, Barbara A. Preusser. (2013)</w:t>
      </w:r>
    </w:p>
    <w:p w:rsidR="00DE3FF4" w:rsidRDefault="00E70C16">
      <w:pPr>
        <w:ind w:left="360"/>
      </w:pPr>
      <w:r>
        <w:t>3036000001698192</w:t>
      </w:r>
      <w:r>
        <w:tab/>
        <w:t>ALLEGHENY SOUTH  RT 55 .W56 2013</w:t>
      </w:r>
      <w:r>
        <w:br/>
        <w:t>9780323083256 (pbk. : alk. paper) | 0323083250 (pbk. : alk. pape</w:t>
      </w:r>
      <w:r>
        <w:t xml:space="preserve">r) | </w:t>
      </w:r>
    </w:p>
    <w:p w:rsidR="00DE3FF4" w:rsidRDefault="00E70C16">
      <w:pPr>
        <w:ind w:left="360"/>
      </w:pPr>
      <w:r>
        <w:lastRenderedPageBreak/>
        <w:t>St. Louis, Mo. : Elsevier/Mosby, c2013. xiii, 669 p. : ill. ; 28 cm.</w:t>
      </w:r>
    </w:p>
    <w:p w:rsidR="00DE3FF4" w:rsidRDefault="00E70C16">
      <w:pPr>
        <w:ind w:left="360"/>
      </w:pPr>
      <w:r>
        <w:t>Total charges (checkout + renewals): 1</w:t>
      </w:r>
      <w:r>
        <w:tab/>
        <w:t>Date of last use: 2015-02-11</w:t>
      </w:r>
    </w:p>
    <w:p w:rsidR="00DE3FF4" w:rsidRDefault="00E70C16">
      <w:pPr>
        <w:pStyle w:val="Heading2"/>
      </w:pPr>
      <w:r>
        <w:t>406. Postcards of nursing : a world-wide tribute / Michael Zwerdling. (2004)</w:t>
      </w:r>
    </w:p>
    <w:p w:rsidR="00DE3FF4" w:rsidRDefault="00E70C16">
      <w:pPr>
        <w:ind w:left="360"/>
      </w:pPr>
      <w:r>
        <w:t>3039300002356155</w:t>
      </w:r>
      <w:r>
        <w:tab/>
        <w:t xml:space="preserve">SOUTH  RT 55 .Z94 </w:t>
      </w:r>
      <w:r>
        <w:t>2004</w:t>
      </w:r>
      <w:r>
        <w:br/>
        <w:t xml:space="preserve">0781740509 (cloth : alk. paper) | </w:t>
      </w:r>
    </w:p>
    <w:p w:rsidR="00DE3FF4" w:rsidRDefault="00E70C16">
      <w:pPr>
        <w:ind w:left="360"/>
      </w:pPr>
      <w:r>
        <w:t>Philadelphia, Pa. : Lippincott Williams  Wilkins, 2004. xii, 360 p. : col. ill. ; 31 cm.</w:t>
      </w:r>
    </w:p>
    <w:p w:rsidR="00DE3FF4" w:rsidRDefault="00E70C16">
      <w:pPr>
        <w:ind w:left="360"/>
      </w:pPr>
      <w:r>
        <w:t>Total charges (checkout + renewals): 2</w:t>
      </w:r>
      <w:r>
        <w:tab/>
        <w:t>Date of last use: 2016-08-16</w:t>
      </w:r>
    </w:p>
    <w:p w:rsidR="00DE3FF4" w:rsidRDefault="00E70C16">
      <w:pPr>
        <w:pStyle w:val="Heading2"/>
      </w:pPr>
      <w:r>
        <w:t>407. Lippincott visual nursing : a guide to diseases, skill</w:t>
      </w:r>
      <w:r>
        <w:t>s, and treatments / clinical editor, Debra P. Kantor. (2019)</w:t>
      </w:r>
    </w:p>
    <w:p w:rsidR="00DE3FF4" w:rsidRDefault="00E70C16">
      <w:pPr>
        <w:ind w:left="360"/>
      </w:pPr>
      <w:r>
        <w:t>3127800000965199</w:t>
      </w:r>
      <w:r>
        <w:tab/>
        <w:t>NORTH  RT 57 .L57 2019</w:t>
      </w:r>
      <w:r>
        <w:br/>
        <w:t xml:space="preserve">9781496381781 paperback | 1496381785 paperback | </w:t>
      </w:r>
    </w:p>
    <w:p w:rsidR="00DE3FF4" w:rsidRDefault="00E70C16">
      <w:pPr>
        <w:ind w:left="360"/>
      </w:pPr>
      <w:r>
        <w:t>Philadelphia, Pa. : Lippincott Williams  Wilkins, 2004. xii, 360 p. : col. ill. ; 31 cm. xvi, 491 pages :</w:t>
      </w:r>
      <w:r>
        <w:t xml:space="preserve"> color illustrations ; 28 cm</w:t>
      </w:r>
    </w:p>
    <w:p w:rsidR="00DE3FF4" w:rsidRDefault="00E70C16">
      <w:pPr>
        <w:ind w:left="360"/>
      </w:pPr>
      <w:r>
        <w:t>Total charges (checkout + renewals): 0</w:t>
      </w:r>
      <w:r>
        <w:tab/>
        <w:t>Date of last use: 2018-12-10</w:t>
      </w:r>
    </w:p>
    <w:p w:rsidR="00DE3FF4" w:rsidRDefault="00E70C16">
      <w:pPr>
        <w:pStyle w:val="Heading2"/>
      </w:pPr>
      <w:r>
        <w:t>408. The Best of nursing humor : a collection of articles, essays, and poetry published in the nursing literature / compiled and edited by Colleen Kenefick, Am</w:t>
      </w:r>
      <w:r>
        <w:t>y Y. Young. (1993)</w:t>
      </w:r>
    </w:p>
    <w:p w:rsidR="00DE3FF4" w:rsidRDefault="00E70C16">
      <w:pPr>
        <w:ind w:left="360"/>
      </w:pPr>
      <w:r>
        <w:t>3039300000637176</w:t>
      </w:r>
      <w:r>
        <w:tab/>
        <w:t>SOUTH  RT 61 .B47 1993</w:t>
      </w:r>
      <w:r>
        <w:br/>
        <w:t xml:space="preserve">1560530626 | </w:t>
      </w:r>
    </w:p>
    <w:p w:rsidR="00DE3FF4" w:rsidRDefault="00E70C16">
      <w:pPr>
        <w:ind w:left="360"/>
      </w:pPr>
      <w:r>
        <w:t>Philadelphia : Hanley  Belfus ; St. Louis, MO : Mosby-Year Book [distributor], c1993. xiii, 167 p. : ill. ; 26 cm.</w:t>
      </w:r>
    </w:p>
    <w:p w:rsidR="00DE3FF4" w:rsidRDefault="00E70C16">
      <w:pPr>
        <w:ind w:left="360"/>
      </w:pPr>
      <w:r>
        <w:t>Total charges (checkout + renewals): 17</w:t>
      </w:r>
      <w:r>
        <w:tab/>
        <w:t>Date of last use: 2016-08-16</w:t>
      </w:r>
    </w:p>
    <w:p w:rsidR="00DE3FF4" w:rsidRDefault="00E70C16">
      <w:pPr>
        <w:pStyle w:val="Heading2"/>
      </w:pPr>
      <w:r>
        <w:t>409. Chicken soup for the nurse's soul : 101 stories to celebrate, honor, and inspire the nursing profession / Jack Canfield ... [et al.]. (2001)</w:t>
      </w:r>
    </w:p>
    <w:p w:rsidR="00DE3FF4" w:rsidRDefault="00E70C16">
      <w:pPr>
        <w:ind w:left="360"/>
      </w:pPr>
      <w:r>
        <w:t>3039200001240212</w:t>
      </w:r>
      <w:r>
        <w:tab/>
        <w:t>BOYCE  RT 61 .C376 2001</w:t>
      </w:r>
      <w:r>
        <w:br/>
        <w:t>1558749349 (hardcover) | 9781558749344 (hardcover) | 1558749330 (tra</w:t>
      </w:r>
      <w:r>
        <w:t xml:space="preserve">depaper) | 9781558749337 (tradepaper) | </w:t>
      </w:r>
    </w:p>
    <w:p w:rsidR="00DE3FF4" w:rsidRDefault="00E70C16">
      <w:pPr>
        <w:ind w:left="360"/>
      </w:pPr>
      <w:r>
        <w:t>Deerfield Beach, Fla. : Health Communications c2001. xx, 361 p. : ill. ; 22 cm.</w:t>
      </w:r>
    </w:p>
    <w:p w:rsidR="00DE3FF4" w:rsidRDefault="00E70C16">
      <w:pPr>
        <w:ind w:left="360"/>
      </w:pPr>
      <w:r>
        <w:t>Total charges (checkout + renewals): 5</w:t>
      </w:r>
      <w:r>
        <w:tab/>
        <w:t>Date of last use: 2016-05-09</w:t>
      </w:r>
    </w:p>
    <w:p w:rsidR="00DE3FF4" w:rsidRDefault="00E70C16">
      <w:pPr>
        <w:pStyle w:val="Heading2"/>
      </w:pPr>
      <w:r>
        <w:lastRenderedPageBreak/>
        <w:t xml:space="preserve">410. Chicken soup for the nurse's soul, second dose : more stories </w:t>
      </w:r>
      <w:r>
        <w:t>to honor and inspire nurses / Jack Canfield, Mark Victor Hansen, LeAnn Thieman. (2007)</w:t>
      </w:r>
    </w:p>
    <w:p w:rsidR="00DE3FF4" w:rsidRDefault="00E70C16">
      <w:pPr>
        <w:ind w:left="360"/>
      </w:pPr>
      <w:r>
        <w:t>3039200001453831</w:t>
      </w:r>
      <w:r>
        <w:tab/>
        <w:t>BOYCE  RT 61 .C376 2007</w:t>
      </w:r>
      <w:r>
        <w:br/>
        <w:t xml:space="preserve">9780757306211 (trade paper) | 0757306217 (trade paper) | </w:t>
      </w:r>
    </w:p>
    <w:p w:rsidR="00DE3FF4" w:rsidRDefault="00E70C16">
      <w:pPr>
        <w:ind w:left="360"/>
      </w:pPr>
      <w:r>
        <w:t>Deerfield Beach, Fla. : Health Communications, c2007. xix, 329 p. : il</w:t>
      </w:r>
      <w:r>
        <w:t>l. ; 22 cm.</w:t>
      </w:r>
    </w:p>
    <w:p w:rsidR="00DE3FF4" w:rsidRDefault="00E70C16">
      <w:pPr>
        <w:ind w:left="360"/>
      </w:pPr>
      <w:r>
        <w:t>Total charges (checkout + renewals): 3</w:t>
      </w:r>
      <w:r>
        <w:tab/>
        <w:t>Date of last use: 2016-05-09</w:t>
      </w:r>
    </w:p>
    <w:p w:rsidR="00DE3FF4" w:rsidRDefault="00E70C16">
      <w:pPr>
        <w:pStyle w:val="Heading2"/>
      </w:pPr>
      <w:r>
        <w:t>411. Careers in focus. Nursing. (2011)</w:t>
      </w:r>
    </w:p>
    <w:p w:rsidR="00DE3FF4" w:rsidRDefault="00E70C16">
      <w:pPr>
        <w:ind w:left="360"/>
      </w:pPr>
      <w:r>
        <w:t>3036000001697970</w:t>
      </w:r>
      <w:r>
        <w:tab/>
        <w:t>ALLEGHENY NORTH  RT 61.5 .C374 2011</w:t>
      </w:r>
      <w:r>
        <w:br/>
        <w:t xml:space="preserve">9780816080342 (alk. paper) | 0816080348 (alk. paper) | </w:t>
      </w:r>
    </w:p>
    <w:p w:rsidR="00DE3FF4" w:rsidRDefault="00E70C16">
      <w:pPr>
        <w:ind w:left="360"/>
      </w:pPr>
      <w:r>
        <w:t>New York : Ferguson's, c2011</w:t>
      </w:r>
      <w:r>
        <w:t>. 219 p. : ill. ; 24 cm.</w:t>
      </w:r>
    </w:p>
    <w:p w:rsidR="00DE3FF4" w:rsidRDefault="00E70C16">
      <w:pPr>
        <w:ind w:left="360"/>
      </w:pPr>
      <w:r>
        <w:t>Total charges (checkout + renewals): 2</w:t>
      </w:r>
      <w:r>
        <w:tab/>
        <w:t>Date of last use: 2020-09-18</w:t>
      </w:r>
    </w:p>
    <w:p w:rsidR="00DE3FF4" w:rsidRDefault="00E70C16">
      <w:pPr>
        <w:pStyle w:val="Heading2"/>
      </w:pPr>
      <w:r>
        <w:t>412. You wouldn't want to live without nurses! / written by Fiona Macdonald ; Illustrated by David Antram ; series created by David Salariya. (2017)</w:t>
      </w:r>
    </w:p>
    <w:p w:rsidR="00DE3FF4" w:rsidRDefault="00E70C16">
      <w:pPr>
        <w:ind w:left="360"/>
      </w:pPr>
      <w:r>
        <w:t>30392000015545</w:t>
      </w:r>
      <w:r>
        <w:t>21</w:t>
      </w:r>
      <w:r>
        <w:tab/>
        <w:t>BOYCE  RT 61.5 .M333 2017</w:t>
      </w:r>
      <w:r>
        <w:br/>
        <w:t xml:space="preserve">9780531224625 (hardcover) | 0531224627 (hardcover) | 9780531224915 (pbk.) | 0531224910 (pbk.) | 9781911242307 | 191124230X | </w:t>
      </w:r>
    </w:p>
    <w:p w:rsidR="00DE3FF4" w:rsidRDefault="00E70C16">
      <w:pPr>
        <w:ind w:left="360"/>
      </w:pPr>
      <w:r>
        <w:t>New York : Ferguson's, c2011. 219 p. : ill. ; 24 cm. 32 pages : color illustrations ; 25 cm</w:t>
      </w:r>
    </w:p>
    <w:p w:rsidR="00DE3FF4" w:rsidRDefault="00E70C16">
      <w:pPr>
        <w:ind w:left="360"/>
      </w:pPr>
      <w:r>
        <w:t xml:space="preserve">Total </w:t>
      </w:r>
      <w:r>
        <w:t>charges (checkout + renewals): 0</w:t>
      </w:r>
      <w:r>
        <w:tab/>
        <w:t>Date of last use: 2017-01-30</w:t>
      </w:r>
    </w:p>
    <w:p w:rsidR="00DE3FF4" w:rsidRDefault="00E70C16">
      <w:pPr>
        <w:pStyle w:val="Heading2"/>
      </w:pPr>
      <w:r>
        <w:t>413. Nurses / Samantha Simon. (2018)</w:t>
      </w:r>
    </w:p>
    <w:p w:rsidR="00DE3FF4" w:rsidRDefault="00E70C16">
      <w:pPr>
        <w:ind w:left="360"/>
      </w:pPr>
      <w:r>
        <w:t>3039200001560650</w:t>
      </w:r>
      <w:r>
        <w:tab/>
        <w:t>BOYCE  RT 61.5 .S55 2018</w:t>
      </w:r>
      <w:r>
        <w:br/>
        <w:t xml:space="preserve">9781422238004 | 1422238008 lib. bdg | </w:t>
      </w:r>
    </w:p>
    <w:p w:rsidR="00DE3FF4" w:rsidRDefault="00E70C16">
      <w:pPr>
        <w:ind w:left="360"/>
      </w:pPr>
      <w:r>
        <w:t xml:space="preserve">New York : Ferguson's, c2011. 219 p. : ill. ; 24 cm. 32 pages : color </w:t>
      </w:r>
      <w:r>
        <w:t>illustrations ; 25 cm 64 pages : illustrations (chiefly color) ; 24 cm.</w:t>
      </w:r>
    </w:p>
    <w:p w:rsidR="00DE3FF4" w:rsidRDefault="00E70C16">
      <w:pPr>
        <w:ind w:left="360"/>
      </w:pPr>
      <w:r>
        <w:t>Total charges (checkout + renewals): 0</w:t>
      </w:r>
      <w:r>
        <w:tab/>
        <w:t>Date of last use: 2018-04-12</w:t>
      </w:r>
    </w:p>
    <w:p w:rsidR="00DE3FF4" w:rsidRDefault="00E70C16">
      <w:pPr>
        <w:pStyle w:val="Heading2"/>
      </w:pPr>
      <w:r>
        <w:t>414. What does a nurse do? / Lisa Trumbauer. (2006)</w:t>
      </w:r>
    </w:p>
    <w:p w:rsidR="00DE3FF4" w:rsidRDefault="00E70C16">
      <w:pPr>
        <w:ind w:left="360"/>
      </w:pPr>
      <w:r>
        <w:t>3039300002478009</w:t>
      </w:r>
      <w:r>
        <w:tab/>
        <w:t>SOUTH  RT 61.5 .T78 2006</w:t>
      </w:r>
      <w:r>
        <w:br/>
        <w:t>0766023257 | 978076602</w:t>
      </w:r>
      <w:r>
        <w:t xml:space="preserve">3253 | </w:t>
      </w:r>
    </w:p>
    <w:p w:rsidR="00DE3FF4" w:rsidRDefault="00E70C16">
      <w:pPr>
        <w:ind w:left="360"/>
      </w:pPr>
      <w:r>
        <w:t>Berkeley Heights, NJ : Enslow Elementary, c2006. 24 p. : col. ill. ; 24 cm.</w:t>
      </w:r>
    </w:p>
    <w:p w:rsidR="00DE3FF4" w:rsidRDefault="00E70C16">
      <w:pPr>
        <w:ind w:left="360"/>
      </w:pPr>
      <w:r>
        <w:t>Total charges (checkout + renewals): 2</w:t>
      </w:r>
      <w:r>
        <w:tab/>
        <w:t>Date of last use: 2016-06-21</w:t>
      </w:r>
    </w:p>
    <w:p w:rsidR="00DE3FF4" w:rsidRDefault="00E70C16">
      <w:pPr>
        <w:pStyle w:val="Heading2"/>
      </w:pPr>
      <w:r>
        <w:lastRenderedPageBreak/>
        <w:t>415. Anderson's nursing leadership, management, and professional practice for the LPN/LVN in nursing sch</w:t>
      </w:r>
      <w:r>
        <w:t>ool and beyond / Tamara R. Dahlkemper. (2013)</w:t>
      </w:r>
    </w:p>
    <w:p w:rsidR="00DE3FF4" w:rsidRDefault="00E70C16">
      <w:pPr>
        <w:ind w:left="360"/>
      </w:pPr>
      <w:r>
        <w:t>3039300002567496</w:t>
      </w:r>
      <w:r>
        <w:tab/>
        <w:t>SOUTH  RT 62 .A53 2013</w:t>
      </w:r>
      <w:r>
        <w:br/>
        <w:t xml:space="preserve">9780803629608 (pbk.) | 0803629605 (pbk.) | </w:t>
      </w:r>
    </w:p>
    <w:p w:rsidR="00DE3FF4" w:rsidRDefault="00E70C16">
      <w:pPr>
        <w:ind w:left="360"/>
      </w:pPr>
      <w:r>
        <w:t>Philadelphia : F.A. Davis, c2013. xii, 322 p. : col. ill. ; 26 cm</w:t>
      </w:r>
    </w:p>
    <w:p w:rsidR="00DE3FF4" w:rsidRDefault="00E70C16">
      <w:pPr>
        <w:ind w:left="360"/>
      </w:pPr>
      <w:r>
        <w:t>Total charges (checkout + renewals): 0</w:t>
      </w:r>
      <w:r>
        <w:tab/>
        <w:t>Date of last use: 201</w:t>
      </w:r>
      <w:r>
        <w:t>6-07-28</w:t>
      </w:r>
    </w:p>
    <w:p w:rsidR="00DE3FF4" w:rsidRDefault="00E70C16">
      <w:pPr>
        <w:pStyle w:val="Heading2"/>
      </w:pPr>
      <w:r>
        <w:t>416. Nursing leadership, management, and professional practice for the LPN/LVN / Tamara Dahlkemper, MSN, RN, CNE, Associate Professor, Weber State University School of Nursing, Ogden, Utah. (2018)</w:t>
      </w:r>
    </w:p>
    <w:p w:rsidR="00DE3FF4" w:rsidRDefault="00E70C16">
      <w:pPr>
        <w:ind w:left="360"/>
      </w:pPr>
      <w:r>
        <w:t>3039300002643545</w:t>
      </w:r>
      <w:r>
        <w:tab/>
        <w:t>SOUTH  RT 62 .A53 2018</w:t>
      </w:r>
      <w:r>
        <w:br/>
        <w:t>97808036608</w:t>
      </w:r>
      <w:r>
        <w:t xml:space="preserve">54 (paperback ; alk. paper) | 0803660855 (paperback ; alk. paper) | </w:t>
      </w:r>
    </w:p>
    <w:p w:rsidR="00DE3FF4" w:rsidRDefault="00E70C16">
      <w:pPr>
        <w:ind w:left="360"/>
      </w:pPr>
      <w:r>
        <w:t>Philadelphia : F.A. Davis, c2013. xii, 322 p. : col. ill. ; 26 cm xv, 340 pages : color illustrations ; 26 cm</w:t>
      </w:r>
    </w:p>
    <w:p w:rsidR="00DE3FF4" w:rsidRDefault="00E70C16">
      <w:pPr>
        <w:ind w:left="360"/>
      </w:pPr>
      <w:r>
        <w:t>Total charges (checkout + renewals): 0</w:t>
      </w:r>
      <w:r>
        <w:tab/>
        <w:t>Date of last use: 2018-05-17</w:t>
      </w:r>
    </w:p>
    <w:p w:rsidR="00DE3FF4" w:rsidRDefault="00E70C16">
      <w:pPr>
        <w:pStyle w:val="Heading2"/>
      </w:pPr>
      <w:r>
        <w:t>417. Foun</w:t>
      </w:r>
      <w:r>
        <w:t>dations of nursing / edited by Barbara Lauritsen Christensen, Elaine Oden Kockrow. (2006)</w:t>
      </w:r>
    </w:p>
    <w:p w:rsidR="00DE3FF4" w:rsidRDefault="00E70C16">
      <w:pPr>
        <w:ind w:left="360"/>
      </w:pPr>
      <w:r>
        <w:t>3036000001505074</w:t>
      </w:r>
      <w:r>
        <w:tab/>
        <w:t>ALLEGHENY  RT 62 .C5 2006</w:t>
      </w:r>
      <w:r>
        <w:br/>
        <w:t xml:space="preserve">0323033415 (pbk.) | </w:t>
      </w:r>
    </w:p>
    <w:p w:rsidR="00DE3FF4" w:rsidRDefault="00E70C16">
      <w:pPr>
        <w:ind w:left="360"/>
      </w:pPr>
      <w:r>
        <w:t>St. Louis, Mo. ; London : Elsevier Mosby, c2006. 1288 p. : ill. ; 28 cm + 1 CD-ROM.</w:t>
      </w:r>
    </w:p>
    <w:p w:rsidR="00DE3FF4" w:rsidRDefault="00E70C16">
      <w:pPr>
        <w:ind w:left="360"/>
      </w:pPr>
      <w:r>
        <w:t>Total charges (che</w:t>
      </w:r>
      <w:r>
        <w:t>ckout + renewals): 6</w:t>
      </w:r>
      <w:r>
        <w:tab/>
        <w:t>Date of last use: 2008-03-24</w:t>
      </w:r>
    </w:p>
    <w:p w:rsidR="00DE3FF4" w:rsidRDefault="00E70C16">
      <w:pPr>
        <w:pStyle w:val="Heading2"/>
      </w:pPr>
      <w:r>
        <w:t>418. Study guide for Fundamentals of nursing : the art and science of person-centered nursing care / Marilee LeBon, BA, editor/writer, Brigantine, New Jersey (2015)</w:t>
      </w:r>
    </w:p>
    <w:p w:rsidR="00DE3FF4" w:rsidRDefault="00E70C16">
      <w:pPr>
        <w:ind w:left="360"/>
      </w:pPr>
      <w:r>
        <w:t>3039300002567819</w:t>
      </w:r>
      <w:r>
        <w:tab/>
        <w:t>SOUTH  RT 62 .L272 2015</w:t>
      </w:r>
      <w:r>
        <w:br/>
      </w:r>
      <w:r>
        <w:t xml:space="preserve">9781451192728 | 145119272X | </w:t>
      </w:r>
    </w:p>
    <w:p w:rsidR="00DE3FF4" w:rsidRDefault="00E70C16">
      <w:pPr>
        <w:ind w:left="360"/>
      </w:pPr>
      <w:r>
        <w:t>St. Louis, Mo. ; London : Elsevier Mosby, c2006. 1288 p. : ill. ; 28 cm + 1 CD-ROM. xi, 423 pages ; 28 cm</w:t>
      </w:r>
    </w:p>
    <w:p w:rsidR="00DE3FF4" w:rsidRDefault="00E70C16">
      <w:pPr>
        <w:ind w:left="360"/>
      </w:pPr>
      <w:r>
        <w:t>Total charges (checkout + renewals): 4</w:t>
      </w:r>
      <w:r>
        <w:tab/>
        <w:t>Date of last use: 2019-11-04</w:t>
      </w:r>
    </w:p>
    <w:p w:rsidR="00DE3FF4" w:rsidRDefault="00E70C16">
      <w:pPr>
        <w:pStyle w:val="Heading2"/>
      </w:pPr>
      <w:r>
        <w:t>419. Transition from clinician to educator : a pract</w:t>
      </w:r>
      <w:r>
        <w:t>ical approach / Maria C. Fressola, G. Elaine Patterson. (2017)</w:t>
      </w:r>
    </w:p>
    <w:p w:rsidR="00DE3FF4" w:rsidRDefault="00E70C16">
      <w:pPr>
        <w:ind w:left="360"/>
      </w:pPr>
      <w:r>
        <w:t>3039200001556120</w:t>
      </w:r>
      <w:r>
        <w:tab/>
        <w:t>BOYCE  RT 62 .P3171 2017</w:t>
      </w:r>
      <w:r>
        <w:br/>
        <w:t xml:space="preserve">9781284068740 (pbk.) | 1284068749 (pbk.) | </w:t>
      </w:r>
    </w:p>
    <w:p w:rsidR="00DE3FF4" w:rsidRDefault="00E70C16">
      <w:pPr>
        <w:ind w:left="360"/>
      </w:pPr>
      <w:r>
        <w:lastRenderedPageBreak/>
        <w:t>St. Louis, Mo. ; London : Elsevier Mosby, c2006. 1288 p. : ill. ; 28 cm + 1 CD-ROM. xi, 423 pages ; 28 cm x</w:t>
      </w:r>
      <w:r>
        <w:t>v, 252 pages ; 23 cm</w:t>
      </w:r>
    </w:p>
    <w:p w:rsidR="00DE3FF4" w:rsidRDefault="00E70C16">
      <w:pPr>
        <w:ind w:left="360"/>
      </w:pPr>
      <w:r>
        <w:t>Total charges (checkout + renewals): 0</w:t>
      </w:r>
      <w:r>
        <w:tab/>
        <w:t>Date of last use: 2016-08-29</w:t>
      </w:r>
    </w:p>
    <w:p w:rsidR="00DE3FF4" w:rsidRDefault="00E70C16">
      <w:pPr>
        <w:pStyle w:val="Heading2"/>
      </w:pPr>
      <w:r>
        <w:t>420. Textbook of basic nursing / Caroline Bunker Rosdahl, Mary T. Kowalski. (2008)</w:t>
      </w:r>
    </w:p>
    <w:p w:rsidR="00DE3FF4" w:rsidRDefault="00E70C16">
      <w:pPr>
        <w:ind w:left="360"/>
      </w:pPr>
      <w:r>
        <w:t>3036000001584731</w:t>
      </w:r>
      <w:r>
        <w:tab/>
        <w:t>ALLEGHENY  RT 62 .R58 2008</w:t>
      </w:r>
      <w:r>
        <w:br/>
        <w:t xml:space="preserve">9780781765213 | 0781765218 | </w:t>
      </w:r>
    </w:p>
    <w:p w:rsidR="00DE3FF4" w:rsidRDefault="00E70C16">
      <w:pPr>
        <w:ind w:left="360"/>
      </w:pPr>
      <w:r>
        <w:t>Philadelphia : Lippincott Williams  Wilkins, c2008. xxxiii, 1741 p. : ill. (chiefly col.) ; 29 cm. + 1 CD-ROM (4 3/4 in.)</w:t>
      </w:r>
    </w:p>
    <w:p w:rsidR="00DE3FF4" w:rsidRDefault="00E70C16">
      <w:pPr>
        <w:ind w:left="360"/>
      </w:pPr>
      <w:r>
        <w:t>Total charges (checkout + renewals): 7</w:t>
      </w:r>
      <w:r>
        <w:tab/>
        <w:t>Date of last use: 2020-09-18</w:t>
      </w:r>
    </w:p>
    <w:p w:rsidR="00DE3FF4" w:rsidRDefault="00E70C16">
      <w:pPr>
        <w:pStyle w:val="Heading2"/>
      </w:pPr>
      <w:r>
        <w:t xml:space="preserve">421. Saunders comprehensive review for the NCLEX-PN examination / </w:t>
      </w:r>
      <w:r>
        <w:t>Linda Anne Silvestri, Phd, RN, Instructor of Nursing, Salve Regina University, Newport, Rhode Island, President, Nursing Reviews, Inc., Charlestown, Rhode Island, Professional Nursing Seminars, Inc., Charlestown, Rhode Island, Nursing Reviews, Inc., Las Ve</w:t>
      </w:r>
      <w:r>
        <w:t>gas, Nevada, Elsevier Consultant, HESI-NCLEX-RN and NCLES-PN Live Review Courses. (2016)</w:t>
      </w:r>
    </w:p>
    <w:p w:rsidR="00DE3FF4" w:rsidRDefault="00E70C16">
      <w:pPr>
        <w:ind w:left="360"/>
      </w:pPr>
      <w:r>
        <w:t>3127800001010219</w:t>
      </w:r>
      <w:r>
        <w:tab/>
        <w:t>NORTH  RT 62 .S53 2016</w:t>
      </w:r>
      <w:r>
        <w:br/>
        <w:t xml:space="preserve">9780323289313 (pbk. : alk. paper) | 0323289312 (pbk. : alk. paper) | </w:t>
      </w:r>
    </w:p>
    <w:p w:rsidR="00DE3FF4" w:rsidRDefault="00E70C16">
      <w:pPr>
        <w:ind w:left="360"/>
      </w:pPr>
      <w:r>
        <w:t>Philadelphia : Lippincott Williams  Wilkins, c2008. xxxii</w:t>
      </w:r>
      <w:r>
        <w:t>i, 1741 p. : ill. (chiefly col.) ; 29 cm. + 1 CD-ROM (4 3/4 in.) xx, 1020 pages : illustrations ; 28 cm</w:t>
      </w:r>
    </w:p>
    <w:p w:rsidR="00DE3FF4" w:rsidRDefault="00E70C16">
      <w:pPr>
        <w:ind w:left="360"/>
      </w:pPr>
      <w:r>
        <w:t>Total charges (checkout + renewals): 9</w:t>
      </w:r>
      <w:r>
        <w:tab/>
        <w:t>Date of last use: 2018-01-03</w:t>
      </w:r>
    </w:p>
    <w:p w:rsidR="00DE3FF4" w:rsidRDefault="00E70C16">
      <w:pPr>
        <w:pStyle w:val="Heading2"/>
      </w:pPr>
      <w:r>
        <w:t>422. Saunders comprehensive review for the NCLEX-RN examination / Linda Anne Silvest</w:t>
      </w:r>
      <w:r>
        <w:t>ri. (2017)</w:t>
      </w:r>
    </w:p>
    <w:p w:rsidR="00DE3FF4" w:rsidRDefault="00E70C16">
      <w:pPr>
        <w:ind w:left="360"/>
      </w:pPr>
      <w:r>
        <w:t>3039300002636572</w:t>
      </w:r>
      <w:r>
        <w:tab/>
        <w:t>SOUTH  RT 62 .S53 2017</w:t>
      </w:r>
      <w:r>
        <w:br/>
        <w:t xml:space="preserve">9780323358514 (pbk. ; alk. paper) | 0323358519 (pbk. ; alk. paper) | </w:t>
      </w:r>
    </w:p>
    <w:p w:rsidR="00DE3FF4" w:rsidRDefault="00E70C16">
      <w:pPr>
        <w:ind w:left="360"/>
      </w:pPr>
      <w:r>
        <w:t>Philadelphia : Lippincott Williams  Wilkins, c2008. xxxiii, 1741 p. : ill. (chiefly col.) ; 29 cm. + 1 CD-ROM (4 3/4 in.) xx, 1020 page</w:t>
      </w:r>
      <w:r>
        <w:t>s : illustrations ; 28 cm xvi, 1133 p. ; ill. ; 28 cm.</w:t>
      </w:r>
    </w:p>
    <w:p w:rsidR="00DE3FF4" w:rsidRDefault="00E70C16">
      <w:pPr>
        <w:ind w:left="360"/>
      </w:pPr>
      <w:r>
        <w:t>Total charges (checkout + renewals): 9</w:t>
      </w:r>
      <w:r>
        <w:tab/>
        <w:t>Date of last use: 2020-03-11</w:t>
      </w:r>
    </w:p>
    <w:p w:rsidR="00DE3FF4" w:rsidRDefault="00E70C16">
      <w:pPr>
        <w:pStyle w:val="Heading2"/>
      </w:pPr>
      <w:r>
        <w:t>423. Skills for the practical/vocational nurse [electronic resource (DVD-ROM)] / Pearson Nursing ; Prentice-Hall ; series consultant,</w:t>
      </w:r>
      <w:r>
        <w:t xml:space="preserve"> Teri Boese. (2010)</w:t>
      </w:r>
    </w:p>
    <w:p w:rsidR="00DE3FF4" w:rsidRDefault="00E70C16">
      <w:pPr>
        <w:ind w:left="360"/>
      </w:pPr>
      <w:r>
        <w:t>3127800001065239</w:t>
      </w:r>
      <w:r>
        <w:tab/>
        <w:t>NORTH  RT 62 .S555 2010</w:t>
      </w:r>
      <w:r>
        <w:br/>
        <w:t xml:space="preserve">9780135126783 | 0135126789 | </w:t>
      </w:r>
    </w:p>
    <w:p w:rsidR="00DE3FF4" w:rsidRDefault="00E70C16">
      <w:pPr>
        <w:ind w:left="360"/>
      </w:pPr>
      <w:r>
        <w:lastRenderedPageBreak/>
        <w:t>Upper Saddle River, NJ : Pearson Education, c2010. 1 DVD-ROM : sd., col. ; 4 3/4 in.</w:t>
      </w:r>
    </w:p>
    <w:p w:rsidR="00DE3FF4" w:rsidRDefault="00E70C16">
      <w:pPr>
        <w:ind w:left="360"/>
      </w:pPr>
      <w:r>
        <w:t>Total charges (checkout + renewals): 1</w:t>
      </w:r>
      <w:r>
        <w:tab/>
        <w:t>Date of last use: 2015-07-02</w:t>
      </w:r>
    </w:p>
    <w:p w:rsidR="00DE3FF4" w:rsidRDefault="00E70C16">
      <w:pPr>
        <w:pStyle w:val="Heading2"/>
      </w:pPr>
      <w:r>
        <w:t>424. Lippinc</w:t>
      </w:r>
      <w:r>
        <w:t>ott review for NCLEX-PN / Barbara Kuhn Timby, RN, BSN, MA, Professor Emeritus, Glen Oaks Community College, Centreville, Michigan, Diana L. Rupert, PhD, RN, CNE, Administrator, Indiana County Technology Center, School of Practical Nursing, Assistant Profes</w:t>
      </w:r>
      <w:r>
        <w:t>sor, Nursing and Allied Health Professions, Indiana University of Pennsylvania, Indiana, Pensylvania. (2018)</w:t>
      </w:r>
    </w:p>
    <w:p w:rsidR="00DE3FF4" w:rsidRDefault="00E70C16">
      <w:pPr>
        <w:ind w:left="360"/>
      </w:pPr>
      <w:r>
        <w:t>3039300002661687</w:t>
      </w:r>
      <w:r>
        <w:tab/>
        <w:t>SOUTH  RT 62 .T56 2018</w:t>
      </w:r>
      <w:r>
        <w:br/>
        <w:t xml:space="preserve">9781496324696 | 1496324692 | </w:t>
      </w:r>
    </w:p>
    <w:p w:rsidR="00DE3FF4" w:rsidRDefault="00E70C16">
      <w:pPr>
        <w:ind w:left="360"/>
      </w:pPr>
      <w:r>
        <w:t xml:space="preserve">Upper Saddle River, NJ : Pearson Education, c2010. 1 DVD-ROM : sd., col. ; 4 </w:t>
      </w:r>
      <w:r>
        <w:t>3/4 in. xxii, 633 pages : illustrations ; 28 cm</w:t>
      </w:r>
    </w:p>
    <w:p w:rsidR="00DE3FF4" w:rsidRDefault="00E70C16">
      <w:pPr>
        <w:ind w:left="360"/>
      </w:pPr>
      <w:r>
        <w:t>Total charges (checkout + renewals): 0</w:t>
      </w:r>
      <w:r>
        <w:tab/>
        <w:t>Date of last use: 2019-03-18</w:t>
      </w:r>
    </w:p>
    <w:p w:rsidR="00DE3FF4" w:rsidRDefault="00E70C16">
      <w:pPr>
        <w:pStyle w:val="Heading2"/>
      </w:pPr>
      <w:r>
        <w:t>425. A Lavinia Dock reader / edited, with a biographical introduction, by Janet Wilson James. (1985)</w:t>
      </w:r>
    </w:p>
    <w:p w:rsidR="00DE3FF4" w:rsidRDefault="00E70C16">
      <w:pPr>
        <w:ind w:left="360"/>
      </w:pPr>
      <w:r>
        <w:t>3127800000262365</w:t>
      </w:r>
      <w:r>
        <w:tab/>
        <w:t>NORTH  RT 63 .D63 1985</w:t>
      </w:r>
      <w:r>
        <w:br/>
        <w:t xml:space="preserve">0824065123 (alk. paper) : $40.00 | </w:t>
      </w:r>
    </w:p>
    <w:p w:rsidR="00DE3FF4" w:rsidRDefault="00E70C16">
      <w:pPr>
        <w:ind w:left="360"/>
      </w:pPr>
      <w:r>
        <w:t>New York : Garland Pub., 1985. 1 v. (various pagings) : port. ; 23 cm.</w:t>
      </w:r>
    </w:p>
    <w:p w:rsidR="00DE3FF4" w:rsidRDefault="00E70C16">
      <w:pPr>
        <w:ind w:left="360"/>
      </w:pPr>
      <w:r>
        <w:t>Total charges (checkout + renewals): 1</w:t>
      </w:r>
      <w:r>
        <w:tab/>
        <w:t>Date of last use: 2015-07-01</w:t>
      </w:r>
    </w:p>
    <w:p w:rsidR="00DE3FF4" w:rsidRDefault="00E70C16">
      <w:pPr>
        <w:pStyle w:val="Heading2"/>
      </w:pPr>
      <w:r>
        <w:t>426. Nursing trends; a book of readings [compiled by] M. Virginia Dryden. (1968)</w:t>
      </w:r>
    </w:p>
    <w:p w:rsidR="00DE3FF4" w:rsidRDefault="00E70C16">
      <w:pPr>
        <w:ind w:left="360"/>
      </w:pPr>
      <w:r>
        <w:t>3036000000547010</w:t>
      </w:r>
      <w:r>
        <w:tab/>
        <w:t>ALLEGHENY  RT 63 .D78</w:t>
      </w:r>
      <w:r>
        <w:br/>
      </w:r>
    </w:p>
    <w:p w:rsidR="00DE3FF4" w:rsidRDefault="00E70C16">
      <w:pPr>
        <w:ind w:left="360"/>
      </w:pPr>
      <w:r>
        <w:t>Dubuque, Iowa, W. C. Brown Co. [1968] xii, 327 p. 23 cm.</w:t>
      </w:r>
    </w:p>
    <w:p w:rsidR="00DE3FF4" w:rsidRDefault="00E70C16">
      <w:pPr>
        <w:ind w:left="360"/>
      </w:pPr>
      <w:r>
        <w:t>Total charges (checkout + renewals): 1</w:t>
      </w:r>
      <w:r>
        <w:tab/>
        <w:t>Date of last use: 2015-08-31</w:t>
      </w:r>
    </w:p>
    <w:p w:rsidR="00DE3FF4" w:rsidRDefault="00E70C16">
      <w:pPr>
        <w:pStyle w:val="Heading2"/>
      </w:pPr>
      <w:r>
        <w:t>427. Nursing issues in the 1990s / editors, Ora L. Strickland, Dorothy J. Fishman. (1994)</w:t>
      </w:r>
    </w:p>
    <w:p w:rsidR="00DE3FF4" w:rsidRDefault="00E70C16">
      <w:pPr>
        <w:ind w:left="360"/>
      </w:pPr>
      <w:r>
        <w:t>3036000000831976</w:t>
      </w:r>
      <w:r>
        <w:tab/>
        <w:t>ALLEGHENY  RT 63 .N866 1994</w:t>
      </w:r>
      <w:r>
        <w:br/>
        <w:t xml:space="preserve">0827354673 | </w:t>
      </w:r>
    </w:p>
    <w:p w:rsidR="00DE3FF4" w:rsidRDefault="00E70C16">
      <w:pPr>
        <w:ind w:left="360"/>
      </w:pPr>
      <w:r>
        <w:t>Albany, N.Y. : Delmar Publishers, c1994. xv, 574 p. : ill. ; 24 cm.</w:t>
      </w:r>
    </w:p>
    <w:p w:rsidR="00DE3FF4" w:rsidRDefault="00E70C16">
      <w:pPr>
        <w:ind w:left="360"/>
      </w:pPr>
      <w:r>
        <w:t>Total charges (checkout + renewals): 8</w:t>
      </w:r>
      <w:r>
        <w:tab/>
        <w:t>Date of last use: 2015-08-31</w:t>
      </w:r>
    </w:p>
    <w:p w:rsidR="00DE3FF4" w:rsidRDefault="00E70C16">
      <w:pPr>
        <w:pStyle w:val="Heading2"/>
      </w:pPr>
      <w:r>
        <w:lastRenderedPageBreak/>
        <w:t>428. Med surg notes : nurse's clinical pocket guide. (2016)</w:t>
      </w:r>
    </w:p>
    <w:p w:rsidR="00DE3FF4" w:rsidRDefault="00E70C16">
      <w:pPr>
        <w:ind w:left="360"/>
      </w:pPr>
      <w:r>
        <w:t>3</w:t>
      </w:r>
      <w:r>
        <w:t>039200001551600</w:t>
      </w:r>
      <w:r>
        <w:tab/>
        <w:t>BOYCE  RT 65 .M492 H79 2016</w:t>
      </w:r>
      <w:r>
        <w:br/>
        <w:t xml:space="preserve">0803657625 | 9780803657625 | </w:t>
      </w:r>
    </w:p>
    <w:p w:rsidR="00DE3FF4" w:rsidRDefault="00E70C16">
      <w:pPr>
        <w:ind w:left="360"/>
      </w:pPr>
      <w:r>
        <w:t>[Place of publication not identified] : F A Davis, 2016. 273 p. : ill.; 14 cm.</w:t>
      </w:r>
    </w:p>
    <w:p w:rsidR="00DE3FF4" w:rsidRDefault="00E70C16">
      <w:pPr>
        <w:ind w:left="360"/>
      </w:pPr>
      <w:r>
        <w:t>Total charges (checkout + renewals): 0</w:t>
      </w:r>
      <w:r>
        <w:tab/>
        <w:t>Date of last use: 2016-05-09</w:t>
      </w:r>
    </w:p>
    <w:p w:rsidR="00DE3FF4" w:rsidRDefault="00E70C16">
      <w:pPr>
        <w:pStyle w:val="Heading2"/>
      </w:pPr>
      <w:r>
        <w:t>429. Standard precautions [videorec</w:t>
      </w:r>
      <w:r>
        <w:t>ording (DVD)] / Classroom Productions, Inc. (2010)</w:t>
      </w:r>
    </w:p>
    <w:p w:rsidR="00DE3FF4" w:rsidRDefault="00E70C16">
      <w:pPr>
        <w:ind w:left="360"/>
      </w:pPr>
      <w:r>
        <w:t>3127800001037386</w:t>
      </w:r>
      <w:r>
        <w:tab/>
        <w:t>NORTH  RT 67 .H35 2010</w:t>
      </w:r>
      <w:r>
        <w:br/>
      </w:r>
    </w:p>
    <w:p w:rsidR="00DE3FF4" w:rsidRDefault="00E70C16">
      <w:pPr>
        <w:ind w:left="360"/>
      </w:pPr>
      <w:r>
        <w:t>Cypress, Calif. : Medcom Trainex, c2010. 1 videodisc (17 min.) : sd., col. ; 4 3/4 in.</w:t>
      </w:r>
    </w:p>
    <w:p w:rsidR="00DE3FF4" w:rsidRDefault="00E70C16">
      <w:pPr>
        <w:ind w:left="360"/>
      </w:pPr>
      <w:r>
        <w:t>Total charges (checkout + renewals): 1</w:t>
      </w:r>
      <w:r>
        <w:tab/>
        <w:t>Date of last use: 2017-08-23</w:t>
      </w:r>
    </w:p>
    <w:p w:rsidR="00DE3FF4" w:rsidRDefault="00E70C16">
      <w:pPr>
        <w:pStyle w:val="Heading2"/>
      </w:pPr>
      <w:r>
        <w:t>430. Heal</w:t>
      </w:r>
      <w:r>
        <w:t>th promotion in nursing practice / Carolyn L. Murdaugh, PhD, RN, FAAN, Professor Emerita and Adjunct Professor, University of Arizona, College of Nursing, Tucson, Arizona, Mary Ann Parsons, PhD, RN, FAAN, Professor Emerita and Dean Emerita, University of S</w:t>
      </w:r>
      <w:r>
        <w:t>outh Carolina, College of Nursing, Columbia, South Carolina, Nola J. Pender, PhD, RN, FAAN, Professor Emerita, University of Michigan, School of Nursing, Ann Arbor, Michigan. (2019)</w:t>
      </w:r>
    </w:p>
    <w:p w:rsidR="00DE3FF4" w:rsidRDefault="00E70C16">
      <w:pPr>
        <w:ind w:left="360"/>
      </w:pPr>
      <w:r>
        <w:t>3039200001561971</w:t>
      </w:r>
      <w:r>
        <w:tab/>
        <w:t>BOYCE NORTH  RT 67 .P56 2019</w:t>
      </w:r>
      <w:r>
        <w:br/>
        <w:t>9780134754086 | 0134754085 |</w:t>
      </w:r>
      <w:r>
        <w:t xml:space="preserve"> </w:t>
      </w:r>
    </w:p>
    <w:p w:rsidR="00DE3FF4" w:rsidRDefault="00E70C16">
      <w:pPr>
        <w:ind w:left="360"/>
      </w:pPr>
      <w:r>
        <w:t>Cypress, Calif. : Medcom Trainex, c2010. 1 videodisc (17 min.) : sd., col. ; 4 3/4 in. xxi, 359 pages : illustrations ; 23 cm</w:t>
      </w:r>
    </w:p>
    <w:p w:rsidR="00DE3FF4" w:rsidRDefault="00E70C16">
      <w:pPr>
        <w:ind w:left="360"/>
      </w:pPr>
      <w:r>
        <w:t>Total charges (checkout + renewals): 0</w:t>
      </w:r>
      <w:r>
        <w:tab/>
        <w:t>Date of last use: 2018-07-05</w:t>
      </w:r>
    </w:p>
    <w:p w:rsidR="00DE3FF4" w:rsidRDefault="00E70C16">
      <w:pPr>
        <w:pStyle w:val="Heading2"/>
      </w:pPr>
      <w:r>
        <w:t xml:space="preserve">431. Math for nurses : a pocket guide to dosage calculation </w:t>
      </w:r>
      <w:r>
        <w:t>and drug preparation / Mary Jo Boyer, RN, PhD, Vice Provost and Vice President, Branch Campus Operations, Adjunct Nursing Faculty, Former Dean and Professor of Nursing, Delaware County Community College, Media Pennsylvania. (2016)</w:t>
      </w:r>
    </w:p>
    <w:p w:rsidR="00DE3FF4" w:rsidRDefault="00E70C16">
      <w:pPr>
        <w:ind w:left="360"/>
      </w:pPr>
      <w:r>
        <w:t>3036000001820820</w:t>
      </w:r>
      <w:r>
        <w:tab/>
        <w:t>ALLEGHEN</w:t>
      </w:r>
      <w:r>
        <w:t>Y  RT 68 .B68 2016</w:t>
      </w:r>
      <w:r>
        <w:br/>
        <w:t xml:space="preserve">9781496303417 (pbk.) | 1496303415 (pbk.) | </w:t>
      </w:r>
    </w:p>
    <w:p w:rsidR="00DE3FF4" w:rsidRDefault="00E70C16">
      <w:pPr>
        <w:ind w:left="360"/>
      </w:pPr>
      <w:r>
        <w:t>Cypress, Calif. : Medcom Trainex, c2010. 1 videodisc (17 min.) : sd., col. ; 4 3/4 in. xxi, 359 pages : illustrations ; 23 cm xiv, 418 pages : color illustrations ; 18 cm</w:t>
      </w:r>
    </w:p>
    <w:p w:rsidR="00DE3FF4" w:rsidRDefault="00E70C16">
      <w:pPr>
        <w:ind w:left="360"/>
      </w:pPr>
      <w:r>
        <w:t>Total charges (checkou</w:t>
      </w:r>
      <w:r>
        <w:t>t + renewals): 3</w:t>
      </w:r>
      <w:r>
        <w:tab/>
        <w:t>Date of last use: 2017-03-08</w:t>
      </w:r>
    </w:p>
    <w:p w:rsidR="00DE3FF4" w:rsidRDefault="00E70C16">
      <w:pPr>
        <w:pStyle w:val="Heading2"/>
      </w:pPr>
      <w:r>
        <w:lastRenderedPageBreak/>
        <w:t>432. Math for nurses : a pocket guide to dosage calculation and drug preparation / Mary Jo Boyer. (2020)</w:t>
      </w:r>
    </w:p>
    <w:p w:rsidR="00DE3FF4" w:rsidRDefault="00E70C16">
      <w:pPr>
        <w:ind w:left="360"/>
      </w:pPr>
      <w:r>
        <w:t>3039200001567440</w:t>
      </w:r>
      <w:r>
        <w:tab/>
        <w:t>BOYCE  RT 68 .B79 2020</w:t>
      </w:r>
      <w:r>
        <w:br/>
        <w:t xml:space="preserve">9781975100926 (paperback) | 1975100921 | </w:t>
      </w:r>
    </w:p>
    <w:p w:rsidR="00DE3FF4" w:rsidRDefault="00E70C16">
      <w:pPr>
        <w:ind w:left="360"/>
      </w:pPr>
      <w:r>
        <w:t>Cypress, Calif. : Medco</w:t>
      </w:r>
      <w:r>
        <w:t>m Trainex, c2010. 1 videodisc (17 min.) : sd., col. ; 4 3/4 in. xxi, 359 pages : illustrations ; 23 cm xiv, 418 pages : color illustrations ; 18 cm xvii, 406 p. ; ill. ; 18 cm.</w:t>
      </w:r>
    </w:p>
    <w:p w:rsidR="00DE3FF4" w:rsidRDefault="00E70C16">
      <w:pPr>
        <w:ind w:left="360"/>
      </w:pPr>
      <w:r>
        <w:t>Total charges (checkout + renewals): 1</w:t>
      </w:r>
      <w:r>
        <w:tab/>
        <w:t>Date of last use: 2019-11-27</w:t>
      </w:r>
    </w:p>
    <w:p w:rsidR="00DE3FF4" w:rsidRDefault="00E70C16">
      <w:pPr>
        <w:pStyle w:val="Heading2"/>
      </w:pPr>
      <w:r>
        <w:t>433. Davis'</w:t>
      </w:r>
      <w:r>
        <w:t>s basic math review for nursing and health professionals : with step-by-step solutions / Vicki Raines, BS, PTCB, Learning Specialist, Educational Assistance Center, Math, Instructor, Adult Education, Temple College, Temple, Texas. (2017)</w:t>
      </w:r>
    </w:p>
    <w:p w:rsidR="00DE3FF4" w:rsidRDefault="00E70C16">
      <w:pPr>
        <w:ind w:left="360"/>
      </w:pPr>
      <w:r>
        <w:t>3127800000963764</w:t>
      </w:r>
      <w:r>
        <w:tab/>
        <w:t>N</w:t>
      </w:r>
      <w:r>
        <w:t>ORTH  RT 68 .R35 2017</w:t>
      </w:r>
      <w:r>
        <w:br/>
        <w:t xml:space="preserve">9780803656598 (pbk.) | 0803656599 (pbk.) | </w:t>
      </w:r>
    </w:p>
    <w:p w:rsidR="00DE3FF4" w:rsidRDefault="00E70C16">
      <w:pPr>
        <w:ind w:left="360"/>
      </w:pPr>
      <w:r>
        <w:t>Cypress, Calif. : Medcom Trainex, c2010. 1 videodisc (17 min.) : sd., col. ; 4 3/4 in. xxi, 359 pages : illustrations ; 23 cm xiv, 418 pages : color illustrations ; 18 cm xvii, 406 p. ; ill.</w:t>
      </w:r>
      <w:r>
        <w:t xml:space="preserve"> ; 18 cm. xvii, 340 pages ; 23 cm</w:t>
      </w:r>
    </w:p>
    <w:p w:rsidR="00DE3FF4" w:rsidRDefault="00E70C16">
      <w:pPr>
        <w:ind w:left="360"/>
      </w:pPr>
      <w:r>
        <w:t>Total charges (checkout + renewals): 0</w:t>
      </w:r>
      <w:r>
        <w:tab/>
        <w:t>Date of last use: 2018-06-01</w:t>
      </w:r>
    </w:p>
    <w:p w:rsidR="00DE3FF4" w:rsidRDefault="00E70C16">
      <w:pPr>
        <w:pStyle w:val="Heading2"/>
      </w:pPr>
      <w:r>
        <w:t>434. Math for nurses : a skill-builder and reference guide for dosage calculation / Mary E. Stassi, Margaret A. Tiemann. (2012)</w:t>
      </w:r>
    </w:p>
    <w:p w:rsidR="00DE3FF4" w:rsidRDefault="00E70C16">
      <w:pPr>
        <w:ind w:left="360"/>
      </w:pPr>
      <w:r>
        <w:t>3039200001431381</w:t>
      </w:r>
      <w:r>
        <w:tab/>
        <w:t>BOYCE  RT</w:t>
      </w:r>
      <w:r>
        <w:t xml:space="preserve"> 68 .S83 2012</w:t>
      </w:r>
      <w:r>
        <w:br/>
        <w:t xml:space="preserve">9781607149064 | 1607149060 | </w:t>
      </w:r>
    </w:p>
    <w:p w:rsidR="00DE3FF4" w:rsidRDefault="00E70C16">
      <w:pPr>
        <w:ind w:left="360"/>
      </w:pPr>
      <w:r>
        <w:t>New York, NY : Kaplan, 2012. xii, 257 p. ; 26 cm.</w:t>
      </w:r>
    </w:p>
    <w:p w:rsidR="00DE3FF4" w:rsidRDefault="00E70C16">
      <w:pPr>
        <w:ind w:left="360"/>
      </w:pPr>
      <w:r>
        <w:t>Total charges (checkout + renewals): 0</w:t>
      </w:r>
      <w:r>
        <w:tab/>
        <w:t>Date of last use: 2019-01-26</w:t>
      </w:r>
    </w:p>
    <w:p w:rsidR="00DE3FF4" w:rsidRDefault="00E70C16">
      <w:pPr>
        <w:pStyle w:val="Heading2"/>
      </w:pPr>
      <w:r>
        <w:t>435. Getting the most from nursing school : a guide to becoming a nurse / Robert Atkins. (2009</w:t>
      </w:r>
      <w:r>
        <w:t>)</w:t>
      </w:r>
    </w:p>
    <w:p w:rsidR="00DE3FF4" w:rsidRDefault="00E70C16">
      <w:pPr>
        <w:ind w:left="360"/>
      </w:pPr>
      <w:r>
        <w:t>3036000001575887</w:t>
      </w:r>
      <w:r>
        <w:tab/>
        <w:t>ALLEGHENY NORTH  RT 71 .A85 2009</w:t>
      </w:r>
      <w:r>
        <w:br/>
        <w:t xml:space="preserve">9780763755812 (alk. paper) | 0763755818 (alk. paper) | </w:t>
      </w:r>
    </w:p>
    <w:p w:rsidR="00DE3FF4" w:rsidRDefault="00E70C16">
      <w:pPr>
        <w:ind w:left="360"/>
      </w:pPr>
      <w:r>
        <w:t>Sudbury, Mass. : Jones and Bartlett Publishers, c2009. xxiii, 256 p. : ill. ; 23 cm.</w:t>
      </w:r>
    </w:p>
    <w:p w:rsidR="00DE3FF4" w:rsidRDefault="00E70C16">
      <w:pPr>
        <w:ind w:left="360"/>
      </w:pPr>
      <w:r>
        <w:t>Total charges (checkout + renewals): 3</w:t>
      </w:r>
      <w:r>
        <w:tab/>
        <w:t>Date of last use: 2010-0</w:t>
      </w:r>
      <w:r>
        <w:t>4-22</w:t>
      </w:r>
    </w:p>
    <w:p w:rsidR="00DE3FF4" w:rsidRDefault="00E70C16">
      <w:pPr>
        <w:pStyle w:val="Heading2"/>
      </w:pPr>
      <w:r>
        <w:lastRenderedPageBreak/>
        <w:t>436. Nursing professional development : a practical guide for evidence-based education / Adrianne E. Avillion. (2015)</w:t>
      </w:r>
    </w:p>
    <w:p w:rsidR="00DE3FF4" w:rsidRDefault="00E70C16">
      <w:pPr>
        <w:ind w:left="360"/>
      </w:pPr>
      <w:r>
        <w:t>3039200001550099</w:t>
      </w:r>
      <w:r>
        <w:tab/>
        <w:t>BOYCE  RT 71 .A958 N974  2015</w:t>
      </w:r>
      <w:r>
        <w:br/>
        <w:t xml:space="preserve">9781556459436 | 1556459432 | 9781556458774 | 1556458770 | </w:t>
      </w:r>
    </w:p>
    <w:p w:rsidR="00DE3FF4" w:rsidRDefault="00E70C16">
      <w:pPr>
        <w:ind w:left="360"/>
      </w:pPr>
      <w:r>
        <w:t xml:space="preserve">Sudbury, Mass. : Jones and </w:t>
      </w:r>
      <w:r>
        <w:t>Bartlett Publishers, c2009. xxiii, 256 p. : ill. ; 23 cm. x, 202 pages : illustrations</w:t>
      </w:r>
    </w:p>
    <w:p w:rsidR="00DE3FF4" w:rsidRDefault="00E70C16">
      <w:pPr>
        <w:ind w:left="360"/>
      </w:pPr>
      <w:r>
        <w:t>Total charges (checkout + renewals): 0</w:t>
      </w:r>
      <w:r>
        <w:tab/>
        <w:t>Date of last use: 2016-09-12</w:t>
      </w:r>
    </w:p>
    <w:p w:rsidR="00DE3FF4" w:rsidRDefault="00E70C16">
      <w:pPr>
        <w:pStyle w:val="Heading2"/>
      </w:pPr>
      <w:r>
        <w:t>437. Teaching in nursing : a guide for faculty / Diane M. Billings, Judith A. Halstead. (2019)</w:t>
      </w:r>
    </w:p>
    <w:p w:rsidR="00DE3FF4" w:rsidRDefault="00E70C16">
      <w:pPr>
        <w:ind w:left="360"/>
      </w:pPr>
      <w:r>
        <w:t>303920</w:t>
      </w:r>
      <w:r>
        <w:t>0001565964</w:t>
      </w:r>
      <w:r>
        <w:tab/>
        <w:t>BOYCE  RT 71 .B59 2019</w:t>
      </w:r>
      <w:r>
        <w:br/>
        <w:t xml:space="preserve">9780323554725 (pbk.) : | 0323554725 | (ISBN invalid)9780323570374 (PDF ebook) | </w:t>
      </w:r>
    </w:p>
    <w:p w:rsidR="00DE3FF4" w:rsidRDefault="00E70C16">
      <w:pPr>
        <w:ind w:left="360"/>
      </w:pPr>
      <w:r>
        <w:t xml:space="preserve">Sudbury, Mass. : Jones and Bartlett Publishers, c2009. xxiii, 256 p. : ill. ; 23 cm. x, 202 pages : illustrations 1 volume : illustrations ; </w:t>
      </w:r>
      <w:r>
        <w:t>24 cm</w:t>
      </w:r>
    </w:p>
    <w:p w:rsidR="00DE3FF4" w:rsidRDefault="00E70C16">
      <w:pPr>
        <w:ind w:left="360"/>
      </w:pPr>
      <w:r>
        <w:t>Total charges (checkout + renewals): 0</w:t>
      </w:r>
      <w:r>
        <w:tab/>
        <w:t>Date of last use: 2019-09-03</w:t>
      </w:r>
    </w:p>
    <w:p w:rsidR="00DE3FF4" w:rsidRDefault="00E70C16">
      <w:pPr>
        <w:pStyle w:val="Heading2"/>
      </w:pPr>
      <w:r>
        <w:t>438. Classroom skills for nurse educators / Carolyn Chambers Clark. (2008)</w:t>
      </w:r>
    </w:p>
    <w:p w:rsidR="00DE3FF4" w:rsidRDefault="00E70C16">
      <w:pPr>
        <w:ind w:left="360"/>
      </w:pPr>
      <w:r>
        <w:t>3127800000914064</w:t>
      </w:r>
      <w:r>
        <w:tab/>
        <w:t>NORTH  RT 71 .C538 2008</w:t>
      </w:r>
      <w:r>
        <w:br/>
        <w:t xml:space="preserve">9780763749750 | 0763749753 | </w:t>
      </w:r>
    </w:p>
    <w:p w:rsidR="00DE3FF4" w:rsidRDefault="00E70C16">
      <w:pPr>
        <w:ind w:left="360"/>
      </w:pPr>
      <w:r>
        <w:t xml:space="preserve">Sudbury, Mass. : Jones and Bartlett </w:t>
      </w:r>
      <w:r>
        <w:t>Publishers, c2008. xi, 417 p. : ill. ; 23 cm.</w:t>
      </w:r>
    </w:p>
    <w:p w:rsidR="00DE3FF4" w:rsidRDefault="00E70C16">
      <w:pPr>
        <w:ind w:left="360"/>
      </w:pPr>
      <w:r>
        <w:t>Total charges (checkout + renewals): 1</w:t>
      </w:r>
      <w:r>
        <w:tab/>
        <w:t>Date of last use: 2015-07-01</w:t>
      </w:r>
    </w:p>
    <w:p w:rsidR="00DE3FF4" w:rsidRDefault="00E70C16">
      <w:pPr>
        <w:pStyle w:val="Heading2"/>
      </w:pPr>
      <w:r>
        <w:t>439. Clinical nurse educator competencies : creating an evidence-based practice for academic clinical nurse educators / edited by Teresa Shell</w:t>
      </w:r>
      <w:r>
        <w:t>enbarger, PhD, RN, CNE, ANEF. (2019)</w:t>
      </w:r>
    </w:p>
    <w:p w:rsidR="00DE3FF4" w:rsidRDefault="00E70C16">
      <w:pPr>
        <w:ind w:left="360"/>
      </w:pPr>
      <w:r>
        <w:t>3039300002635210</w:t>
      </w:r>
      <w:r>
        <w:tab/>
        <w:t>SOUTH  RT 71 .C5383 2019</w:t>
      </w:r>
      <w:r>
        <w:br/>
        <w:t xml:space="preserve">9781975104269 (pbk. : alk. paper) | 1975104269 | </w:t>
      </w:r>
    </w:p>
    <w:p w:rsidR="00DE3FF4" w:rsidRDefault="00E70C16">
      <w:pPr>
        <w:ind w:left="360"/>
      </w:pPr>
      <w:r>
        <w:t>Sudbury, Mass. : Jones and Bartlett Publishers, c2008. xi, 417 p. : ill. ; 23 cm. xi, 83 pages ; 23 cm</w:t>
      </w:r>
    </w:p>
    <w:p w:rsidR="00DE3FF4" w:rsidRDefault="00E70C16">
      <w:pPr>
        <w:ind w:left="360"/>
      </w:pPr>
      <w:r>
        <w:t xml:space="preserve">Total charges (checkout </w:t>
      </w:r>
      <w:r>
        <w:t>+ renewals): 0</w:t>
      </w:r>
      <w:r>
        <w:tab/>
        <w:t>Date of last use: 2019-06-25</w:t>
      </w:r>
    </w:p>
    <w:p w:rsidR="00DE3FF4" w:rsidRDefault="00E70C16">
      <w:pPr>
        <w:pStyle w:val="Heading2"/>
      </w:pPr>
      <w:r>
        <w:t>440. Community college education for nursing: an experiment in technical education for nursing; report. [By] Mildred L. Montag, director of project. With part II by Lassar G. Gotkin, research assistant. (1959)</w:t>
      </w:r>
    </w:p>
    <w:p w:rsidR="00DE3FF4" w:rsidRDefault="00E70C16">
      <w:pPr>
        <w:ind w:left="360"/>
      </w:pPr>
      <w:r>
        <w:t>30</w:t>
      </w:r>
      <w:r>
        <w:t>36000000547093</w:t>
      </w:r>
      <w:r>
        <w:tab/>
        <w:t>ALLEGHENY  RT 71 .C55</w:t>
      </w:r>
      <w:r>
        <w:br/>
      </w:r>
    </w:p>
    <w:p w:rsidR="00DE3FF4" w:rsidRDefault="00E70C16">
      <w:pPr>
        <w:ind w:left="360"/>
      </w:pPr>
      <w:r>
        <w:lastRenderedPageBreak/>
        <w:t>New York, Blakiston Division, McGraw-Hill, 1959. 457 p. 24 cm.</w:t>
      </w:r>
    </w:p>
    <w:p w:rsidR="00DE3FF4" w:rsidRDefault="00E70C16">
      <w:pPr>
        <w:ind w:left="360"/>
      </w:pPr>
      <w:r>
        <w:t>Total charges (checkout + renewals): 2</w:t>
      </w:r>
      <w:r>
        <w:tab/>
        <w:t>Date of last use: 1992-09-17</w:t>
      </w:r>
    </w:p>
    <w:p w:rsidR="00DE3FF4" w:rsidRDefault="00E70C16">
      <w:pPr>
        <w:pStyle w:val="Heading2"/>
      </w:pPr>
      <w:r>
        <w:t>441. Teaching strategies for nurse educators / Sandra DeYoung. (2015)</w:t>
      </w:r>
    </w:p>
    <w:p w:rsidR="00DE3FF4" w:rsidRDefault="00E70C16">
      <w:pPr>
        <w:ind w:left="360"/>
      </w:pPr>
      <w:r>
        <w:t>3039200001439608</w:t>
      </w:r>
      <w:r>
        <w:tab/>
      </w:r>
      <w:r>
        <w:t>BOYCE NORTH  RT 71 .D553 2015</w:t>
      </w:r>
      <w:r>
        <w:br/>
        <w:t xml:space="preserve">9780133565232 | 0133565238 | </w:t>
      </w:r>
    </w:p>
    <w:p w:rsidR="00DE3FF4" w:rsidRDefault="00E70C16">
      <w:pPr>
        <w:ind w:left="360"/>
      </w:pPr>
      <w:r>
        <w:t>New York, Blakiston Division, McGraw-Hill, 1959. 457 p. 24 cm. xvii, 265 pages ; 24 cm</w:t>
      </w:r>
    </w:p>
    <w:p w:rsidR="00DE3FF4" w:rsidRDefault="00E70C16">
      <w:pPr>
        <w:ind w:left="360"/>
      </w:pPr>
      <w:r>
        <w:t>Total charges (checkout + renewals): 2</w:t>
      </w:r>
      <w:r>
        <w:tab/>
        <w:t>Date of last use: 2019-10-21</w:t>
      </w:r>
    </w:p>
    <w:p w:rsidR="00DE3FF4" w:rsidRDefault="00E70C16">
      <w:pPr>
        <w:pStyle w:val="Heading2"/>
      </w:pPr>
      <w:r>
        <w:t>442. Becoming a nurse : an evidence-based</w:t>
      </w:r>
      <w:r>
        <w:t xml:space="preserve"> approach / edited by Maria Fedoruk, Anne Hofmeyer. (2014)</w:t>
      </w:r>
    </w:p>
    <w:p w:rsidR="00DE3FF4" w:rsidRDefault="00E70C16">
      <w:pPr>
        <w:ind w:left="360"/>
      </w:pPr>
      <w:r>
        <w:t>3036000001688904</w:t>
      </w:r>
      <w:r>
        <w:tab/>
        <w:t>ALLEGHENY  RT 71 .F43 2014</w:t>
      </w:r>
      <w:r>
        <w:br/>
        <w:t xml:space="preserve">9780195588729 (pbk.) | 019558872X (pbk.) | </w:t>
      </w:r>
    </w:p>
    <w:p w:rsidR="00DE3FF4" w:rsidRDefault="00E70C16">
      <w:pPr>
        <w:ind w:left="360"/>
      </w:pPr>
      <w:r>
        <w:t>New York, Blakiston Division, McGraw-Hill, 1959. 457 p. 24 cm. xvii, 265 pages ; 24 cm xvi, 232 pages : illus</w:t>
      </w:r>
      <w:r>
        <w:t>trations ; 25 cm</w:t>
      </w:r>
    </w:p>
    <w:p w:rsidR="00DE3FF4" w:rsidRDefault="00E70C16">
      <w:pPr>
        <w:ind w:left="360"/>
      </w:pPr>
      <w:r>
        <w:t>Total charges (checkout + renewals): 1</w:t>
      </w:r>
      <w:r>
        <w:tab/>
        <w:t>Date of last use: 2020-09-18</w:t>
      </w:r>
    </w:p>
    <w:p w:rsidR="00DE3FF4" w:rsidRDefault="00E70C16">
      <w:pPr>
        <w:pStyle w:val="Heading2"/>
      </w:pPr>
      <w:r>
        <w:t>443. Innovative teaching strategies in nursing / [edited by] Barbara Fuszard. (1995)</w:t>
      </w:r>
    </w:p>
    <w:p w:rsidR="00DE3FF4" w:rsidRDefault="00E70C16">
      <w:pPr>
        <w:ind w:left="360"/>
      </w:pPr>
      <w:r>
        <w:t>3127800000338520</w:t>
      </w:r>
      <w:r>
        <w:tab/>
        <w:t>NORTH  RT 71 .F84 1995</w:t>
      </w:r>
      <w:r>
        <w:br/>
        <w:t xml:space="preserve">0834206099 | </w:t>
      </w:r>
    </w:p>
    <w:p w:rsidR="00DE3FF4" w:rsidRDefault="00E70C16">
      <w:pPr>
        <w:ind w:left="360"/>
      </w:pPr>
      <w:r>
        <w:t>Gaithersburg, Md. : Aspen Publis</w:t>
      </w:r>
      <w:r>
        <w:t>hers, 1995. xvii, 382 p. : ill. ; 24 cm.</w:t>
      </w:r>
    </w:p>
    <w:p w:rsidR="00DE3FF4" w:rsidRDefault="00E70C16">
      <w:pPr>
        <w:ind w:left="360"/>
      </w:pPr>
      <w:r>
        <w:t>Total charges (checkout + renewals): 3</w:t>
      </w:r>
      <w:r>
        <w:tab/>
        <w:t>Date of last use: 2015-07-01</w:t>
      </w:r>
    </w:p>
    <w:p w:rsidR="00DE3FF4" w:rsidRDefault="00E70C16">
      <w:pPr>
        <w:pStyle w:val="Heading2"/>
      </w:pPr>
      <w:r>
        <w:t>444. Innovative teaching strategies in nursing and related health professions / edited by Martha J. Bradshaw, Arlene J. Lowenstein. (2011)</w:t>
      </w:r>
    </w:p>
    <w:p w:rsidR="00DE3FF4" w:rsidRDefault="00E70C16">
      <w:pPr>
        <w:ind w:left="360"/>
      </w:pPr>
      <w:r>
        <w:t>30360000</w:t>
      </w:r>
      <w:r>
        <w:t>01584806</w:t>
      </w:r>
      <w:r>
        <w:tab/>
        <w:t>ALLEGHENY  RT 71 .F84 2011</w:t>
      </w:r>
      <w:r>
        <w:br/>
        <w:t xml:space="preserve">9780763763442 (alk. paper) | 0763763446 (alk. paper) | </w:t>
      </w:r>
    </w:p>
    <w:p w:rsidR="00DE3FF4" w:rsidRDefault="00E70C16">
      <w:pPr>
        <w:ind w:left="360"/>
      </w:pPr>
      <w:r>
        <w:t>Boston : Jones and Bartlett Publishers, c2011. xiv, 609 p. : ill. ; 23 cm.</w:t>
      </w:r>
    </w:p>
    <w:p w:rsidR="00DE3FF4" w:rsidRDefault="00E70C16">
      <w:pPr>
        <w:ind w:left="360"/>
      </w:pPr>
      <w:r>
        <w:t>Total charges (checkout + renewals): 1</w:t>
      </w:r>
      <w:r>
        <w:tab/>
        <w:t>Date of last use: 2015-02-12</w:t>
      </w:r>
    </w:p>
    <w:p w:rsidR="00DE3FF4" w:rsidRDefault="00E70C16">
      <w:pPr>
        <w:pStyle w:val="Heading2"/>
      </w:pPr>
      <w:r>
        <w:lastRenderedPageBreak/>
        <w:t>445. Innovative teach</w:t>
      </w:r>
      <w:r>
        <w:t>ing strategies in nursing and related health professions / edited by Martha J. Bradshaw, PhD, RN, Consultant, Professional Writing, Nursing Education, Dallas, Texas, Beth L. Hultquist, PhD, RN, CNE, Clinical Assistant Professor, Louise Herrington School of</w:t>
      </w:r>
      <w:r>
        <w:t xml:space="preserve"> Nursing, Baylor University, Dallas, Texas, Debra Hagler, PhD, RN, Clinical Professor, Edison College of Nursing and Health Innovation, Arizona State University, Phoenix, AZ. (2021)</w:t>
      </w:r>
    </w:p>
    <w:p w:rsidR="00DE3FF4" w:rsidRDefault="00E70C16">
      <w:pPr>
        <w:ind w:left="360"/>
      </w:pPr>
      <w:r>
        <w:t>3039200001566723</w:t>
      </w:r>
      <w:r>
        <w:tab/>
        <w:t>BOYCE  RT 71 .F84 2021</w:t>
      </w:r>
      <w:r>
        <w:br/>
        <w:t xml:space="preserve">9781284170177 | 1284170179 | </w:t>
      </w:r>
    </w:p>
    <w:p w:rsidR="00DE3FF4" w:rsidRDefault="00E70C16">
      <w:pPr>
        <w:ind w:left="360"/>
      </w:pPr>
      <w:r>
        <w:t>Bost</w:t>
      </w:r>
      <w:r>
        <w:t>on : Jones and Bartlett Publishers, c2011. xiv, 609 p. : ill. ; 23 cm. xviii, 443 p. : illustrations  ; 23 cm</w:t>
      </w:r>
    </w:p>
    <w:p w:rsidR="00DE3FF4" w:rsidRDefault="00E70C16">
      <w:pPr>
        <w:ind w:left="360"/>
      </w:pPr>
      <w:r>
        <w:t>Total charges (checkout + renewals): 0</w:t>
      </w:r>
      <w:r>
        <w:tab/>
        <w:t>Date of last use: 2019-10-17</w:t>
      </w:r>
    </w:p>
    <w:p w:rsidR="00DE3FF4" w:rsidRDefault="00E70C16">
      <w:pPr>
        <w:pStyle w:val="Heading2"/>
      </w:pPr>
      <w:r>
        <w:t>446. Global service-learning in nursing / Tamara H. McKinnon, Joyce Fitzpatric</w:t>
      </w:r>
      <w:r>
        <w:t>k, editors. (2011)</w:t>
      </w:r>
    </w:p>
    <w:p w:rsidR="00DE3FF4" w:rsidRDefault="00E70C16">
      <w:pPr>
        <w:ind w:left="360"/>
      </w:pPr>
      <w:r>
        <w:t>3127800001005219</w:t>
      </w:r>
      <w:r>
        <w:tab/>
        <w:t>NORTH  RT 71 .G56 2011</w:t>
      </w:r>
      <w:r>
        <w:br/>
        <w:t xml:space="preserve">9781934758144 | 1934758140 | </w:t>
      </w:r>
    </w:p>
    <w:p w:rsidR="00DE3FF4" w:rsidRDefault="00E70C16">
      <w:pPr>
        <w:ind w:left="360"/>
      </w:pPr>
      <w:r>
        <w:t>New York, NY : National League for Nursing, c2011. 181 p. : ill. ; 23 cm.</w:t>
      </w:r>
    </w:p>
    <w:p w:rsidR="00DE3FF4" w:rsidRDefault="00E70C16">
      <w:pPr>
        <w:ind w:left="360"/>
      </w:pPr>
      <w:r>
        <w:t>Total charges (checkout + renewals): 2</w:t>
      </w:r>
      <w:r>
        <w:tab/>
        <w:t>Date of last use: 2015-07-01</w:t>
      </w:r>
    </w:p>
    <w:p w:rsidR="00DE3FF4" w:rsidRDefault="00E70C16">
      <w:pPr>
        <w:pStyle w:val="Heading2"/>
      </w:pPr>
      <w:r>
        <w:t>447. Creative teaching st</w:t>
      </w:r>
      <w:r>
        <w:t>rategies for the nurse educator / Judith W. Herrman. (2015)</w:t>
      </w:r>
    </w:p>
    <w:p w:rsidR="00DE3FF4" w:rsidRDefault="00E70C16">
      <w:pPr>
        <w:ind w:left="360"/>
      </w:pPr>
      <w:r>
        <w:t>3039200001447809</w:t>
      </w:r>
      <w:r>
        <w:tab/>
        <w:t>BOYCE  RT 71 .H47 2016</w:t>
      </w:r>
      <w:r>
        <w:br/>
        <w:t xml:space="preserve">9780803644687 | 080364468X | </w:t>
      </w:r>
    </w:p>
    <w:p w:rsidR="00DE3FF4" w:rsidRDefault="00E70C16">
      <w:pPr>
        <w:ind w:left="360"/>
      </w:pPr>
      <w:r>
        <w:t>New York, NY : National League for Nursing, c2011. 181 p. : ill. ; 23 cm. xvi, 368 pages : illustrations (some color) ; 21 cm</w:t>
      </w:r>
    </w:p>
    <w:p w:rsidR="00DE3FF4" w:rsidRDefault="00E70C16">
      <w:pPr>
        <w:ind w:left="360"/>
      </w:pPr>
      <w:r>
        <w:t>Total charges (checkout + renewals): 0</w:t>
      </w:r>
      <w:r>
        <w:tab/>
        <w:t>Date of last use: 2019-12-02</w:t>
      </w:r>
    </w:p>
    <w:p w:rsidR="00DE3FF4" w:rsidRDefault="00E70C16">
      <w:pPr>
        <w:pStyle w:val="Heading2"/>
      </w:pPr>
      <w:r>
        <w:t>448. Creative teaching strategies for the nurse educator / Judith W. Herrman. (2020)</w:t>
      </w:r>
    </w:p>
    <w:p w:rsidR="00DE3FF4" w:rsidRDefault="00E70C16">
      <w:pPr>
        <w:ind w:left="360"/>
      </w:pPr>
      <w:r>
        <w:t>3039200001567382</w:t>
      </w:r>
      <w:r>
        <w:tab/>
        <w:t>BOYCE  RT 71 .H56 2020</w:t>
      </w:r>
      <w:r>
        <w:br/>
        <w:t xml:space="preserve">9780803694057 (pbk.) | 0803694059 | </w:t>
      </w:r>
    </w:p>
    <w:p w:rsidR="00DE3FF4" w:rsidRDefault="00E70C16">
      <w:pPr>
        <w:ind w:left="360"/>
      </w:pPr>
      <w:r>
        <w:t xml:space="preserve">New York, NY : National </w:t>
      </w:r>
      <w:r>
        <w:t>League for Nursing, c2011. 181 p. : ill. ; 23 cm. xvi, 368 pages : illustrations (some color) ; 21 cm xiv, 442 p. ; ill. ; 21 cm.</w:t>
      </w:r>
    </w:p>
    <w:p w:rsidR="00DE3FF4" w:rsidRDefault="00E70C16">
      <w:pPr>
        <w:ind w:left="360"/>
      </w:pPr>
      <w:r>
        <w:t>Total charges (checkout + renewals): 0</w:t>
      </w:r>
      <w:r>
        <w:tab/>
        <w:t>Date of last use: 2019-12-02</w:t>
      </w:r>
    </w:p>
    <w:p w:rsidR="00DE3FF4" w:rsidRDefault="00E70C16">
      <w:pPr>
        <w:pStyle w:val="Heading2"/>
      </w:pPr>
      <w:r>
        <w:lastRenderedPageBreak/>
        <w:t>449. Fast facts for the clinical nursing instructor : clin</w:t>
      </w:r>
      <w:r>
        <w:t>ical teaching in a nutshell / Eden Zabat Kan, Susan Stabler-Haas. (2018)</w:t>
      </w:r>
    </w:p>
    <w:p w:rsidR="00DE3FF4" w:rsidRDefault="00E70C16">
      <w:pPr>
        <w:ind w:left="360"/>
      </w:pPr>
      <w:r>
        <w:t>3039200001556864</w:t>
      </w:r>
      <w:r>
        <w:tab/>
        <w:t>BOYCE  RT 71 .K1611 2018</w:t>
      </w:r>
      <w:r>
        <w:br/>
        <w:t xml:space="preserve">9780826140074 (hard copy ; alk. paper) | 0826140076 (hard copy ; alk. paper) | (ISBN invalid)9780826140081 (ebook ; alk. paper) | </w:t>
      </w:r>
    </w:p>
    <w:p w:rsidR="00DE3FF4" w:rsidRDefault="00E70C16">
      <w:pPr>
        <w:ind w:left="360"/>
      </w:pPr>
      <w:r>
        <w:t xml:space="preserve">New York, </w:t>
      </w:r>
      <w:r>
        <w:t>NY : National League for Nursing, c2011. 181 p. : ill. ; 23 cm. xvi, 368 pages : illustrations (some color) ; 21 cm xiv, 442 p. ; ill. ; 21 cm. pages</w:t>
      </w:r>
    </w:p>
    <w:p w:rsidR="00DE3FF4" w:rsidRDefault="00E70C16">
      <w:pPr>
        <w:ind w:left="360"/>
      </w:pPr>
      <w:r>
        <w:t>Total charges (checkout + renewals): 0</w:t>
      </w:r>
      <w:r>
        <w:tab/>
        <w:t>Date of last use: 2017-10-20</w:t>
      </w:r>
    </w:p>
    <w:p w:rsidR="00DE3FF4" w:rsidRDefault="00E70C16">
      <w:pPr>
        <w:pStyle w:val="Heading2"/>
      </w:pPr>
      <w:r>
        <w:t>450. Fast facts for the clinical nursi</w:t>
      </w:r>
      <w:r>
        <w:t>ng instructor : clinical teaching in a nutshell / Eden Zabat Kan, Susan Stabler-Haas. (2009)</w:t>
      </w:r>
    </w:p>
    <w:p w:rsidR="00DE3FF4" w:rsidRDefault="00E70C16">
      <w:pPr>
        <w:ind w:left="360"/>
      </w:pPr>
      <w:r>
        <w:t>3036000001594789</w:t>
      </w:r>
      <w:r>
        <w:tab/>
        <w:t>ALLEGHENY  RT 71 .K28 2009</w:t>
      </w:r>
      <w:r>
        <w:br/>
        <w:t xml:space="preserve">9780826118875 | 0826118879 | </w:t>
      </w:r>
    </w:p>
    <w:p w:rsidR="00DE3FF4" w:rsidRDefault="00E70C16">
      <w:pPr>
        <w:ind w:left="360"/>
      </w:pPr>
      <w:r>
        <w:t>New York : Springer Pub., Co., c2009. xvi, 167 p. ; 20 cm.</w:t>
      </w:r>
    </w:p>
    <w:p w:rsidR="00DE3FF4" w:rsidRDefault="00E70C16">
      <w:pPr>
        <w:ind w:left="360"/>
      </w:pPr>
      <w:r>
        <w:t xml:space="preserve">Total charges (checkout + </w:t>
      </w:r>
      <w:r>
        <w:t>renewals): 2</w:t>
      </w:r>
      <w:r>
        <w:tab/>
        <w:t>Date of last use: 2020-09-17</w:t>
      </w:r>
    </w:p>
    <w:p w:rsidR="00DE3FF4" w:rsidRDefault="00E70C16">
      <w:pPr>
        <w:pStyle w:val="Heading2"/>
      </w:pPr>
      <w:r>
        <w:t>451. The new nurse educator : mastering academe / [edited by] Deborah Dolan Hunt. (2018)</w:t>
      </w:r>
    </w:p>
    <w:p w:rsidR="00DE3FF4" w:rsidRDefault="00E70C16">
      <w:pPr>
        <w:ind w:left="360"/>
      </w:pPr>
      <w:r>
        <w:t>3039200001563480</w:t>
      </w:r>
      <w:r>
        <w:tab/>
        <w:t>BOYCE  RT 71 .N49 2018</w:t>
      </w:r>
      <w:r>
        <w:br/>
        <w:t xml:space="preserve">9780826181824 (paperback ; alkaline paper) | 0826181821 (paperback ; alkaline paper) </w:t>
      </w:r>
      <w:r>
        <w:t xml:space="preserve">| (ISBN invalid)9780826181831 (electronic book) | </w:t>
      </w:r>
    </w:p>
    <w:p w:rsidR="00DE3FF4" w:rsidRDefault="00E70C16">
      <w:pPr>
        <w:ind w:left="360"/>
      </w:pPr>
      <w:r>
        <w:t>New York : Springer Pub., Co., c2009. xvi, 167 p. ; 20 cm. xvii, 350 pages ; 23 cm</w:t>
      </w:r>
    </w:p>
    <w:p w:rsidR="00DE3FF4" w:rsidRDefault="00E70C16">
      <w:pPr>
        <w:ind w:left="360"/>
      </w:pPr>
      <w:r>
        <w:t>Total charges (checkout + renewals): 0</w:t>
      </w:r>
      <w:r>
        <w:tab/>
        <w:t>Date of last use: 2018-11-13</w:t>
      </w:r>
    </w:p>
    <w:p w:rsidR="00DE3FF4" w:rsidRDefault="00E70C16">
      <w:pPr>
        <w:pStyle w:val="Heading2"/>
      </w:pPr>
      <w:r>
        <w:t>452. NLN core competencies for nurse educators : a dec</w:t>
      </w:r>
      <w:r>
        <w:t>ade of influence / edited by Judith Halstead, PhD, RN, ANEF, FAAN. (2019)</w:t>
      </w:r>
    </w:p>
    <w:p w:rsidR="00DE3FF4" w:rsidRDefault="00E70C16">
      <w:pPr>
        <w:ind w:left="360"/>
      </w:pPr>
      <w:r>
        <w:t>3039300002635269</w:t>
      </w:r>
      <w:r>
        <w:tab/>
        <w:t>SOUTH  RT 71 .N56 2019</w:t>
      </w:r>
      <w:r>
        <w:br/>
        <w:t xml:space="preserve">9781975104276 | 1975104277 | </w:t>
      </w:r>
    </w:p>
    <w:p w:rsidR="00DE3FF4" w:rsidRDefault="00E70C16">
      <w:pPr>
        <w:ind w:left="360"/>
      </w:pPr>
      <w:r>
        <w:t>New York : Springer Pub., Co., c2009. xvi, 167 p. ; 20 cm. xvii, 350 pages ; 23 cm xiv, 178 pages ; 23 cm</w:t>
      </w:r>
    </w:p>
    <w:p w:rsidR="00DE3FF4" w:rsidRDefault="00E70C16">
      <w:pPr>
        <w:ind w:left="360"/>
      </w:pPr>
      <w:r>
        <w:t xml:space="preserve">Total </w:t>
      </w:r>
      <w:r>
        <w:t>charges (checkout + renewals): 0</w:t>
      </w:r>
      <w:r>
        <w:tab/>
        <w:t>Date of last use: 2019-06-25</w:t>
      </w:r>
    </w:p>
    <w:p w:rsidR="00DE3FF4" w:rsidRDefault="00E70C16">
      <w:pPr>
        <w:pStyle w:val="Heading2"/>
      </w:pPr>
      <w:r>
        <w:t>453. Professional adjustments in nursing; for senior students and graduates, by Eugenia Kennedy Spalding. (1946)</w:t>
      </w:r>
    </w:p>
    <w:p w:rsidR="00DE3FF4" w:rsidRDefault="00E70C16">
      <w:pPr>
        <w:ind w:left="360"/>
      </w:pPr>
      <w:r>
        <w:t>3039200000713037</w:t>
      </w:r>
      <w:r>
        <w:tab/>
        <w:t>BOYCE  RT 71 .S55 1946</w:t>
      </w:r>
      <w:r>
        <w:br/>
      </w:r>
    </w:p>
    <w:p w:rsidR="00DE3FF4" w:rsidRDefault="00E70C16">
      <w:pPr>
        <w:ind w:left="360"/>
      </w:pPr>
      <w:r>
        <w:lastRenderedPageBreak/>
        <w:t>Philadelphia, [etc.] J.B. Lippincott com</w:t>
      </w:r>
      <w:r>
        <w:t>pany [1946] xxix, 509 (i.e. 511) p. incl. illus., tables, double form, diagrs. 2 pl. on 1 l. 21 cm.</w:t>
      </w:r>
    </w:p>
    <w:p w:rsidR="00DE3FF4" w:rsidRDefault="00E70C16">
      <w:pPr>
        <w:ind w:left="360"/>
      </w:pPr>
      <w:r>
        <w:t>Total charges (checkout + renewals): 0</w:t>
      </w:r>
      <w:r>
        <w:tab/>
        <w:t>Date of last use: 2018-06-19</w:t>
      </w:r>
    </w:p>
    <w:p w:rsidR="00DE3FF4" w:rsidRDefault="00E70C16">
      <w:pPr>
        <w:pStyle w:val="Heading2"/>
      </w:pPr>
      <w:r>
        <w:t>454. Teaching in nursing : a guide for faculty / [edited by] Diane M. Billings, Judith A</w:t>
      </w:r>
      <w:r>
        <w:t>. Halstead. (2009)</w:t>
      </w:r>
    </w:p>
    <w:p w:rsidR="00DE3FF4" w:rsidRDefault="00E70C16">
      <w:pPr>
        <w:ind w:left="360"/>
      </w:pPr>
      <w:r>
        <w:t>3036000001584525</w:t>
      </w:r>
      <w:r>
        <w:tab/>
        <w:t>ALLEGHENY  RT 71 .T336 2009</w:t>
      </w:r>
      <w:r>
        <w:br/>
        <w:t xml:space="preserve">9781416040842 | 1416040846 | </w:t>
      </w:r>
    </w:p>
    <w:p w:rsidR="00DE3FF4" w:rsidRDefault="00E70C16">
      <w:pPr>
        <w:ind w:left="360"/>
      </w:pPr>
      <w:r>
        <w:t>St. Louis, Mo. : Saunders/Elsevier, c2009. xviii, 541 p. : ill. ; 24 cm.</w:t>
      </w:r>
    </w:p>
    <w:p w:rsidR="00DE3FF4" w:rsidRDefault="00E70C16">
      <w:pPr>
        <w:ind w:left="360"/>
      </w:pPr>
      <w:r>
        <w:t>Total charges (checkout + renewals): 7</w:t>
      </w:r>
      <w:r>
        <w:tab/>
        <w:t>Date of last use: 2020-09-18</w:t>
      </w:r>
    </w:p>
    <w:p w:rsidR="00DE3FF4" w:rsidRDefault="00E70C16">
      <w:pPr>
        <w:pStyle w:val="Heading2"/>
      </w:pPr>
      <w:r>
        <w:t xml:space="preserve">455. Teaching in </w:t>
      </w:r>
      <w:r>
        <w:t>nursing : a guide for faculty / [edited by] Diane M. Billings, Judith A. Halstead. (2012)</w:t>
      </w:r>
    </w:p>
    <w:p w:rsidR="00DE3FF4" w:rsidRDefault="00E70C16">
      <w:pPr>
        <w:ind w:left="360"/>
      </w:pPr>
      <w:r>
        <w:t>3039300002548710</w:t>
      </w:r>
      <w:r>
        <w:tab/>
        <w:t>SOUTH  RT 71 .T336 2012</w:t>
      </w:r>
      <w:r>
        <w:br/>
        <w:t xml:space="preserve">9781455705511 (pbk. : alk. paper) | 1455705519 (pbk. : alk. paper) | </w:t>
      </w:r>
    </w:p>
    <w:p w:rsidR="00DE3FF4" w:rsidRDefault="00E70C16">
      <w:pPr>
        <w:ind w:left="360"/>
      </w:pPr>
      <w:r>
        <w:t>St. Louis, Mo. : Elsevier/Saunders, c2012. xviii, 573 p</w:t>
      </w:r>
      <w:r>
        <w:t>. : ill. ; 24 cm.</w:t>
      </w:r>
    </w:p>
    <w:p w:rsidR="00DE3FF4" w:rsidRDefault="00E70C16">
      <w:pPr>
        <w:ind w:left="360"/>
      </w:pPr>
      <w:r>
        <w:t>Total charges (checkout + renewals): 0</w:t>
      </w:r>
      <w:r>
        <w:tab/>
        <w:t>Date of last use: 2016-08-16</w:t>
      </w:r>
    </w:p>
    <w:p w:rsidR="00DE3FF4" w:rsidRDefault="00E70C16">
      <w:pPr>
        <w:pStyle w:val="Heading2"/>
      </w:pPr>
      <w:r>
        <w:t>456. Teaching in nursing : a guide for faculty / [edited by] Diane M. Billings, Judith A. Halstead. (2016)</w:t>
      </w:r>
    </w:p>
    <w:p w:rsidR="00DE3FF4" w:rsidRDefault="00E70C16">
      <w:pPr>
        <w:ind w:left="360"/>
      </w:pPr>
      <w:r>
        <w:t>3039300002622754</w:t>
      </w:r>
      <w:r>
        <w:tab/>
        <w:t>SOUTH  RT 71 .T336 2016</w:t>
      </w:r>
      <w:r>
        <w:br/>
        <w:t>9780323290548 | 032329</w:t>
      </w:r>
      <w:r>
        <w:t xml:space="preserve">054X | </w:t>
      </w:r>
    </w:p>
    <w:p w:rsidR="00DE3FF4" w:rsidRDefault="00E70C16">
      <w:pPr>
        <w:ind w:left="360"/>
      </w:pPr>
      <w:r>
        <w:t>St. Louis, Mo. : Elsevier/Saunders, c2012. xviii, 573 p. : ill. ; 24 cm. xvii, 538 p. ; ill. ; 24 cm.</w:t>
      </w:r>
    </w:p>
    <w:p w:rsidR="00DE3FF4" w:rsidRDefault="00E70C16">
      <w:pPr>
        <w:ind w:left="360"/>
      </w:pPr>
      <w:r>
        <w:t>Total charges (checkout + renewals): 0</w:t>
      </w:r>
      <w:r>
        <w:tab/>
        <w:t>Date of last use: 2016-07-28</w:t>
      </w:r>
    </w:p>
    <w:p w:rsidR="00DE3FF4" w:rsidRDefault="00E70C16">
      <w:pPr>
        <w:pStyle w:val="Heading2"/>
      </w:pPr>
      <w:r>
        <w:t>457. Teaching nursing : the art and science. Volume 4 / [editors] Linda Caputi</w:t>
      </w:r>
      <w:r>
        <w:t>, Lynn Engelmann. (2005)</w:t>
      </w:r>
    </w:p>
    <w:p w:rsidR="00DE3FF4" w:rsidRDefault="00E70C16">
      <w:pPr>
        <w:ind w:left="360"/>
      </w:pPr>
      <w:r>
        <w:t>3039300002535550</w:t>
      </w:r>
      <w:r>
        <w:tab/>
        <w:t>SOUTH  RT 71 .T344 2008 vol.4</w:t>
      </w:r>
      <w:r>
        <w:br/>
        <w:t xml:space="preserve">9781932514124 | 1932514120 | </w:t>
      </w:r>
    </w:p>
    <w:p w:rsidR="00DE3FF4" w:rsidRDefault="00E70C16">
      <w:pPr>
        <w:ind w:left="360"/>
      </w:pPr>
      <w:r>
        <w:t>Glen Ellyn, Ill. : College of DuPage Press, c2008. viii, 377 p. : ill. ; 23 cm. + 1 CD-ROM (4 3/4 in.)</w:t>
      </w:r>
    </w:p>
    <w:p w:rsidR="00DE3FF4" w:rsidRDefault="00E70C16">
      <w:pPr>
        <w:ind w:left="360"/>
      </w:pPr>
      <w:r>
        <w:t>Total charges (checkout + renewals): 2</w:t>
      </w:r>
      <w:r>
        <w:tab/>
        <w:t>Date of last</w:t>
      </w:r>
      <w:r>
        <w:t xml:space="preserve"> use: 2016-08-16</w:t>
      </w:r>
    </w:p>
    <w:p w:rsidR="00DE3FF4" w:rsidRDefault="00E70C16">
      <w:pPr>
        <w:pStyle w:val="Heading2"/>
      </w:pPr>
      <w:r>
        <w:lastRenderedPageBreak/>
        <w:t>458. Teaching nursing : the art and science / Linda Caputi [editor]. (2010)</w:t>
      </w:r>
    </w:p>
    <w:p w:rsidR="00DE3FF4" w:rsidRDefault="00E70C16">
      <w:pPr>
        <w:ind w:left="360"/>
      </w:pPr>
      <w:r>
        <w:t>3039300002547399</w:t>
      </w:r>
      <w:r>
        <w:tab/>
        <w:t>SOUTH  RT 71 .T344 2010 CD ONLY vol.1</w:t>
      </w:r>
      <w:r>
        <w:br/>
        <w:t>9781932514247 (pbk. : v. 1) | 1932514244 (pbk. : v. 1) | 9781932514254 (pbk. : v. 2) | 1932514252 (pbk. : v.</w:t>
      </w:r>
      <w:r>
        <w:t xml:space="preserve"> 2) | 9781932514261 (pbk. : v. 3) | 1932514260 (pbk. : v. 3) | </w:t>
      </w:r>
    </w:p>
    <w:p w:rsidR="00DE3FF4" w:rsidRDefault="00E70C16">
      <w:pPr>
        <w:ind w:left="360"/>
      </w:pPr>
      <w:r>
        <w:t>Glen Ellyn, Ill. : College of DuPage Press, c2010. 3 v. : ill. ; 23 cm. + 3 CD-ROMs (4 3/4 in.)</w:t>
      </w:r>
    </w:p>
    <w:p w:rsidR="00DE3FF4" w:rsidRDefault="00E70C16">
      <w:pPr>
        <w:ind w:left="360"/>
      </w:pPr>
      <w:r>
        <w:t>Total charges (checkout + renewals): 0</w:t>
      </w:r>
      <w:r>
        <w:tab/>
        <w:t>Date of last use: 2016-06-16</w:t>
      </w:r>
    </w:p>
    <w:p w:rsidR="00DE3FF4" w:rsidRDefault="00E70C16">
      <w:pPr>
        <w:pStyle w:val="Heading2"/>
      </w:pPr>
      <w:r>
        <w:t xml:space="preserve">459. Nursing school success </w:t>
      </w:r>
      <w:r>
        <w:t>: tools for constructing your future / Donamarie Wilfong, Christy Szolis, Carol Haus. (2007)</w:t>
      </w:r>
    </w:p>
    <w:p w:rsidR="00DE3FF4" w:rsidRDefault="00E70C16">
      <w:pPr>
        <w:ind w:left="360"/>
      </w:pPr>
      <w:r>
        <w:t>3036000001515255</w:t>
      </w:r>
      <w:r>
        <w:tab/>
        <w:t>ALLEGHENY  RT 71 .W55 2007</w:t>
      </w:r>
      <w:r>
        <w:br/>
        <w:t xml:space="preserve">076374641X (pbk.) | 9780763746414 (pbk.) | </w:t>
      </w:r>
    </w:p>
    <w:p w:rsidR="00DE3FF4" w:rsidRDefault="00E70C16">
      <w:pPr>
        <w:ind w:left="360"/>
      </w:pPr>
      <w:r>
        <w:t>Sudbury, Mass. : Jones and Bartlett Publishers, c2007. x, 112 p. : ill. ; 2</w:t>
      </w:r>
      <w:r>
        <w:t>3 cm.</w:t>
      </w:r>
    </w:p>
    <w:p w:rsidR="00DE3FF4" w:rsidRDefault="00E70C16">
      <w:pPr>
        <w:ind w:left="360"/>
      </w:pPr>
      <w:r>
        <w:t>Total charges (checkout + renewals): 8</w:t>
      </w:r>
      <w:r>
        <w:tab/>
        <w:t>Date of last use: 2015-01-28</w:t>
      </w:r>
    </w:p>
    <w:p w:rsidR="00DE3FF4" w:rsidRDefault="00E70C16">
      <w:pPr>
        <w:pStyle w:val="Heading2"/>
      </w:pPr>
      <w:r>
        <w:t>460. Nursing education in community junior colleges; a four-state, 5-year experience in the development of associate degree programs [by] Bernice E. Anderson for the Coordinating Com</w:t>
      </w:r>
      <w:r>
        <w:t>mittee of the Four-State Associate Degree Nursing Project. (1966)</w:t>
      </w:r>
    </w:p>
    <w:p w:rsidR="00DE3FF4" w:rsidRDefault="00E70C16">
      <w:pPr>
        <w:ind w:left="360"/>
      </w:pPr>
      <w:r>
        <w:t>3036000000638983</w:t>
      </w:r>
      <w:r>
        <w:tab/>
        <w:t>ALLEGHENY  RT 73 .A5</w:t>
      </w:r>
      <w:r>
        <w:br/>
      </w:r>
    </w:p>
    <w:p w:rsidR="00DE3FF4" w:rsidRDefault="00E70C16">
      <w:pPr>
        <w:ind w:left="360"/>
      </w:pPr>
      <w:r>
        <w:t>Philadelphia, Lippincott [1966] xvi, 319 p. illus. 24 cm.</w:t>
      </w:r>
    </w:p>
    <w:p w:rsidR="00DE3FF4" w:rsidRDefault="00E70C16">
      <w:pPr>
        <w:ind w:left="360"/>
      </w:pPr>
      <w:r>
        <w:t>Total charges (checkout + renewals): 1</w:t>
      </w:r>
      <w:r>
        <w:tab/>
        <w:t>Date of last use: 2009-11-19</w:t>
      </w:r>
    </w:p>
    <w:p w:rsidR="00DE3FF4" w:rsidRDefault="00E70C16">
      <w:pPr>
        <w:pStyle w:val="Heading2"/>
      </w:pPr>
      <w:r>
        <w:t>461. Expertise in nursing</w:t>
      </w:r>
      <w:r>
        <w:t xml:space="preserve"> practice : caring, clinical judgment  ethics / Patricia Benner, Christine A. Tanner, Catherine A. Chesla. (2009)</w:t>
      </w:r>
    </w:p>
    <w:p w:rsidR="00DE3FF4" w:rsidRDefault="00E70C16">
      <w:pPr>
        <w:ind w:left="360"/>
      </w:pPr>
      <w:r>
        <w:t>3036000001630609</w:t>
      </w:r>
      <w:r>
        <w:tab/>
        <w:t>ALLEGHENY  RT 73 .B365 2009</w:t>
      </w:r>
      <w:r>
        <w:br/>
        <w:t xml:space="preserve">9780826125446 | 0826125441 | </w:t>
      </w:r>
    </w:p>
    <w:p w:rsidR="00DE3FF4" w:rsidRDefault="00E70C16">
      <w:pPr>
        <w:ind w:left="360"/>
      </w:pPr>
      <w:r>
        <w:t>New York : Springer Pub., c2009. 497 p. ; 23 cm.</w:t>
      </w:r>
    </w:p>
    <w:p w:rsidR="00DE3FF4" w:rsidRDefault="00E70C16">
      <w:pPr>
        <w:ind w:left="360"/>
      </w:pPr>
      <w:r>
        <w:t>Total charges (che</w:t>
      </w:r>
      <w:r>
        <w:t>ckout + renewals): 1</w:t>
      </w:r>
      <w:r>
        <w:tab/>
        <w:t>Date of last use: 2020-09-18</w:t>
      </w:r>
    </w:p>
    <w:p w:rsidR="00DE3FF4" w:rsidRDefault="00E70C16">
      <w:pPr>
        <w:pStyle w:val="Heading2"/>
      </w:pPr>
      <w:r>
        <w:t>462. Evidence-based teaching in nursing : a foundation for educators / Sharon Cannon, Carol Boswell. (2012)</w:t>
      </w:r>
    </w:p>
    <w:p w:rsidR="00DE3FF4" w:rsidRDefault="00E70C16">
      <w:pPr>
        <w:ind w:left="360"/>
      </w:pPr>
      <w:r>
        <w:t>3036000001633132</w:t>
      </w:r>
      <w:r>
        <w:tab/>
        <w:t>ALLEGHENY  RT 73 .C29 2012</w:t>
      </w:r>
      <w:r>
        <w:br/>
        <w:t xml:space="preserve">9780763785758 (pbk.) | 076378575X (pbk.) | </w:t>
      </w:r>
    </w:p>
    <w:p w:rsidR="00DE3FF4" w:rsidRDefault="00E70C16">
      <w:pPr>
        <w:ind w:left="360"/>
      </w:pPr>
      <w:r>
        <w:t xml:space="preserve">Sudbury, </w:t>
      </w:r>
      <w:r>
        <w:t>MA : Jones  Bartlett Learning, c2012. x, 305 p. : ill. ; 23 cm.</w:t>
      </w:r>
    </w:p>
    <w:p w:rsidR="00DE3FF4" w:rsidRDefault="00E70C16">
      <w:pPr>
        <w:ind w:left="360"/>
      </w:pPr>
      <w:r>
        <w:lastRenderedPageBreak/>
        <w:t>Total charges (checkout + renewals): 1</w:t>
      </w:r>
      <w:r>
        <w:tab/>
        <w:t>Date of last use: 2011-06-16</w:t>
      </w:r>
    </w:p>
    <w:p w:rsidR="00DE3FF4" w:rsidRDefault="00E70C16">
      <w:pPr>
        <w:pStyle w:val="Heading2"/>
      </w:pPr>
      <w:r>
        <w:t>463. Evidence-based teaching in nursing : a foundation for educators / edited by Sharon Cannon, Carol Boswell. (2016)</w:t>
      </w:r>
    </w:p>
    <w:p w:rsidR="00DE3FF4" w:rsidRDefault="00E70C16">
      <w:pPr>
        <w:ind w:left="360"/>
      </w:pPr>
      <w:r>
        <w:t>3036000001614173</w:t>
      </w:r>
      <w:r>
        <w:tab/>
        <w:t>ALLEGHENY BOYCE NORTH  RT 73 .C29 2016</w:t>
      </w:r>
      <w:r>
        <w:br/>
        <w:t xml:space="preserve">9781284048322 (pbk.) | 1284048322 (pbk.) | 9781284074734 | 1284074730 | </w:t>
      </w:r>
    </w:p>
    <w:p w:rsidR="00DE3FF4" w:rsidRDefault="00E70C16">
      <w:pPr>
        <w:ind w:left="360"/>
      </w:pPr>
      <w:r>
        <w:t>Sudbury, MA : Jones  Bartlett Learning, c2012. x, 305 p. : ill. ; 23 cm. xii, 339 pages : illustrations ; 23 cm.</w:t>
      </w:r>
    </w:p>
    <w:p w:rsidR="00DE3FF4" w:rsidRDefault="00E70C16">
      <w:pPr>
        <w:ind w:left="360"/>
      </w:pPr>
      <w:r>
        <w:t xml:space="preserve">Total charges </w:t>
      </w:r>
      <w:r>
        <w:t>(checkout + renewals): 1</w:t>
      </w:r>
      <w:r>
        <w:tab/>
        <w:t>Date of last use: 2015-04-16</w:t>
      </w:r>
    </w:p>
    <w:p w:rsidR="00DE3FF4" w:rsidRDefault="00E70C16">
      <w:pPr>
        <w:pStyle w:val="Heading2"/>
      </w:pPr>
      <w:r>
        <w:t>464. The Ultimate Guide to Getting into Nursing School (2008)</w:t>
      </w:r>
    </w:p>
    <w:p w:rsidR="00DE3FF4" w:rsidRDefault="00E70C16">
      <w:pPr>
        <w:ind w:left="360"/>
      </w:pPr>
      <w:r>
        <w:t>3036000001575945</w:t>
      </w:r>
      <w:r>
        <w:tab/>
        <w:t>ALLEGHENY  RT 73 .C483 2008</w:t>
      </w:r>
      <w:r>
        <w:br/>
        <w:t xml:space="preserve">0071477802 | 9780071477802 | </w:t>
      </w:r>
    </w:p>
    <w:p w:rsidR="00DE3FF4" w:rsidRDefault="00E70C16">
      <w:pPr>
        <w:ind w:left="360"/>
      </w:pPr>
      <w:r>
        <w:t>McGraw-Hill, 2008 online resource</w:t>
      </w:r>
    </w:p>
    <w:p w:rsidR="00DE3FF4" w:rsidRDefault="00E70C16">
      <w:pPr>
        <w:ind w:left="360"/>
      </w:pPr>
      <w:r>
        <w:t>Total charges (checkout + renew</w:t>
      </w:r>
      <w:r>
        <w:t>als): 6</w:t>
      </w:r>
      <w:r>
        <w:tab/>
        <w:t>Date of last use: 2020-09-18</w:t>
      </w:r>
    </w:p>
    <w:p w:rsidR="00DE3FF4" w:rsidRDefault="00E70C16">
      <w:pPr>
        <w:pStyle w:val="Heading2"/>
      </w:pPr>
      <w:r>
        <w:t>465. Mosby's tour guide to nursing school : a student's road survival kit / Melodie Chenevert. (2011)</w:t>
      </w:r>
    </w:p>
    <w:p w:rsidR="00DE3FF4" w:rsidRDefault="00E70C16">
      <w:pPr>
        <w:ind w:left="360"/>
      </w:pPr>
      <w:r>
        <w:t>3036000001517277</w:t>
      </w:r>
      <w:r>
        <w:tab/>
        <w:t>ALLEGHENY NORTH  RT 73 .C49 2011</w:t>
      </w:r>
      <w:r>
        <w:br/>
        <w:t xml:space="preserve">9780323067416 (pbk. : alk. paper) | 0323067417 (pbk. : alk. paper) </w:t>
      </w:r>
      <w:r>
        <w:t xml:space="preserve">| </w:t>
      </w:r>
    </w:p>
    <w:p w:rsidR="00DE3FF4" w:rsidRDefault="00E70C16">
      <w:pPr>
        <w:ind w:left="360"/>
      </w:pPr>
      <w:r>
        <w:t>Maryland Heights, MO : Mosby Elsevier, c2011. xv, 222 p. : col. ill. ; 23 cm.</w:t>
      </w:r>
    </w:p>
    <w:p w:rsidR="00DE3FF4" w:rsidRDefault="00E70C16">
      <w:pPr>
        <w:ind w:left="360"/>
      </w:pPr>
      <w:r>
        <w:t>Total charges (checkout + renewals): 2</w:t>
      </w:r>
      <w:r>
        <w:tab/>
        <w:t>Date of last use: 2011-11-10</w:t>
      </w:r>
    </w:p>
    <w:p w:rsidR="00DE3FF4" w:rsidRDefault="00E70C16">
      <w:pPr>
        <w:pStyle w:val="Heading2"/>
      </w:pPr>
      <w:r>
        <w:t>466. Saunders student nurse planner : a guide to success in nursing school : version 6 / Susan C. DeWit. (2</w:t>
      </w:r>
      <w:r>
        <w:t>010)</w:t>
      </w:r>
    </w:p>
    <w:p w:rsidR="00DE3FF4" w:rsidRDefault="00E70C16">
      <w:pPr>
        <w:ind w:left="360"/>
      </w:pPr>
      <w:r>
        <w:t>3036000001594318</w:t>
      </w:r>
      <w:r>
        <w:tab/>
        <w:t>ALLEGHENY  RT 73 .D49 2010</w:t>
      </w:r>
      <w:r>
        <w:br/>
        <w:t xml:space="preserve">9781437706819 | 1437706819 | </w:t>
      </w:r>
    </w:p>
    <w:p w:rsidR="00DE3FF4" w:rsidRDefault="00E70C16">
      <w:pPr>
        <w:ind w:left="360"/>
      </w:pPr>
      <w:r>
        <w:t>St. Louis, Mo. : Saunders/Elsevier, c2010. xii, 356 p. : ill. ; 24 cm.</w:t>
      </w:r>
    </w:p>
    <w:p w:rsidR="00DE3FF4" w:rsidRDefault="00E70C16">
      <w:pPr>
        <w:ind w:left="360"/>
      </w:pPr>
      <w:r>
        <w:t>Total charges (checkout + renewals): 3</w:t>
      </w:r>
      <w:r>
        <w:tab/>
        <w:t>Date of last use: 2020-09-18</w:t>
      </w:r>
    </w:p>
    <w:p w:rsidR="00DE3FF4" w:rsidRDefault="00E70C16">
      <w:pPr>
        <w:pStyle w:val="Heading2"/>
      </w:pPr>
      <w:r>
        <w:t>467. Distance education in nursing / K</w:t>
      </w:r>
      <w:r>
        <w:t>aren H. Frith, Deborah J. Clark, editors. (2013)</w:t>
      </w:r>
    </w:p>
    <w:p w:rsidR="00DE3FF4" w:rsidRDefault="00E70C16">
      <w:pPr>
        <w:ind w:left="360"/>
      </w:pPr>
      <w:r>
        <w:t>3036000001695404</w:t>
      </w:r>
      <w:r>
        <w:tab/>
        <w:t>ALLEGHENY  RT 73 .D56 2013</w:t>
      </w:r>
      <w:r>
        <w:br/>
        <w:t xml:space="preserve">9780826109453 (pbk.) | 0826109454 (pbk.) | (ISBN invalid)9780826100460 (e-book) | </w:t>
      </w:r>
    </w:p>
    <w:p w:rsidR="00DE3FF4" w:rsidRDefault="00E70C16">
      <w:pPr>
        <w:ind w:left="360"/>
      </w:pPr>
      <w:r>
        <w:t>New York : Springer Pub., c2013. xvii, 225 p. ; 23 cm.</w:t>
      </w:r>
    </w:p>
    <w:p w:rsidR="00DE3FF4" w:rsidRDefault="00E70C16">
      <w:pPr>
        <w:ind w:left="360"/>
      </w:pPr>
      <w:r>
        <w:t>Total charges (checkout +</w:t>
      </w:r>
      <w:r>
        <w:t xml:space="preserve"> renewals): 1</w:t>
      </w:r>
      <w:r>
        <w:tab/>
        <w:t>Date of last use: 2014-04-30</w:t>
      </w:r>
    </w:p>
    <w:p w:rsidR="00DE3FF4" w:rsidRDefault="00E70C16">
      <w:pPr>
        <w:pStyle w:val="Heading2"/>
      </w:pPr>
      <w:r>
        <w:lastRenderedPageBreak/>
        <w:t>468. How to survive  maybe even love nursing school : a guide for students by students / by Kelli S. Dunham. (2008)</w:t>
      </w:r>
    </w:p>
    <w:p w:rsidR="00DE3FF4" w:rsidRDefault="00E70C16">
      <w:pPr>
        <w:ind w:left="360"/>
      </w:pPr>
      <w:r>
        <w:t>3036000001576315</w:t>
      </w:r>
      <w:r>
        <w:tab/>
        <w:t>ALLEGHENY NORTH  RT 73 .D79 2008</w:t>
      </w:r>
      <w:r>
        <w:br/>
        <w:t xml:space="preserve">9780803618299 (pbk.) | 0803618298 (pbk.) | </w:t>
      </w:r>
    </w:p>
    <w:p w:rsidR="00DE3FF4" w:rsidRDefault="00E70C16">
      <w:pPr>
        <w:ind w:left="360"/>
      </w:pPr>
      <w:r>
        <w:t>Phi</w:t>
      </w:r>
      <w:r>
        <w:t>ladelphia : F.A. Davis Co., c2008. xxii, 251 p. : ill. ; 23 cm.</w:t>
      </w:r>
    </w:p>
    <w:p w:rsidR="00DE3FF4" w:rsidRDefault="00E70C16">
      <w:pPr>
        <w:ind w:left="360"/>
      </w:pPr>
      <w:r>
        <w:t>Total charges (checkout + renewals): 2</w:t>
      </w:r>
      <w:r>
        <w:tab/>
        <w:t>Date of last use: 2020-09-18</w:t>
      </w:r>
    </w:p>
    <w:p w:rsidR="00DE3FF4" w:rsidRDefault="00E70C16">
      <w:pPr>
        <w:pStyle w:val="Heading2"/>
      </w:pPr>
      <w:r>
        <w:t xml:space="preserve">469. Cracking the nursing school entrance exams (2011) / Kristen Marie Haight, RN, MS, CPNP-PC and the staff of the </w:t>
      </w:r>
      <w:r>
        <w:t>Princeton Review. (2011)</w:t>
      </w:r>
    </w:p>
    <w:p w:rsidR="00DE3FF4" w:rsidRDefault="00E70C16">
      <w:pPr>
        <w:ind w:left="360"/>
      </w:pPr>
      <w:r>
        <w:t>3036000001683400</w:t>
      </w:r>
      <w:r>
        <w:tab/>
        <w:t>ALLEGHENY  RT 73 .E88 2008</w:t>
      </w:r>
      <w:r>
        <w:br/>
        <w:t xml:space="preserve">9780375427428 | 0375427422 | 0071599371 | 9780071599375 | </w:t>
      </w:r>
    </w:p>
    <w:p w:rsidR="00DE3FF4" w:rsidRDefault="00E70C16">
      <w:pPr>
        <w:ind w:left="360"/>
      </w:pPr>
      <w:r>
        <w:t>New York : Random House, Â©2011. 369 pages</w:t>
      </w:r>
    </w:p>
    <w:p w:rsidR="00DE3FF4" w:rsidRDefault="00E70C16">
      <w:pPr>
        <w:ind w:left="360"/>
      </w:pPr>
      <w:r>
        <w:t>Total charges (checkout + renewals): 8</w:t>
      </w:r>
      <w:r>
        <w:tab/>
        <w:t>Date of last use: 2020-09-18</w:t>
      </w:r>
    </w:p>
    <w:p w:rsidR="00DE3FF4" w:rsidRDefault="00E70C16">
      <w:pPr>
        <w:pStyle w:val="Heading2"/>
      </w:pPr>
      <w:r>
        <w:t>470. McGraw-Hill'</w:t>
      </w:r>
      <w:r>
        <w:t>s nursing school entrance exams / Thomas A. Evangelist, Tamra B. Orr, Judy Unrein. (2009)</w:t>
      </w:r>
    </w:p>
    <w:p w:rsidR="00DE3FF4" w:rsidRDefault="00E70C16">
      <w:pPr>
        <w:ind w:left="360"/>
      </w:pPr>
      <w:r>
        <w:t>3036000001599564</w:t>
      </w:r>
      <w:r>
        <w:tab/>
        <w:t>ALLEGHENY SOUTH  RT 73 .E88 2009</w:t>
      </w:r>
      <w:r>
        <w:br/>
        <w:t xml:space="preserve">9780071599375 | 0071599371 | </w:t>
      </w:r>
    </w:p>
    <w:p w:rsidR="00DE3FF4" w:rsidRDefault="00E70C16">
      <w:pPr>
        <w:ind w:left="360"/>
      </w:pPr>
      <w:r>
        <w:t>New York : McGraw-Hill, c2009. x, 433 p. : ill. ; 28 cm.</w:t>
      </w:r>
    </w:p>
    <w:p w:rsidR="00DE3FF4" w:rsidRDefault="00E70C16">
      <w:pPr>
        <w:ind w:left="360"/>
      </w:pPr>
      <w:r>
        <w:t>Total charges (checkout + ren</w:t>
      </w:r>
      <w:r>
        <w:t>ewals): 17</w:t>
      </w:r>
      <w:r>
        <w:tab/>
        <w:t>Date of last use: 2016-02-16</w:t>
      </w:r>
    </w:p>
    <w:p w:rsidR="00DE3FF4" w:rsidRDefault="00E70C16">
      <w:pPr>
        <w:pStyle w:val="Heading2"/>
      </w:pPr>
      <w:r>
        <w:t>471. Clinical teaching strategies in nursing / Kathleen B. Gaberson, Marilyn H. Oermann. (2010)</w:t>
      </w:r>
    </w:p>
    <w:p w:rsidR="00DE3FF4" w:rsidRDefault="00E70C16">
      <w:pPr>
        <w:ind w:left="360"/>
      </w:pPr>
      <w:r>
        <w:t>3036000001630559</w:t>
      </w:r>
      <w:r>
        <w:tab/>
        <w:t>ALLEGHENY  RT 73 .G26 2010</w:t>
      </w:r>
      <w:r>
        <w:br/>
        <w:t xml:space="preserve">9780826105813 | 0826105815 | 9780826105820 (E-book) | 0826105823 (E-book) | </w:t>
      </w:r>
    </w:p>
    <w:p w:rsidR="00DE3FF4" w:rsidRDefault="00E70C16">
      <w:pPr>
        <w:ind w:left="360"/>
      </w:pPr>
      <w:r>
        <w:t>New York : Springer Pub., c2010. xiv, 442 p. : ill. ; 23 cm.</w:t>
      </w:r>
    </w:p>
    <w:p w:rsidR="00DE3FF4" w:rsidRDefault="00E70C16">
      <w:pPr>
        <w:ind w:left="360"/>
      </w:pPr>
      <w:r>
        <w:t>Total charges (checkout + renewals): 3</w:t>
      </w:r>
      <w:r>
        <w:tab/>
        <w:t>Date of last use: 2013-12-04</w:t>
      </w:r>
    </w:p>
    <w:p w:rsidR="00DE3FF4" w:rsidRDefault="00E70C16">
      <w:pPr>
        <w:pStyle w:val="Heading2"/>
      </w:pPr>
      <w:r>
        <w:t>472. So you want to teach clinical? : a guide for new clinical instructors / Laura A. Jaroneski and Lori A. Przymusinski. (201</w:t>
      </w:r>
      <w:r>
        <w:t>9)</w:t>
      </w:r>
    </w:p>
    <w:p w:rsidR="00DE3FF4" w:rsidRDefault="00E70C16">
      <w:pPr>
        <w:ind w:left="360"/>
      </w:pPr>
      <w:r>
        <w:t>3039200001543755</w:t>
      </w:r>
      <w:r>
        <w:tab/>
        <w:t>BOYCE  RT 73 .J376 2019</w:t>
      </w:r>
      <w:r>
        <w:br/>
        <w:t xml:space="preserve">9781138616257 (hardback) | 1138616257 | 9781138616264 (pbk.) | 1138616265 | 9780429462320 (ebook) | 0429462328 | </w:t>
      </w:r>
    </w:p>
    <w:p w:rsidR="00DE3FF4" w:rsidRDefault="00E70C16">
      <w:pPr>
        <w:ind w:left="360"/>
      </w:pPr>
      <w:r>
        <w:t>New York : Springer Pub., c2010. xiv, 442 p. : ill. ; 23 cm. xx, 80 p. ; 20 cm.</w:t>
      </w:r>
    </w:p>
    <w:p w:rsidR="00DE3FF4" w:rsidRDefault="00E70C16">
      <w:pPr>
        <w:ind w:left="360"/>
      </w:pPr>
      <w:r>
        <w:t>Total charges (che</w:t>
      </w:r>
      <w:r>
        <w:t>ckout + renewals): 0</w:t>
      </w:r>
      <w:r>
        <w:tab/>
        <w:t>Date of last use: 2019-01-04</w:t>
      </w:r>
    </w:p>
    <w:p w:rsidR="00DE3FF4" w:rsidRDefault="00E70C16">
      <w:pPr>
        <w:pStyle w:val="Heading2"/>
      </w:pPr>
      <w:r>
        <w:lastRenderedPageBreak/>
        <w:t>473. Fast facts for curriculum development in nursing : how to develop and evaluate educational programs / Janice L. McCoy, Marion G. Anema. (2018)</w:t>
      </w:r>
    </w:p>
    <w:p w:rsidR="00DE3FF4" w:rsidRDefault="00E70C16">
      <w:pPr>
        <w:ind w:left="360"/>
      </w:pPr>
      <w:r>
        <w:t>3036000001837642</w:t>
      </w:r>
      <w:r>
        <w:tab/>
        <w:t>ALLEGHENY  RT 73 .M28 2018</w:t>
      </w:r>
      <w:r>
        <w:br/>
        <w:t xml:space="preserve">9780826170064 </w:t>
      </w:r>
      <w:r>
        <w:t xml:space="preserve">| 0826170064 | (ISBN invalid)9780826170071 (ebook) | </w:t>
      </w:r>
    </w:p>
    <w:p w:rsidR="00DE3FF4" w:rsidRDefault="00E70C16">
      <w:pPr>
        <w:ind w:left="360"/>
      </w:pPr>
      <w:r>
        <w:t>New York : Springer Pub., c2010. xiv, 442 p. : ill. ; 23 cm. xx, 80 p. ; 20 cm. xii, 148 pages : illustrations ; 21 cm</w:t>
      </w:r>
    </w:p>
    <w:p w:rsidR="00DE3FF4" w:rsidRDefault="00E70C16">
      <w:pPr>
        <w:ind w:left="360"/>
      </w:pPr>
      <w:r>
        <w:t>Total charges (checkout + renewals): 0</w:t>
      </w:r>
      <w:r>
        <w:tab/>
        <w:t>Date of last use: 2019-05-09</w:t>
      </w:r>
    </w:p>
    <w:p w:rsidR="00DE3FF4" w:rsidRDefault="00E70C16">
      <w:pPr>
        <w:pStyle w:val="Heading2"/>
      </w:pPr>
      <w:r>
        <w:t>474. PAX-RN sec</w:t>
      </w:r>
      <w:r>
        <w:t>rets : study guide : your key to exam success. (2009)</w:t>
      </w:r>
    </w:p>
    <w:p w:rsidR="00DE3FF4" w:rsidRDefault="00E70C16">
      <w:pPr>
        <w:ind w:left="360"/>
      </w:pPr>
      <w:r>
        <w:t>3036000001579749</w:t>
      </w:r>
      <w:r>
        <w:tab/>
        <w:t>ALLEGHENY  RT 73 .M732 2009</w:t>
      </w:r>
      <w:r>
        <w:br/>
        <w:t xml:space="preserve">9781610724883 | </w:t>
      </w:r>
    </w:p>
    <w:p w:rsidR="00DE3FF4" w:rsidRDefault="00E70C16">
      <w:pPr>
        <w:ind w:left="360"/>
      </w:pPr>
      <w:r>
        <w:t>[Beaumont, Tex.] : Mometrix Media, [2009?] 141 p. : ill. ; 28 cm.</w:t>
      </w:r>
    </w:p>
    <w:p w:rsidR="00DE3FF4" w:rsidRDefault="00E70C16">
      <w:pPr>
        <w:ind w:left="360"/>
      </w:pPr>
      <w:r>
        <w:t>Total charges (checkout + renewals): 5</w:t>
      </w:r>
      <w:r>
        <w:tab/>
        <w:t>Date of last use: 2020-09-18</w:t>
      </w:r>
    </w:p>
    <w:p w:rsidR="00DE3FF4" w:rsidRDefault="00E70C16">
      <w:pPr>
        <w:pStyle w:val="Heading2"/>
      </w:pPr>
      <w:r>
        <w:t>475. P</w:t>
      </w:r>
      <w:r>
        <w:t>rofessor Nightengale's test taking strategies for student nurses [videorecording (DVD)] / produced by Nightengale Productions, Inc. (2004)</w:t>
      </w:r>
    </w:p>
    <w:p w:rsidR="00DE3FF4" w:rsidRDefault="00E70C16">
      <w:pPr>
        <w:ind w:left="360"/>
      </w:pPr>
      <w:r>
        <w:t>3036000001377599</w:t>
      </w:r>
      <w:r>
        <w:tab/>
        <w:t>ALLEGHENY  RT 73 .N688 2004</w:t>
      </w:r>
      <w:r>
        <w:br/>
        <w:t xml:space="preserve">0781791316 | </w:t>
      </w:r>
    </w:p>
    <w:p w:rsidR="00DE3FF4" w:rsidRDefault="00E70C16">
      <w:pPr>
        <w:ind w:left="360"/>
      </w:pPr>
      <w:r>
        <w:t xml:space="preserve">Philadelphia, PA : Lippincott Williams  Wilkins </w:t>
      </w:r>
      <w:r>
        <w:t>[distributor], c2004. 1 videodisc (ca. 25 min.) : sd., col. ; 4 3/4 in.</w:t>
      </w:r>
    </w:p>
    <w:p w:rsidR="00DE3FF4" w:rsidRDefault="00E70C16">
      <w:pPr>
        <w:ind w:left="360"/>
      </w:pPr>
      <w:r>
        <w:t>Total charges (checkout + renewals): 21</w:t>
      </w:r>
      <w:r>
        <w:tab/>
        <w:t>Date of last use: 2015-05-13</w:t>
      </w:r>
    </w:p>
    <w:p w:rsidR="00DE3FF4" w:rsidRDefault="00E70C16">
      <w:pPr>
        <w:pStyle w:val="Heading2"/>
      </w:pPr>
      <w:r>
        <w:t>476. Nursing school entrance exams / by the staff of Kaplan Test Prep and Admissions. (2011)</w:t>
      </w:r>
    </w:p>
    <w:p w:rsidR="00DE3FF4" w:rsidRDefault="00E70C16">
      <w:pPr>
        <w:ind w:left="360"/>
      </w:pPr>
      <w:r>
        <w:t>3036000001599663</w:t>
      </w:r>
      <w:r>
        <w:tab/>
      </w:r>
      <w:r>
        <w:t>ALLEGHENY  RT 73 .N877 2011</w:t>
      </w:r>
      <w:r>
        <w:br/>
        <w:t xml:space="preserve">9781419550348 : $19.99 | 1419550349 | </w:t>
      </w:r>
    </w:p>
    <w:p w:rsidR="00DE3FF4" w:rsidRDefault="00E70C16">
      <w:pPr>
        <w:ind w:left="360"/>
      </w:pPr>
      <w:r>
        <w:t>New York, NY : Kaplan Publishing, c2011. xvi, 381 p. : ill. ; 28 cm.</w:t>
      </w:r>
    </w:p>
    <w:p w:rsidR="00DE3FF4" w:rsidRDefault="00E70C16">
      <w:pPr>
        <w:ind w:left="360"/>
      </w:pPr>
      <w:r>
        <w:t>Total charges (checkout + renewals): 10</w:t>
      </w:r>
      <w:r>
        <w:tab/>
        <w:t>Date of last use: 2020-09-18</w:t>
      </w:r>
    </w:p>
    <w:p w:rsidR="00DE3FF4" w:rsidRDefault="00E70C16">
      <w:pPr>
        <w:pStyle w:val="Heading2"/>
      </w:pPr>
      <w:r>
        <w:t>477. Developing online learning environments in nur</w:t>
      </w:r>
      <w:r>
        <w:t>sing education / Carol A. O'Neil, Cheryl A. Fisher, Susan K. Newbold. (2009)</w:t>
      </w:r>
    </w:p>
    <w:p w:rsidR="00DE3FF4" w:rsidRDefault="00E70C16">
      <w:pPr>
        <w:ind w:left="360"/>
      </w:pPr>
      <w:r>
        <w:t>3127800000916226</w:t>
      </w:r>
      <w:r>
        <w:tab/>
        <w:t>NORTH  RT 73 .O59 2009</w:t>
      </w:r>
      <w:r>
        <w:br/>
        <w:t xml:space="preserve">9780826169020 (hardcover) | 0826169023 (hardcover) | </w:t>
      </w:r>
    </w:p>
    <w:p w:rsidR="00DE3FF4" w:rsidRDefault="00E70C16">
      <w:pPr>
        <w:ind w:left="360"/>
      </w:pPr>
      <w:r>
        <w:t>New York : Springer, c2009. xiii, 199 p. : ill. ; 24 cm.</w:t>
      </w:r>
    </w:p>
    <w:p w:rsidR="00DE3FF4" w:rsidRDefault="00E70C16">
      <w:pPr>
        <w:ind w:left="360"/>
      </w:pPr>
      <w:r>
        <w:t>Total charges (checkout + re</w:t>
      </w:r>
      <w:r>
        <w:t>newals): 1</w:t>
      </w:r>
      <w:r>
        <w:tab/>
        <w:t>Date of last use: 2015-07-01</w:t>
      </w:r>
    </w:p>
    <w:p w:rsidR="00DE3FF4" w:rsidRDefault="00E70C16">
      <w:pPr>
        <w:pStyle w:val="Heading2"/>
      </w:pPr>
      <w:r>
        <w:lastRenderedPageBreak/>
        <w:t>478. Transforming nursing education : the culturally inclusive environment / Susan Dandridge Bosher, Margaret Dexheimer Pharris, editors. (2009)</w:t>
      </w:r>
    </w:p>
    <w:p w:rsidR="00DE3FF4" w:rsidRDefault="00E70C16">
      <w:pPr>
        <w:ind w:left="360"/>
      </w:pPr>
      <w:r>
        <w:t>3036000001515586</w:t>
      </w:r>
      <w:r>
        <w:tab/>
        <w:t>ALLEGHENY NORTH  RT 73 .T65 2009</w:t>
      </w:r>
      <w:r>
        <w:br/>
        <w:t>0826125581 (alk. pape</w:t>
      </w:r>
      <w:r>
        <w:t xml:space="preserve">r) | 9780826125583 (alk. paper) | </w:t>
      </w:r>
    </w:p>
    <w:p w:rsidR="00DE3FF4" w:rsidRDefault="00E70C16">
      <w:pPr>
        <w:ind w:left="360"/>
      </w:pPr>
      <w:r>
        <w:t>New York : Springer, c2009. xxxv, 443 p. : ill. ; 23 cm.</w:t>
      </w:r>
    </w:p>
    <w:p w:rsidR="00DE3FF4" w:rsidRDefault="00E70C16">
      <w:pPr>
        <w:ind w:left="360"/>
      </w:pPr>
      <w:r>
        <w:t>Total charges (checkout + renewals): 2</w:t>
      </w:r>
      <w:r>
        <w:tab/>
        <w:t>Date of last use: 2013-05-31</w:t>
      </w:r>
    </w:p>
    <w:p w:rsidR="00DE3FF4" w:rsidRDefault="00E70C16">
      <w:pPr>
        <w:pStyle w:val="Heading2"/>
      </w:pPr>
      <w:r>
        <w:t>479. High-Fidelity Patient Simulation In Nursing Education (2010)</w:t>
      </w:r>
    </w:p>
    <w:p w:rsidR="00DE3FF4" w:rsidRDefault="00E70C16">
      <w:pPr>
        <w:ind w:left="360"/>
      </w:pPr>
      <w:r>
        <w:t>3036000001599200</w:t>
      </w:r>
      <w:r>
        <w:tab/>
        <w:t>ALLEGHENY  RT</w:t>
      </w:r>
      <w:r>
        <w:t xml:space="preserve"> 73.5 .H54 2010</w:t>
      </w:r>
      <w:r>
        <w:br/>
        <w:t xml:space="preserve">0763756512 | 9780763756512 | 9781449617912 | </w:t>
      </w:r>
    </w:p>
    <w:p w:rsidR="00DE3FF4" w:rsidRDefault="00E70C16">
      <w:pPr>
        <w:ind w:left="360"/>
      </w:pPr>
      <w:r>
        <w:t>Jones  Bartlett Learning , 2010 online resource</w:t>
      </w:r>
    </w:p>
    <w:p w:rsidR="00DE3FF4" w:rsidRDefault="00E70C16">
      <w:pPr>
        <w:ind w:left="360"/>
      </w:pPr>
      <w:r>
        <w:t>Total charges (checkout + renewals): 3</w:t>
      </w:r>
      <w:r>
        <w:tab/>
        <w:t>Date of last use: 2013-05-31</w:t>
      </w:r>
    </w:p>
    <w:p w:rsidR="00DE3FF4" w:rsidRDefault="00E70C16">
      <w:pPr>
        <w:pStyle w:val="Heading2"/>
      </w:pPr>
      <w:r>
        <w:t>480. Evaluation and testing in nursing education / Marilyn H. Oermann, Kathlee</w:t>
      </w:r>
      <w:r>
        <w:t>n B. Gaberson. (2009)</w:t>
      </w:r>
    </w:p>
    <w:p w:rsidR="00DE3FF4" w:rsidRDefault="00E70C16">
      <w:pPr>
        <w:ind w:left="360"/>
      </w:pPr>
      <w:r>
        <w:t>3036000001642349</w:t>
      </w:r>
      <w:r>
        <w:tab/>
        <w:t>ALLEGHENY  RT 73.7 .O47 2009</w:t>
      </w:r>
      <w:r>
        <w:br/>
        <w:t xml:space="preserve">9780826110619 (alk. paper) | 0826110614 (alk. paper) | 9780826110626 (Ebook) | 0826110622 (Ebook) | </w:t>
      </w:r>
    </w:p>
    <w:p w:rsidR="00DE3FF4" w:rsidRDefault="00E70C16">
      <w:pPr>
        <w:ind w:left="360"/>
      </w:pPr>
      <w:r>
        <w:t>New York : Springer, c2009. xv, 446 p. : ill. ; 23 cm.</w:t>
      </w:r>
    </w:p>
    <w:p w:rsidR="00DE3FF4" w:rsidRDefault="00E70C16">
      <w:pPr>
        <w:ind w:left="360"/>
      </w:pPr>
      <w:r>
        <w:t>Total charges (checkout + renewa</w:t>
      </w:r>
      <w:r>
        <w:t>ls): 1</w:t>
      </w:r>
      <w:r>
        <w:tab/>
        <w:t>Date of last use: 2020-09-18</w:t>
      </w:r>
    </w:p>
    <w:p w:rsidR="00DE3FF4" w:rsidRDefault="00E70C16">
      <w:pPr>
        <w:pStyle w:val="Heading2"/>
      </w:pPr>
      <w:r>
        <w:t>481. Evaluation and testing in nursing education / Marilyn H. Oermann, Kathleen B. Gaberson. (2017)</w:t>
      </w:r>
    </w:p>
    <w:p w:rsidR="00DE3FF4" w:rsidRDefault="00E70C16">
      <w:pPr>
        <w:ind w:left="360"/>
      </w:pPr>
      <w:r>
        <w:t>3039200001549257</w:t>
      </w:r>
      <w:r>
        <w:tab/>
        <w:t>BOYCE  RT 73.7.O47 2017</w:t>
      </w:r>
      <w:r>
        <w:br/>
        <w:t>9780826194886 | 0826194885 | (ISBN invalid)9780826194893 (eBook) | (ISBN invali</w:t>
      </w:r>
      <w:r>
        <w:t xml:space="preserve">d)9780826194855 (instructor's manual) | (ISBN invalid)9780826194879 (powerpoints) | </w:t>
      </w:r>
    </w:p>
    <w:p w:rsidR="00DE3FF4" w:rsidRDefault="00E70C16">
      <w:pPr>
        <w:ind w:left="360"/>
      </w:pPr>
      <w:r>
        <w:t>New York : Springer, c2009. xv, 446 p. : ill. ; 23 cm. pages</w:t>
      </w:r>
    </w:p>
    <w:p w:rsidR="00DE3FF4" w:rsidRDefault="00E70C16">
      <w:pPr>
        <w:ind w:left="360"/>
      </w:pPr>
      <w:r>
        <w:t>Total charges (checkout + renewals): 0</w:t>
      </w:r>
      <w:r>
        <w:tab/>
        <w:t>Date of last use: 2017-02-20</w:t>
      </w:r>
    </w:p>
    <w:p w:rsidR="00DE3FF4" w:rsidRDefault="00E70C16">
      <w:pPr>
        <w:pStyle w:val="Heading2"/>
      </w:pPr>
      <w:r>
        <w:t>482. Associate Degree Nursing Program : se</w:t>
      </w:r>
      <w:r>
        <w:t>lf-study report prepared for the National League for Nursing Accreditation/ Community College of Allegheny County. (1991)</w:t>
      </w:r>
    </w:p>
    <w:p w:rsidR="00DE3FF4" w:rsidRDefault="00E70C16">
      <w:pPr>
        <w:ind w:left="360"/>
      </w:pPr>
      <w:r>
        <w:t>3039200001185920</w:t>
      </w:r>
      <w:r>
        <w:tab/>
        <w:t>BOYCE SOUTH  N 1</w:t>
      </w:r>
      <w:r>
        <w:br/>
      </w:r>
    </w:p>
    <w:p w:rsidR="00DE3FF4" w:rsidRDefault="00E70C16">
      <w:pPr>
        <w:ind w:left="360"/>
      </w:pPr>
      <w:r>
        <w:t>Pittsburgh, Pa. : Community College of Allegheny County , 1991 357 p.  ; 25 cm.</w:t>
      </w:r>
    </w:p>
    <w:p w:rsidR="00DE3FF4" w:rsidRDefault="00E70C16">
      <w:pPr>
        <w:ind w:left="360"/>
      </w:pPr>
      <w:r>
        <w:lastRenderedPageBreak/>
        <w:t>Total charges (chec</w:t>
      </w:r>
      <w:r>
        <w:t>kout + renewals): 0</w:t>
      </w:r>
      <w:r>
        <w:tab/>
        <w:t>Date of last use: 2016-04-12</w:t>
      </w:r>
    </w:p>
    <w:p w:rsidR="00DE3FF4" w:rsidRDefault="00E70C16">
      <w:pPr>
        <w:pStyle w:val="Heading2"/>
      </w:pPr>
      <w:r>
        <w:t>483. The origins and rise of associate degree nursing education / Patricia T. Haase. (1990)</w:t>
      </w:r>
    </w:p>
    <w:p w:rsidR="00DE3FF4" w:rsidRDefault="00E70C16">
      <w:pPr>
        <w:ind w:left="360"/>
      </w:pPr>
      <w:r>
        <w:t>3036000000599086</w:t>
      </w:r>
      <w:r>
        <w:tab/>
        <w:t>ALLEGHENY SOUTH  RT 74.5 .H298 1990</w:t>
      </w:r>
      <w:r>
        <w:br/>
        <w:t xml:space="preserve">0822309785 | 0822309912 (pbk.) | </w:t>
      </w:r>
    </w:p>
    <w:p w:rsidR="00DE3FF4" w:rsidRDefault="00E70C16">
      <w:pPr>
        <w:ind w:left="360"/>
      </w:pPr>
      <w:r>
        <w:t>[New York] : National League</w:t>
      </w:r>
      <w:r>
        <w:t xml:space="preserve"> for Nursing ; Durham : Duke University Press, 1990. xiii, 210 p. ; 24 cm.</w:t>
      </w:r>
    </w:p>
    <w:p w:rsidR="00DE3FF4" w:rsidRDefault="00E70C16">
      <w:pPr>
        <w:ind w:left="360"/>
      </w:pPr>
      <w:r>
        <w:t>Total charges (checkout + renewals): 3</w:t>
      </w:r>
      <w:r>
        <w:tab/>
        <w:t>Date of last use: 1991-07-29</w:t>
      </w:r>
    </w:p>
    <w:p w:rsidR="00DE3FF4" w:rsidRDefault="00E70C16">
      <w:pPr>
        <w:pStyle w:val="Heading2"/>
      </w:pPr>
      <w:r>
        <w:t>484. Staff educator's guide to clinical orientation : onboarding solutions for nurses / Alvin D. Jeffery, Robin L</w:t>
      </w:r>
      <w:r>
        <w:t>. Jarvis. (2014)</w:t>
      </w:r>
    </w:p>
    <w:p w:rsidR="00DE3FF4" w:rsidRDefault="00E70C16">
      <w:pPr>
        <w:ind w:left="360"/>
      </w:pPr>
      <w:r>
        <w:t>3039300002651837</w:t>
      </w:r>
      <w:r>
        <w:tab/>
        <w:t>SOUTH  RT 76 .J44 2014</w:t>
      </w:r>
      <w:r>
        <w:br/>
        <w:t xml:space="preserve">9781938835384 (book : alk. paper) | 1938835387 (book : alk. paper) | (ISBN invalid)9781938835391 (EPUB) | (ISBN invalid)9781938835407 (PDF) | (ISBN invalid)9781938835414 (MOBI) | </w:t>
      </w:r>
    </w:p>
    <w:p w:rsidR="00DE3FF4" w:rsidRDefault="00E70C16">
      <w:pPr>
        <w:ind w:left="360"/>
      </w:pPr>
      <w:r>
        <w:t>[New York] : Nation</w:t>
      </w:r>
      <w:r>
        <w:t>al League for Nursing ; Durham : Duke University Press, 1990. xiii, 210 p. ; 24 cm. xxi, 201 p. ; 23 cm.</w:t>
      </w:r>
    </w:p>
    <w:p w:rsidR="00DE3FF4" w:rsidRDefault="00E70C16">
      <w:pPr>
        <w:ind w:left="360"/>
      </w:pPr>
      <w:r>
        <w:t>Total charges (checkout + renewals): 1</w:t>
      </w:r>
      <w:r>
        <w:tab/>
        <w:t>Date of last use: 2018-02-08</w:t>
      </w:r>
    </w:p>
    <w:p w:rsidR="00DE3FF4" w:rsidRDefault="00E70C16">
      <w:pPr>
        <w:pStyle w:val="Heading2"/>
      </w:pPr>
      <w:r>
        <w:t>485. Staff educator's guide to clinical orientation : onboarding solutions for nurs</w:t>
      </w:r>
      <w:r>
        <w:t>es / Alvin D. Jeffery, Robin L. Jarvis ; with Amy Word-Allen. (2018)</w:t>
      </w:r>
    </w:p>
    <w:p w:rsidR="00DE3FF4" w:rsidRDefault="00E70C16">
      <w:pPr>
        <w:ind w:left="360"/>
      </w:pPr>
      <w:r>
        <w:t>3039300002644360</w:t>
      </w:r>
      <w:r>
        <w:tab/>
        <w:t>SOUTH  RT 76 .J457 2018</w:t>
      </w:r>
      <w:r>
        <w:br/>
        <w:t>9781945157677 (print ; alk. paper) | 1945157674 | (ISBN invalid)9781945157684 (epub) | (ISBN invalid)9781945157691 (pdf) | (ISBN invalid)978194515</w:t>
      </w:r>
      <w:r>
        <w:t xml:space="preserve">7707 (mobi) | </w:t>
      </w:r>
    </w:p>
    <w:p w:rsidR="00DE3FF4" w:rsidRDefault="00E70C16">
      <w:pPr>
        <w:ind w:left="360"/>
      </w:pPr>
      <w:r>
        <w:t>[New York] : National League for Nursing ; Durham : Duke University Press, 1990. xiii, 210 p. ; 24 cm. xxi, 201 p. ; 23 cm. pages</w:t>
      </w:r>
    </w:p>
    <w:p w:rsidR="00DE3FF4" w:rsidRDefault="00E70C16">
      <w:pPr>
        <w:ind w:left="360"/>
      </w:pPr>
      <w:r>
        <w:t>Total charges (checkout + renewals): 0</w:t>
      </w:r>
      <w:r>
        <w:tab/>
        <w:t>Date of last use: 2018-05-23</w:t>
      </w:r>
    </w:p>
    <w:p w:rsidR="00DE3FF4" w:rsidRDefault="00E70C16">
      <w:pPr>
        <w:pStyle w:val="Heading2"/>
      </w:pPr>
      <w:r>
        <w:t>486. Cracking the nursing school entrance e</w:t>
      </w:r>
      <w:r>
        <w:t>xams / by the staff of the Princeton Review. (2018)</w:t>
      </w:r>
    </w:p>
    <w:p w:rsidR="00DE3FF4" w:rsidRDefault="00E70C16">
      <w:pPr>
        <w:ind w:left="360"/>
      </w:pPr>
      <w:r>
        <w:t>3036000001832718</w:t>
      </w:r>
      <w:r>
        <w:tab/>
        <w:t>ALLEGHENY  RT 79 .C73 2018</w:t>
      </w:r>
      <w:r>
        <w:br/>
        <w:t xml:space="preserve">9780525567578 (paperback) | 0525567577 (paperback) | </w:t>
      </w:r>
    </w:p>
    <w:p w:rsidR="00DE3FF4" w:rsidRDefault="00E70C16">
      <w:pPr>
        <w:ind w:left="360"/>
      </w:pPr>
      <w:r>
        <w:t>[New York] : National League for Nursing ; Durham : Duke University Press, 1990. xiii, 210 p. ; 24 cm. xxi</w:t>
      </w:r>
      <w:r>
        <w:t>, 201 p. ; 23 cm. pages 404 pages : illustrations ; 28 cm</w:t>
      </w:r>
    </w:p>
    <w:p w:rsidR="00DE3FF4" w:rsidRDefault="00E70C16">
      <w:pPr>
        <w:ind w:left="360"/>
      </w:pPr>
      <w:r>
        <w:t>Total charges (checkout + renewals): 1</w:t>
      </w:r>
      <w:r>
        <w:tab/>
        <w:t>Date of last use: 2020-01-31</w:t>
      </w:r>
    </w:p>
    <w:p w:rsidR="00DE3FF4" w:rsidRDefault="00E70C16">
      <w:pPr>
        <w:pStyle w:val="Heading2"/>
      </w:pPr>
      <w:r>
        <w:lastRenderedPageBreak/>
        <w:t>487. Peterson's master the nursing school  allied health entrance exams / Marion F. Gooding. (2008)</w:t>
      </w:r>
    </w:p>
    <w:p w:rsidR="00DE3FF4" w:rsidRDefault="00E70C16">
      <w:pPr>
        <w:ind w:left="360"/>
      </w:pPr>
      <w:r>
        <w:t>3036000001515156</w:t>
      </w:r>
      <w:r>
        <w:tab/>
        <w:t>ALLEGHENY  RT</w:t>
      </w:r>
      <w:r>
        <w:t xml:space="preserve"> 79 .G65 2008</w:t>
      </w:r>
      <w:r>
        <w:br/>
        <w:t xml:space="preserve">9780768926064 (pbk.) | 0768926068 (pbk.) | </w:t>
      </w:r>
    </w:p>
    <w:p w:rsidR="00DE3FF4" w:rsidRDefault="00E70C16">
      <w:pPr>
        <w:ind w:left="360"/>
      </w:pPr>
      <w:r>
        <w:t>Lawrenceville, NJ : Peterson's, c2008. viii, 485 p. : ill. ; 28 cm.</w:t>
      </w:r>
    </w:p>
    <w:p w:rsidR="00DE3FF4" w:rsidRDefault="00E70C16">
      <w:pPr>
        <w:ind w:left="360"/>
      </w:pPr>
      <w:r>
        <w:t>Total charges (checkout + renewals): 36</w:t>
      </w:r>
      <w:r>
        <w:tab/>
        <w:t>Date of last use: 2014-04-08</w:t>
      </w:r>
    </w:p>
    <w:p w:rsidR="00DE3FF4" w:rsidRDefault="00E70C16">
      <w:pPr>
        <w:pStyle w:val="Heading2"/>
      </w:pPr>
      <w:r>
        <w:t xml:space="preserve">488. Master the nursing school  allied health entrance exams </w:t>
      </w:r>
      <w:r>
        <w:t>/ Marion F. Gooding ; contributing editors, Mattie Moss ... [et al.]. (2012)</w:t>
      </w:r>
    </w:p>
    <w:p w:rsidR="00DE3FF4" w:rsidRDefault="00E70C16">
      <w:pPr>
        <w:ind w:left="360"/>
      </w:pPr>
      <w:r>
        <w:t>3039300002638206</w:t>
      </w:r>
      <w:r>
        <w:tab/>
        <w:t>SOUTH  RT 79 .G65 2012</w:t>
      </w:r>
      <w:r>
        <w:br/>
        <w:t xml:space="preserve">9780768936186 : $24.95 | 0768936187 | </w:t>
      </w:r>
    </w:p>
    <w:p w:rsidR="00DE3FF4" w:rsidRDefault="00E70C16">
      <w:pPr>
        <w:ind w:left="360"/>
      </w:pPr>
      <w:r>
        <w:t>Lawrenceville, NJ : Petersons Pub., c2012. xiii, 688 p. : ill. ; 28 cm.</w:t>
      </w:r>
    </w:p>
    <w:p w:rsidR="00DE3FF4" w:rsidRDefault="00E70C16">
      <w:pPr>
        <w:ind w:left="360"/>
      </w:pPr>
      <w:r>
        <w:t>Total charges (checkout + re</w:t>
      </w:r>
      <w:r>
        <w:t>newals): 0</w:t>
      </w:r>
      <w:r>
        <w:tab/>
        <w:t>Date of last use: 2017-07-21</w:t>
      </w:r>
    </w:p>
    <w:p w:rsidR="00DE3FF4" w:rsidRDefault="00E70C16">
      <w:pPr>
        <w:pStyle w:val="Heading2"/>
      </w:pPr>
      <w:r>
        <w:t>489. Barron's nursing school entrance exams / Sandra Swick, R.N., Rita Callahan, R.N., B.S.N., M.A., Ph.D. (2016)</w:t>
      </w:r>
    </w:p>
    <w:p w:rsidR="00DE3FF4" w:rsidRDefault="00E70C16">
      <w:pPr>
        <w:ind w:left="360"/>
      </w:pPr>
      <w:r>
        <w:t>3036000001683343</w:t>
      </w:r>
      <w:r>
        <w:tab/>
        <w:t>ALLEGHENY  RT 79 .G75 2016</w:t>
      </w:r>
      <w:r>
        <w:br/>
        <w:t>9781438006277 (paperback) : $19.99 | 1438006276 (paperback</w:t>
      </w:r>
      <w:r>
        <w:t xml:space="preserve">) : $19.99 | </w:t>
      </w:r>
    </w:p>
    <w:p w:rsidR="00DE3FF4" w:rsidRDefault="00E70C16">
      <w:pPr>
        <w:ind w:left="360"/>
      </w:pPr>
      <w:r>
        <w:t>Lawrenceville, NJ : Petersons Pub., c2012. xiii, 688 p. : ill. ; 28 cm. vi, 390 pages : illustrations ; 28 cm</w:t>
      </w:r>
    </w:p>
    <w:p w:rsidR="00DE3FF4" w:rsidRDefault="00E70C16">
      <w:pPr>
        <w:ind w:left="360"/>
      </w:pPr>
      <w:r>
        <w:t>Total charges (checkout + renewals): 4</w:t>
      </w:r>
      <w:r>
        <w:tab/>
        <w:t>Date of last use: 2018-07-16</w:t>
      </w:r>
    </w:p>
    <w:p w:rsidR="00DE3FF4" w:rsidRDefault="00E70C16">
      <w:pPr>
        <w:pStyle w:val="Heading2"/>
      </w:pPr>
      <w:r>
        <w:t>490. Nursing programs. (2003)</w:t>
      </w:r>
    </w:p>
    <w:p w:rsidR="00DE3FF4" w:rsidRDefault="00E70C16">
      <w:pPr>
        <w:ind w:left="360"/>
      </w:pPr>
      <w:r>
        <w:t>3039300002546250</w:t>
      </w:r>
      <w:r>
        <w:tab/>
        <w:t>SOUTH  RT 79 .P48</w:t>
      </w:r>
      <w:r>
        <w:t xml:space="preserve"> 2012</w:t>
      </w:r>
      <w:r>
        <w:br/>
      </w:r>
    </w:p>
    <w:p w:rsidR="00DE3FF4" w:rsidRDefault="00E70C16">
      <w:pPr>
        <w:ind w:left="360"/>
      </w:pPr>
      <w:r>
        <w:t>Lawrenceville, N.J. : Thomson/Peterson's, c2002- v. : ill. ; 28 cm.</w:t>
      </w:r>
    </w:p>
    <w:p w:rsidR="00DE3FF4" w:rsidRDefault="00E70C16">
      <w:pPr>
        <w:ind w:left="360"/>
      </w:pPr>
      <w:r>
        <w:t>Total charges (checkout + renewals): 1</w:t>
      </w:r>
      <w:r>
        <w:tab/>
        <w:t>Date of last use: 2016-06-10</w:t>
      </w:r>
    </w:p>
    <w:p w:rsidR="00DE3FF4" w:rsidRDefault="00E70C16">
      <w:pPr>
        <w:pStyle w:val="Heading2"/>
      </w:pPr>
      <w:r>
        <w:t>491. Peterson's nursing programs 2017. (2016)</w:t>
      </w:r>
    </w:p>
    <w:p w:rsidR="00DE3FF4" w:rsidRDefault="00E70C16">
      <w:pPr>
        <w:ind w:left="360"/>
      </w:pPr>
      <w:r>
        <w:t>3039300002637018</w:t>
      </w:r>
      <w:r>
        <w:tab/>
        <w:t>SOUTH  RT 79 .P48 2017</w:t>
      </w:r>
      <w:r>
        <w:br/>
        <w:t xml:space="preserve">9780768940879 | 0768940877 </w:t>
      </w:r>
      <w:r>
        <w:t xml:space="preserve">| </w:t>
      </w:r>
    </w:p>
    <w:p w:rsidR="00DE3FF4" w:rsidRDefault="00E70C16">
      <w:pPr>
        <w:ind w:left="360"/>
      </w:pPr>
      <w:r>
        <w:t>Lawrenceville, N.J. : Thomson/Peterson's, c2002- v. : ill. ; 28 cm. vii, 591 pages : illustrations ; 28 cm</w:t>
      </w:r>
    </w:p>
    <w:p w:rsidR="00DE3FF4" w:rsidRDefault="00E70C16">
      <w:pPr>
        <w:ind w:left="360"/>
      </w:pPr>
      <w:r>
        <w:t>Total charges (checkout + renewals): 0</w:t>
      </w:r>
      <w:r>
        <w:tab/>
        <w:t>Date of last use: 2017-06-15</w:t>
      </w:r>
    </w:p>
    <w:p w:rsidR="00DE3FF4" w:rsidRDefault="00E70C16">
      <w:pPr>
        <w:pStyle w:val="Heading2"/>
      </w:pPr>
      <w:r>
        <w:lastRenderedPageBreak/>
        <w:t>492. Evidence-based nursing : the research-practice connection / Sarah Jo Brow</w:t>
      </w:r>
      <w:r>
        <w:t>n. (2014)</w:t>
      </w:r>
    </w:p>
    <w:p w:rsidR="00DE3FF4" w:rsidRDefault="00E70C16">
      <w:pPr>
        <w:ind w:left="360"/>
      </w:pPr>
      <w:r>
        <w:t>3036000001688805</w:t>
      </w:r>
      <w:r>
        <w:tab/>
        <w:t>ALLEGHENY  RT 81.5 .B82 2014</w:t>
      </w:r>
      <w:r>
        <w:br/>
        <w:t xml:space="preserve">9781449690991 (pbk.) | 1449690998 (pbk.) | 9781449697495 | 1449697496 | </w:t>
      </w:r>
    </w:p>
    <w:p w:rsidR="00DE3FF4" w:rsidRDefault="00E70C16">
      <w:pPr>
        <w:ind w:left="360"/>
      </w:pPr>
      <w:r>
        <w:t>Burlington, MA : Jones  Bartlett Learning, Â©2014. xiv, 461 pages ; 24 cm</w:t>
      </w:r>
    </w:p>
    <w:p w:rsidR="00DE3FF4" w:rsidRDefault="00E70C16">
      <w:pPr>
        <w:ind w:left="360"/>
      </w:pPr>
      <w:r>
        <w:t>Total charges (checkout + renewals): 1</w:t>
      </w:r>
      <w:r>
        <w:tab/>
        <w:t>Date of last u</w:t>
      </w:r>
      <w:r>
        <w:t>se: 2020-09-18</w:t>
      </w:r>
    </w:p>
    <w:p w:rsidR="00DE3FF4" w:rsidRDefault="00E70C16">
      <w:pPr>
        <w:pStyle w:val="Heading2"/>
      </w:pPr>
      <w:r>
        <w:t>493. Evidence-based nursing : the research-practice connection / Sarah Jo Brown. (2018)</w:t>
      </w:r>
    </w:p>
    <w:p w:rsidR="00DE3FF4" w:rsidRDefault="00E70C16">
      <w:pPr>
        <w:ind w:left="360"/>
      </w:pPr>
      <w:r>
        <w:t>3036000001838012</w:t>
      </w:r>
      <w:r>
        <w:tab/>
        <w:t>ALLEGHENY  RT 81.5 .B82 2018</w:t>
      </w:r>
      <w:r>
        <w:br/>
        <w:t xml:space="preserve">9781284099430 (pbk.) | 1284099431 | </w:t>
      </w:r>
    </w:p>
    <w:p w:rsidR="00DE3FF4" w:rsidRDefault="00E70C16">
      <w:pPr>
        <w:ind w:left="360"/>
      </w:pPr>
      <w:r>
        <w:t>Burlington, MA : Jones  Bartlett Learning, Â©2014. xiv, 461 pages ; 24</w:t>
      </w:r>
      <w:r>
        <w:t xml:space="preserve"> cm xii, 388 pages : illustrations ; 23 cm</w:t>
      </w:r>
    </w:p>
    <w:p w:rsidR="00DE3FF4" w:rsidRDefault="00E70C16">
      <w:pPr>
        <w:ind w:left="360"/>
      </w:pPr>
      <w:r>
        <w:t>Total charges (checkout + renewals): 0</w:t>
      </w:r>
      <w:r>
        <w:tab/>
        <w:t>Date of last use: 2019-05-09</w:t>
      </w:r>
    </w:p>
    <w:p w:rsidR="00DE3FF4" w:rsidRDefault="00E70C16">
      <w:pPr>
        <w:pStyle w:val="Heading2"/>
      </w:pPr>
      <w:r>
        <w:t>494. The practice of nursing research : appraisal, synthesis, and generation of evidence / Nancy Burns, Susan K. Grove. (2009)</w:t>
      </w:r>
    </w:p>
    <w:p w:rsidR="00DE3FF4" w:rsidRDefault="00E70C16">
      <w:pPr>
        <w:ind w:left="360"/>
      </w:pPr>
      <w:r>
        <w:t>3127800000935861</w:t>
      </w:r>
      <w:r>
        <w:tab/>
        <w:t>N</w:t>
      </w:r>
      <w:r>
        <w:t>ORTH  RT 81.5 .B86 2009</w:t>
      </w:r>
      <w:r>
        <w:br/>
        <w:t xml:space="preserve">9781416054689 (hardcover : alk. paper) | 1416054685 (hardcover : alk. paper) | </w:t>
      </w:r>
    </w:p>
    <w:p w:rsidR="00DE3FF4" w:rsidRDefault="00E70C16">
      <w:pPr>
        <w:ind w:left="360"/>
      </w:pPr>
      <w:r>
        <w:t>St. Louis, Mo. : Saunders/Elsevier, c2009. xviii, 750 p. : ill. (some col.) ; 25 cm.</w:t>
      </w:r>
    </w:p>
    <w:p w:rsidR="00DE3FF4" w:rsidRDefault="00E70C16">
      <w:pPr>
        <w:ind w:left="360"/>
      </w:pPr>
      <w:r>
        <w:t>Total charges (checkout + renewals): 5</w:t>
      </w:r>
      <w:r>
        <w:tab/>
        <w:t>Date of last use: 2015-07-01</w:t>
      </w:r>
    </w:p>
    <w:p w:rsidR="00DE3FF4" w:rsidRDefault="00E70C16">
      <w:pPr>
        <w:pStyle w:val="Heading2"/>
      </w:pPr>
      <w:r>
        <w:t>495. Understanding nursing research : building an evidence-based practice / Nancy Burns, Susan K. Grove ; with special contributions by Jennifer Gray. (2011)</w:t>
      </w:r>
    </w:p>
    <w:p w:rsidR="00DE3FF4" w:rsidRDefault="00E70C16">
      <w:pPr>
        <w:ind w:left="360"/>
      </w:pPr>
      <w:r>
        <w:t>3036000001608423</w:t>
      </w:r>
      <w:r>
        <w:tab/>
        <w:t>ALLEGHENY  RT 81.5 .B863 2011</w:t>
      </w:r>
      <w:r>
        <w:br/>
        <w:t>9781437707502 (pbk. : alk. paper) | 1437707505 (pb</w:t>
      </w:r>
      <w:r>
        <w:t xml:space="preserve">k. : alk. paper) | </w:t>
      </w:r>
    </w:p>
    <w:p w:rsidR="00DE3FF4" w:rsidRDefault="00E70C16">
      <w:pPr>
        <w:ind w:left="360"/>
      </w:pPr>
      <w:r>
        <w:t>Maryland Heights, MO : Elsevier/Saunders, c2011. xiii, 574 p. : ill. (some col.) ; 24 cm.</w:t>
      </w:r>
    </w:p>
    <w:p w:rsidR="00DE3FF4" w:rsidRDefault="00E70C16">
      <w:pPr>
        <w:ind w:left="360"/>
      </w:pPr>
      <w:r>
        <w:t>Total charges (checkout + renewals): 1</w:t>
      </w:r>
      <w:r>
        <w:tab/>
        <w:t>Date of last use: 2015-02-11</w:t>
      </w:r>
    </w:p>
    <w:p w:rsidR="00DE3FF4" w:rsidRDefault="00E70C16">
      <w:pPr>
        <w:pStyle w:val="Heading2"/>
      </w:pPr>
      <w:r>
        <w:t>496. Understanding nursing research : building an evidence-based practice / Su</w:t>
      </w:r>
      <w:r>
        <w:t>san K. Grove, Jennifer R. Gray, Nancy Burns. (2015)</w:t>
      </w:r>
    </w:p>
    <w:p w:rsidR="00DE3FF4" w:rsidRDefault="00E70C16">
      <w:pPr>
        <w:ind w:left="360"/>
      </w:pPr>
      <w:r>
        <w:t>3036000001614199</w:t>
      </w:r>
      <w:r>
        <w:tab/>
        <w:t>ALLEGHENY  RT 81.5 .B863 2015</w:t>
      </w:r>
      <w:r>
        <w:br/>
        <w:t xml:space="preserve">9781455770601 (pbk. : alk. paper) | 1455770604 (pbk. : alk. paper) | 1455772534 | 9781455772537 | </w:t>
      </w:r>
    </w:p>
    <w:p w:rsidR="00DE3FF4" w:rsidRDefault="00E70C16">
      <w:pPr>
        <w:ind w:left="360"/>
      </w:pPr>
      <w:r>
        <w:lastRenderedPageBreak/>
        <w:t>Maryland Heights, MO : Elsevier/Saunders, c2011. xiii, 574</w:t>
      </w:r>
      <w:r>
        <w:t xml:space="preserve"> p. : ill. (some col.) ; 24 cm. xiii, 530 pages ; 24 cm</w:t>
      </w:r>
    </w:p>
    <w:p w:rsidR="00DE3FF4" w:rsidRDefault="00E70C16">
      <w:pPr>
        <w:ind w:left="360"/>
      </w:pPr>
      <w:r>
        <w:t>Total charges (checkout + renewals): 2</w:t>
      </w:r>
      <w:r>
        <w:tab/>
        <w:t>Date of last use: 2018-08-06</w:t>
      </w:r>
    </w:p>
    <w:p w:rsidR="00DE3FF4" w:rsidRDefault="00E70C16">
      <w:pPr>
        <w:pStyle w:val="Heading2"/>
      </w:pPr>
      <w:r>
        <w:t>497. Burns and Grove's the practice of nursing research : appraisal, synthesis, and generation of evidence / Jennifer Gray, Susan K.</w:t>
      </w:r>
      <w:r>
        <w:t xml:space="preserve"> Grove, Suzanne Sutherland. (2017)</w:t>
      </w:r>
    </w:p>
    <w:p w:rsidR="00DE3FF4" w:rsidRDefault="00E70C16">
      <w:pPr>
        <w:ind w:left="360"/>
      </w:pPr>
      <w:r>
        <w:t>3039200001553598</w:t>
      </w:r>
      <w:r>
        <w:tab/>
        <w:t>BOYCE  RT 81.5 .B963 G778 2017</w:t>
      </w:r>
      <w:r>
        <w:br/>
        <w:t xml:space="preserve">9780323377584 (pbk.) | 0323377580 (pbk.) | </w:t>
      </w:r>
    </w:p>
    <w:p w:rsidR="00DE3FF4" w:rsidRDefault="00E70C16">
      <w:pPr>
        <w:ind w:left="360"/>
      </w:pPr>
      <w:r>
        <w:t>Maryland Heights, MO : Elsevier/Saunders, c2011. xiii, 574 p. : ill. (some col.) ; 24 cm. xiii, 530 pages ; 24 cm xv, 718 p. ; il</w:t>
      </w:r>
      <w:r>
        <w:t>l. ; 23 cm.</w:t>
      </w:r>
    </w:p>
    <w:p w:rsidR="00DE3FF4" w:rsidRDefault="00E70C16">
      <w:pPr>
        <w:ind w:left="360"/>
      </w:pPr>
      <w:r>
        <w:t>Total charges (checkout + renewals): 0</w:t>
      </w:r>
      <w:r>
        <w:tab/>
        <w:t>Date of last use: 2016-10-20</w:t>
      </w:r>
    </w:p>
    <w:p w:rsidR="00DE3FF4" w:rsidRDefault="00E70C16">
      <w:pPr>
        <w:pStyle w:val="Heading2"/>
      </w:pPr>
      <w:r>
        <w:t>498. Doing a literature review in nursing, health and social care. (2017)</w:t>
      </w:r>
    </w:p>
    <w:p w:rsidR="00DE3FF4" w:rsidRDefault="00E70C16">
      <w:pPr>
        <w:ind w:left="360"/>
      </w:pPr>
      <w:r>
        <w:t>3039200001554703</w:t>
      </w:r>
      <w:r>
        <w:tab/>
        <w:t>BOYCE  RT 81.5 .C68 2017</w:t>
      </w:r>
      <w:r>
        <w:br/>
        <w:t>141296203X hardback | 9781412962032 hardback | 1412962048 pa</w:t>
      </w:r>
      <w:r>
        <w:t xml:space="preserve">perback | 9781412962049 paperback | </w:t>
      </w:r>
    </w:p>
    <w:p w:rsidR="00DE3FF4" w:rsidRDefault="00E70C16">
      <w:pPr>
        <w:ind w:left="360"/>
      </w:pPr>
      <w:r>
        <w:t>Maryland Heights, MO : Elsevier/Saunders, c2011. xiii, 574 p. : ill. (some col.) ; 24 cm. xiii, 530 pages ; 24 cm xv, 718 p. ; ill. ; 23 cm. 176 pages ; 25 cm</w:t>
      </w:r>
    </w:p>
    <w:p w:rsidR="00DE3FF4" w:rsidRDefault="00E70C16">
      <w:pPr>
        <w:ind w:left="360"/>
      </w:pPr>
      <w:r>
        <w:t>Total charges (checkout + renewals): 0</w:t>
      </w:r>
      <w:r>
        <w:tab/>
        <w:t>Date of last use: 201</w:t>
      </w:r>
      <w:r>
        <w:t>9-08-27</w:t>
      </w:r>
    </w:p>
    <w:p w:rsidR="00DE3FF4" w:rsidRDefault="00E70C16">
      <w:pPr>
        <w:pStyle w:val="Heading2"/>
      </w:pPr>
      <w:r>
        <w:t>499. Understanding research for nursing students / Peter Ellis. (2019)</w:t>
      </w:r>
    </w:p>
    <w:p w:rsidR="00DE3FF4" w:rsidRDefault="00E70C16">
      <w:pPr>
        <w:ind w:left="360"/>
      </w:pPr>
      <w:r>
        <w:t>3039200001563571</w:t>
      </w:r>
      <w:r>
        <w:tab/>
        <w:t>BOYCE  RT 81.5 .E45 2019</w:t>
      </w:r>
      <w:r>
        <w:br/>
        <w:t xml:space="preserve">9781526456939 (hardback) | 1526456931 (hardback) | 9781526456946 (paperback) | 152645694X (paperback) | </w:t>
      </w:r>
    </w:p>
    <w:p w:rsidR="00DE3FF4" w:rsidRDefault="00E70C16">
      <w:pPr>
        <w:ind w:left="360"/>
      </w:pPr>
      <w:r>
        <w:t>Maryland Heights, MO : Elsevie</w:t>
      </w:r>
      <w:r>
        <w:t>r/Saunders, c2011. xiii, 574 p. : ill. (some col.) ; 24 cm. xiii, 530 pages ; 24 cm xv, 718 p. ; ill. ; 23 cm. 176 pages ; 25 cm xi, 191 pages : illustrations ; 25 cm.</w:t>
      </w:r>
    </w:p>
    <w:p w:rsidR="00DE3FF4" w:rsidRDefault="00E70C16">
      <w:pPr>
        <w:ind w:left="360"/>
      </w:pPr>
      <w:r>
        <w:t>Total charges (checkout + renewals): 0</w:t>
      </w:r>
      <w:r>
        <w:tab/>
        <w:t>Date of last use: 2019-01-24</w:t>
      </w:r>
    </w:p>
    <w:p w:rsidR="00DE3FF4" w:rsidRDefault="00E70C16">
      <w:pPr>
        <w:pStyle w:val="Heading2"/>
      </w:pPr>
      <w:r>
        <w:t xml:space="preserve">500. Evidence-based </w:t>
      </w:r>
      <w:r>
        <w:t>practice for nurses : appraisal and application of research / edited by Nola A. Schmidt, Janet M. Brown. (2012)</w:t>
      </w:r>
    </w:p>
    <w:p w:rsidR="00DE3FF4" w:rsidRDefault="00E70C16">
      <w:pPr>
        <w:ind w:left="360"/>
      </w:pPr>
      <w:r>
        <w:t>3036000001611971</w:t>
      </w:r>
      <w:r>
        <w:tab/>
        <w:t>ALLEGHENY  RT 81.5 .E95 2012</w:t>
      </w:r>
      <w:r>
        <w:br/>
        <w:t xml:space="preserve">9781449624071 (pbk.) | 1449624073 (pbk.) | 9780763794675 | 0763794678 | </w:t>
      </w:r>
    </w:p>
    <w:p w:rsidR="00DE3FF4" w:rsidRDefault="00E70C16">
      <w:pPr>
        <w:ind w:left="360"/>
      </w:pPr>
      <w:r>
        <w:t xml:space="preserve">Sudbury, MA : Jones  </w:t>
      </w:r>
      <w:r>
        <w:t>Bartlett Learning, Â©2012. xxiii, 522 pages : illustrations (some color) ; 23 cm</w:t>
      </w:r>
    </w:p>
    <w:p w:rsidR="00DE3FF4" w:rsidRDefault="00E70C16">
      <w:pPr>
        <w:ind w:left="360"/>
      </w:pPr>
      <w:r>
        <w:t>Total charges (checkout + renewals): 0</w:t>
      </w:r>
      <w:r>
        <w:tab/>
        <w:t>Date of last use: 2014-10-13</w:t>
      </w:r>
    </w:p>
    <w:p w:rsidR="00DE3FF4" w:rsidRDefault="00E70C16">
      <w:pPr>
        <w:pStyle w:val="Heading2"/>
      </w:pPr>
      <w:r>
        <w:lastRenderedPageBreak/>
        <w:t>501. Evidence-based practice for nurses : appraisal and application of research / edited by Nola A. Schmidt</w:t>
      </w:r>
      <w:r>
        <w:t>, PhD, RN, CNE, Professor, College of Nursing and Health Professions, Valparaiso University, Valparaiso, Indiana, Janet M. Brown, PhD, RN, Dean and Professor, College of Nursing and Health Professions, Valparaiso University, Valparaiso, Indiana. (2015)</w:t>
      </w:r>
    </w:p>
    <w:p w:rsidR="00DE3FF4" w:rsidRDefault="00E70C16">
      <w:pPr>
        <w:ind w:left="360"/>
      </w:pPr>
      <w:r>
        <w:t>303</w:t>
      </w:r>
      <w:r>
        <w:t>6000001620154</w:t>
      </w:r>
      <w:r>
        <w:tab/>
        <w:t>ALLEGHENY NORTH  RT 81.5 .E95 2015</w:t>
      </w:r>
      <w:r>
        <w:br/>
        <w:t xml:space="preserve">9781284053302 (pbk.) | 128405330X (pbk.) | </w:t>
      </w:r>
    </w:p>
    <w:p w:rsidR="00DE3FF4" w:rsidRDefault="00E70C16">
      <w:pPr>
        <w:ind w:left="360"/>
      </w:pPr>
      <w:r>
        <w:t>Sudbury, MA : Jones  Bartlett Learning, Â©2012. xxiii, 522 pages : illustrations (some color) ; 23 cm xxviii, 577 pages : color illustrations ; 23 cm</w:t>
      </w:r>
    </w:p>
    <w:p w:rsidR="00DE3FF4" w:rsidRDefault="00E70C16">
      <w:pPr>
        <w:ind w:left="360"/>
      </w:pPr>
      <w:r>
        <w:t>Total charges</w:t>
      </w:r>
      <w:r>
        <w:t xml:space="preserve"> (checkout + renewals): 0</w:t>
      </w:r>
      <w:r>
        <w:tab/>
        <w:t>Date of last use: 2016-05-13</w:t>
      </w:r>
    </w:p>
    <w:p w:rsidR="00DE3FF4" w:rsidRDefault="00E70C16">
      <w:pPr>
        <w:pStyle w:val="Heading2"/>
      </w:pPr>
      <w:r>
        <w:t>502. Reading, understanding, and applying nursing research / James A. Fain. (2009)</w:t>
      </w:r>
    </w:p>
    <w:p w:rsidR="00DE3FF4" w:rsidRDefault="00E70C16">
      <w:pPr>
        <w:ind w:left="360"/>
      </w:pPr>
      <w:r>
        <w:t>3036000001651092</w:t>
      </w:r>
      <w:r>
        <w:tab/>
        <w:t>ALLEGHENY  RT 81.5 .F35 2009</w:t>
      </w:r>
      <w:r>
        <w:br/>
        <w:t xml:space="preserve">9780803618817 | 0803618816 | </w:t>
      </w:r>
    </w:p>
    <w:p w:rsidR="00DE3FF4" w:rsidRDefault="00E70C16">
      <w:pPr>
        <w:ind w:left="360"/>
      </w:pPr>
      <w:r>
        <w:t>Philadelphia : F.A. Davis Co., c2009. xvi,</w:t>
      </w:r>
      <w:r>
        <w:t xml:space="preserve"> 291 p. ; cm. + 1 CD-ROM (4 3/4 in.)</w:t>
      </w:r>
    </w:p>
    <w:p w:rsidR="00DE3FF4" w:rsidRDefault="00E70C16">
      <w:pPr>
        <w:ind w:left="360"/>
      </w:pPr>
      <w:r>
        <w:t>Total charges (checkout + renewals): 1</w:t>
      </w:r>
      <w:r>
        <w:tab/>
        <w:t>Date of last use: 2020-09-18</w:t>
      </w:r>
    </w:p>
    <w:p w:rsidR="00DE3FF4" w:rsidRDefault="00E70C16">
      <w:pPr>
        <w:pStyle w:val="Heading2"/>
      </w:pPr>
      <w:r>
        <w:t>503. Understanding nursing research : building an evidence-based practice. (2014)</w:t>
      </w:r>
    </w:p>
    <w:p w:rsidR="00DE3FF4" w:rsidRDefault="00E70C16">
      <w:pPr>
        <w:ind w:left="360"/>
      </w:pPr>
      <w:r>
        <w:t>3036000001611740</w:t>
      </w:r>
      <w:r>
        <w:tab/>
        <w:t>ALLEGHENY  RT 81.5 .G883 2014</w:t>
      </w:r>
      <w:r>
        <w:br/>
        <w:t>1455770604 | 978145577</w:t>
      </w:r>
      <w:r>
        <w:t xml:space="preserve">0601 | 1455772534 | 9781455772537 | </w:t>
      </w:r>
    </w:p>
    <w:p w:rsidR="00DE3FF4" w:rsidRDefault="00E70C16">
      <w:pPr>
        <w:ind w:left="360"/>
      </w:pPr>
      <w:r>
        <w:t>[S.l.] : Elsevier Saunders, 2014. vii, 205 p. ; 28 cm.</w:t>
      </w:r>
    </w:p>
    <w:p w:rsidR="00DE3FF4" w:rsidRDefault="00E70C16">
      <w:pPr>
        <w:ind w:left="360"/>
      </w:pPr>
      <w:r>
        <w:t>Total charges (checkout + renewals): 1</w:t>
      </w:r>
      <w:r>
        <w:tab/>
        <w:t>Date of last use: 2015-02-11</w:t>
      </w:r>
    </w:p>
    <w:p w:rsidR="00DE3FF4" w:rsidRDefault="00E70C16">
      <w:pPr>
        <w:pStyle w:val="Heading2"/>
      </w:pPr>
      <w:r>
        <w:t xml:space="preserve">504. Handbook of clinical nursing research / edited by Ada Sue Hinshaw, Suzanne Feetham, Joan </w:t>
      </w:r>
      <w:r>
        <w:t>Shaver. (1999)</w:t>
      </w:r>
    </w:p>
    <w:p w:rsidR="00DE3FF4" w:rsidRDefault="00E70C16">
      <w:pPr>
        <w:ind w:left="360"/>
      </w:pPr>
      <w:r>
        <w:t>3127800000916762</w:t>
      </w:r>
      <w:r>
        <w:tab/>
        <w:t>NORTH  RT 81.5 .H25 1999</w:t>
      </w:r>
      <w:r>
        <w:br/>
        <w:t xml:space="preserve">080395784X (acid-free paper) | 9780803957848 (acid-free paper) | </w:t>
      </w:r>
    </w:p>
    <w:p w:rsidR="00DE3FF4" w:rsidRDefault="00E70C16">
      <w:pPr>
        <w:ind w:left="360"/>
      </w:pPr>
      <w:r>
        <w:t>Thousand Oaks, Calif. : Sage Publications, c1999. xvi, 696 p. ; 29 cm.</w:t>
      </w:r>
    </w:p>
    <w:p w:rsidR="00DE3FF4" w:rsidRDefault="00E70C16">
      <w:pPr>
        <w:ind w:left="360"/>
      </w:pPr>
      <w:r>
        <w:t>Total charges (checkout + renewals): 0</w:t>
      </w:r>
      <w:r>
        <w:tab/>
        <w:t>Date of last use: 2015-</w:t>
      </w:r>
      <w:r>
        <w:t>07-01</w:t>
      </w:r>
    </w:p>
    <w:p w:rsidR="00DE3FF4" w:rsidRDefault="00E70C16">
      <w:pPr>
        <w:pStyle w:val="Heading2"/>
      </w:pPr>
      <w:r>
        <w:t>505. Nursing : evidence-based practice skills / Karen Holland and Colin Rees. (2010)</w:t>
      </w:r>
    </w:p>
    <w:p w:rsidR="00DE3FF4" w:rsidRDefault="00E70C16">
      <w:pPr>
        <w:ind w:left="360"/>
      </w:pPr>
      <w:r>
        <w:t>3036000001614389</w:t>
      </w:r>
      <w:r>
        <w:tab/>
        <w:t>ALLEGHENY  RT 81.5 .H652 2010</w:t>
      </w:r>
      <w:r>
        <w:br/>
        <w:t xml:space="preserve">9780199563104 (pbk. : alk. paper) | 0199563101 (pbk. : alk. paper) | </w:t>
      </w:r>
    </w:p>
    <w:p w:rsidR="00DE3FF4" w:rsidRDefault="00E70C16">
      <w:pPr>
        <w:ind w:left="360"/>
      </w:pPr>
      <w:r>
        <w:lastRenderedPageBreak/>
        <w:t>Oxford ; New York : Oxford University Press, 201</w:t>
      </w:r>
      <w:r>
        <w:t>0. xv, 299 pages ; 25 cm.</w:t>
      </w:r>
    </w:p>
    <w:p w:rsidR="00DE3FF4" w:rsidRDefault="00E70C16">
      <w:pPr>
        <w:ind w:left="360"/>
      </w:pPr>
      <w:r>
        <w:t>Total charges (checkout + renewals): 1</w:t>
      </w:r>
      <w:r>
        <w:tab/>
        <w:t>Date of last use: 2020-09-18</w:t>
      </w:r>
    </w:p>
    <w:p w:rsidR="00DE3FF4" w:rsidRDefault="00E70C16">
      <w:pPr>
        <w:pStyle w:val="Heading2"/>
      </w:pPr>
      <w:r>
        <w:t>506. Qualitative research in nursing and healthcare / Immy Holloway and Kathleen Galvin. (2017)</w:t>
      </w:r>
    </w:p>
    <w:p w:rsidR="00DE3FF4" w:rsidRDefault="00E70C16">
      <w:pPr>
        <w:ind w:left="360"/>
      </w:pPr>
      <w:r>
        <w:t>3127800001024848</w:t>
      </w:r>
      <w:r>
        <w:tab/>
        <w:t>NORTH  RT 81.5 .H656 2017</w:t>
      </w:r>
      <w:r>
        <w:br/>
        <w:t>9781118874493 (paper) |</w:t>
      </w:r>
      <w:r>
        <w:t xml:space="preserve"> 1118874498 (paper) | (ISBN invalid)9781118874479 (adobe PDF) | (ISBN invalid)9781118874486 (epub) | </w:t>
      </w:r>
    </w:p>
    <w:p w:rsidR="00DE3FF4" w:rsidRDefault="00E70C16">
      <w:pPr>
        <w:ind w:left="360"/>
      </w:pPr>
      <w:r>
        <w:t>Oxford ; New York : Oxford University Press, 2010. xv, 299 pages ; 25 cm. xv, 360 pages ; 25 cm</w:t>
      </w:r>
    </w:p>
    <w:p w:rsidR="00DE3FF4" w:rsidRDefault="00E70C16">
      <w:pPr>
        <w:ind w:left="360"/>
      </w:pPr>
      <w:r>
        <w:t>Total charges (checkout + renewals): 0</w:t>
      </w:r>
      <w:r>
        <w:tab/>
        <w:t>Date of last use: 2</w:t>
      </w:r>
      <w:r>
        <w:t>017-01-20</w:t>
      </w:r>
    </w:p>
    <w:p w:rsidR="00DE3FF4" w:rsidRDefault="00E70C16">
      <w:pPr>
        <w:pStyle w:val="Heading2"/>
      </w:pPr>
      <w:r>
        <w:t>507. Introduction to nursing research : incorporating evidence-based practice / edited by Carol Boswell, Sharon Cannon. (2017)</w:t>
      </w:r>
    </w:p>
    <w:p w:rsidR="00DE3FF4" w:rsidRDefault="00E70C16">
      <w:pPr>
        <w:ind w:left="360"/>
      </w:pPr>
      <w:r>
        <w:t>3039200001552269</w:t>
      </w:r>
      <w:r>
        <w:tab/>
        <w:t>NORTH  RT 81.5 .I5844 2017</w:t>
      </w:r>
      <w:r>
        <w:br/>
        <w:t xml:space="preserve">9781284079654 (paperback) | 1284079651 (paperback) | </w:t>
      </w:r>
    </w:p>
    <w:p w:rsidR="00DE3FF4" w:rsidRDefault="00E70C16">
      <w:pPr>
        <w:ind w:left="360"/>
      </w:pPr>
      <w:r>
        <w:t>Oxford ; New York : O</w:t>
      </w:r>
      <w:r>
        <w:t>xford University Press, 2010. xv, 299 pages ; 25 cm. xv, 360 pages ; 25 cm xx, 525 pages ; 23 cm</w:t>
      </w:r>
    </w:p>
    <w:p w:rsidR="00DE3FF4" w:rsidRDefault="00E70C16">
      <w:pPr>
        <w:ind w:left="360"/>
      </w:pPr>
      <w:r>
        <w:t>Total charges (checkout + renewals): 0</w:t>
      </w:r>
      <w:r>
        <w:tab/>
        <w:t>Date of last use: 2016-05-05</w:t>
      </w:r>
    </w:p>
    <w:p w:rsidR="00DE3FF4" w:rsidRDefault="00E70C16">
      <w:pPr>
        <w:pStyle w:val="Heading2"/>
      </w:pPr>
      <w:r>
        <w:t>508. Introduction to nursing research : incorporating evidence-based practice / edited by C</w:t>
      </w:r>
      <w:r>
        <w:t>arol Boswell, Sharon Cannon. (2020)</w:t>
      </w:r>
    </w:p>
    <w:p w:rsidR="00DE3FF4" w:rsidRDefault="00E70C16">
      <w:pPr>
        <w:ind w:left="360"/>
      </w:pPr>
      <w:r>
        <w:t>3039200001563639</w:t>
      </w:r>
      <w:r>
        <w:tab/>
        <w:t>BOYCE  RT 81.5 .I61 2020</w:t>
      </w:r>
      <w:r>
        <w:br/>
        <w:t xml:space="preserve">9781284149791 (pbk. : alk. paper) | 128414979X | </w:t>
      </w:r>
    </w:p>
    <w:p w:rsidR="00DE3FF4" w:rsidRDefault="00E70C16">
      <w:pPr>
        <w:ind w:left="360"/>
      </w:pPr>
      <w:r>
        <w:t xml:space="preserve">Oxford ; New York : Oxford University Press, 2010. xv, 299 pages ; 25 cm. xv, 360 pages ; 25 cm xx, 525 pages ; 23 cm xvii, 419 </w:t>
      </w:r>
      <w:r>
        <w:t>p. ; ill. ; 23 cm.</w:t>
      </w:r>
    </w:p>
    <w:p w:rsidR="00DE3FF4" w:rsidRDefault="00E70C16">
      <w:pPr>
        <w:ind w:left="360"/>
      </w:pPr>
      <w:r>
        <w:t>Total charges (checkout + renewals): 0</w:t>
      </w:r>
      <w:r>
        <w:tab/>
        <w:t>Date of last use: 2019-01-24</w:t>
      </w:r>
    </w:p>
    <w:p w:rsidR="00DE3FF4" w:rsidRDefault="00E70C16">
      <w:pPr>
        <w:pStyle w:val="Heading2"/>
      </w:pPr>
      <w:r>
        <w:t>509. The nurse educator's guide to assessing learning outcomes / Mary E. McDonald. (2007)</w:t>
      </w:r>
    </w:p>
    <w:p w:rsidR="00DE3FF4" w:rsidRDefault="00E70C16">
      <w:pPr>
        <w:ind w:left="360"/>
      </w:pPr>
      <w:r>
        <w:t>3036000001673310</w:t>
      </w:r>
      <w:r>
        <w:tab/>
        <w:t>ALLEGHENY  RT 81.5 .M344 2007</w:t>
      </w:r>
      <w:r>
        <w:br/>
        <w:t>9780763740238 (alk. paper) | 076</w:t>
      </w:r>
      <w:r>
        <w:t xml:space="preserve">3740233 (alk. paper) | </w:t>
      </w:r>
    </w:p>
    <w:p w:rsidR="00DE3FF4" w:rsidRDefault="00E70C16">
      <w:pPr>
        <w:ind w:left="360"/>
      </w:pPr>
      <w:r>
        <w:t>Sudbury, Mass. : Jones and Bartlett, c2007. xix, 362 p. ; 28 cm.</w:t>
      </w:r>
    </w:p>
    <w:p w:rsidR="00DE3FF4" w:rsidRDefault="00E70C16">
      <w:pPr>
        <w:ind w:left="360"/>
      </w:pPr>
      <w:r>
        <w:t>Total charges (checkout + renewals): 2</w:t>
      </w:r>
      <w:r>
        <w:tab/>
        <w:t>Date of last use: 2015-07-02</w:t>
      </w:r>
    </w:p>
    <w:p w:rsidR="00DE3FF4" w:rsidRDefault="00E70C16">
      <w:pPr>
        <w:pStyle w:val="Heading2"/>
      </w:pPr>
      <w:r>
        <w:lastRenderedPageBreak/>
        <w:t>510. The nurse educator's guide to assessing learning outcomes / Mary E. McDonald. (2014)</w:t>
      </w:r>
    </w:p>
    <w:p w:rsidR="00DE3FF4" w:rsidRDefault="00E70C16">
      <w:pPr>
        <w:ind w:left="360"/>
      </w:pPr>
      <w:r>
        <w:t>303600000</w:t>
      </w:r>
      <w:r>
        <w:t>1681628</w:t>
      </w:r>
      <w:r>
        <w:tab/>
        <w:t>ALLEGHENY NORTH  RT 81.5 .M344 2014</w:t>
      </w:r>
      <w:r>
        <w:br/>
        <w:t xml:space="preserve">9781449687670 (pbk.) | 1449687679 (pbk.) | </w:t>
      </w:r>
    </w:p>
    <w:p w:rsidR="00DE3FF4" w:rsidRDefault="00E70C16">
      <w:pPr>
        <w:ind w:left="360"/>
      </w:pPr>
      <w:r>
        <w:t>Burlington, MA : Jones  Bartlett Learning, c2014. xix, 395 p. ; ill. ; 28 cm.</w:t>
      </w:r>
    </w:p>
    <w:p w:rsidR="00DE3FF4" w:rsidRDefault="00E70C16">
      <w:pPr>
        <w:ind w:left="360"/>
      </w:pPr>
      <w:r>
        <w:t>Total charges (checkout + renewals): 2</w:t>
      </w:r>
      <w:r>
        <w:tab/>
        <w:t>Date of last use: 2020-09-18</w:t>
      </w:r>
    </w:p>
    <w:p w:rsidR="00DE3FF4" w:rsidRDefault="00E70C16">
      <w:pPr>
        <w:pStyle w:val="Heading2"/>
      </w:pPr>
      <w:r>
        <w:t xml:space="preserve">511. The nurse </w:t>
      </w:r>
      <w:r>
        <w:t>educator's guide to assessing learning outcomes / Mary E. McDonald. (2018)</w:t>
      </w:r>
    </w:p>
    <w:p w:rsidR="00DE3FF4" w:rsidRDefault="00E70C16">
      <w:pPr>
        <w:ind w:left="360"/>
      </w:pPr>
      <w:r>
        <w:t>3039200001550495</w:t>
      </w:r>
      <w:r>
        <w:tab/>
        <w:t>BOYCE NORTH  RT 81.5.M344 2018</w:t>
      </w:r>
      <w:r>
        <w:br/>
        <w:t xml:space="preserve">9781284113365 (pbk. ; alk. paper) | 1284113361 (pbk. ; alk. paper) | </w:t>
      </w:r>
    </w:p>
    <w:p w:rsidR="00DE3FF4" w:rsidRDefault="00E70C16">
      <w:pPr>
        <w:ind w:left="360"/>
      </w:pPr>
      <w:r>
        <w:t>Burlington, MA : Jones  Bartlett Learning, c2014. xix, 395 p. ;</w:t>
      </w:r>
      <w:r>
        <w:t xml:space="preserve"> ill. ; 28 cm. pages</w:t>
      </w:r>
    </w:p>
    <w:p w:rsidR="00DE3FF4" w:rsidRDefault="00E70C16">
      <w:pPr>
        <w:ind w:left="360"/>
      </w:pPr>
      <w:r>
        <w:t>Total charges (checkout + renewals): 0</w:t>
      </w:r>
      <w:r>
        <w:tab/>
        <w:t>Date of last use: 2017-08-14</w:t>
      </w:r>
    </w:p>
    <w:p w:rsidR="00DE3FF4" w:rsidRDefault="00E70C16">
      <w:pPr>
        <w:pStyle w:val="Heading2"/>
      </w:pPr>
      <w:r>
        <w:t>512. Foundations of nursing research / Rose Marie Nieswiadomy. (2012)</w:t>
      </w:r>
    </w:p>
    <w:p w:rsidR="00DE3FF4" w:rsidRDefault="00E70C16">
      <w:pPr>
        <w:ind w:left="360"/>
      </w:pPr>
      <w:r>
        <w:t>3036000001633231</w:t>
      </w:r>
      <w:r>
        <w:tab/>
        <w:t>ALLEGHENY  RT 81.5 .N54 2012</w:t>
      </w:r>
      <w:r>
        <w:br/>
        <w:t>9780132118576 (alk. paper) | 0132118572 (alk. paper</w:t>
      </w:r>
      <w:r>
        <w:t xml:space="preserve">) | </w:t>
      </w:r>
    </w:p>
    <w:p w:rsidR="00DE3FF4" w:rsidRDefault="00E70C16">
      <w:pPr>
        <w:ind w:left="360"/>
      </w:pPr>
      <w:r>
        <w:t>Boston : Pearson, c2012. xv, 336 p. : ill. ; 26 cm.</w:t>
      </w:r>
    </w:p>
    <w:p w:rsidR="00DE3FF4" w:rsidRDefault="00E70C16">
      <w:pPr>
        <w:ind w:left="360"/>
      </w:pPr>
      <w:r>
        <w:t>Total charges (checkout + renewals): 1</w:t>
      </w:r>
      <w:r>
        <w:tab/>
        <w:t>Date of last use: 2011-06-16</w:t>
      </w:r>
    </w:p>
    <w:p w:rsidR="00DE3FF4" w:rsidRDefault="00E70C16">
      <w:pPr>
        <w:pStyle w:val="Heading2"/>
      </w:pPr>
      <w:r>
        <w:t>513. Foundations of nursing research / Rose Marie Nieswiadomy, Catherine Bailey. (2018)</w:t>
      </w:r>
    </w:p>
    <w:p w:rsidR="00DE3FF4" w:rsidRDefault="00E70C16">
      <w:pPr>
        <w:ind w:left="360"/>
      </w:pPr>
      <w:r>
        <w:t>3039200001549364</w:t>
      </w:r>
      <w:r>
        <w:tab/>
        <w:t>BOYCE  RT 81.5 .N54 2018</w:t>
      </w:r>
      <w:r>
        <w:br/>
      </w:r>
      <w:r>
        <w:t xml:space="preserve">9780134167213 paperback | 013416721X paperback | </w:t>
      </w:r>
    </w:p>
    <w:p w:rsidR="00DE3FF4" w:rsidRDefault="00E70C16">
      <w:pPr>
        <w:ind w:left="360"/>
      </w:pPr>
      <w:r>
        <w:t>Boston : Pearson, c2012. xv, 336 p. : ill. ; 26 cm. xxiv, 403 pages ; 26 cm</w:t>
      </w:r>
    </w:p>
    <w:p w:rsidR="00DE3FF4" w:rsidRDefault="00E70C16">
      <w:pPr>
        <w:ind w:left="360"/>
      </w:pPr>
      <w:r>
        <w:t>Total charges (checkout + renewals): 0</w:t>
      </w:r>
      <w:r>
        <w:tab/>
        <w:t>Date of last use: 2017-06-05</w:t>
      </w:r>
    </w:p>
    <w:p w:rsidR="00DE3FF4" w:rsidRDefault="00E70C16">
      <w:pPr>
        <w:pStyle w:val="Heading2"/>
      </w:pPr>
      <w:r>
        <w:t>514. Nursing research : methods and critical appraisal for evi</w:t>
      </w:r>
      <w:r>
        <w:t>dence-based practice / [edited by] Geri LoBiondo-Wood, Judith Haber. (2018)</w:t>
      </w:r>
    </w:p>
    <w:p w:rsidR="00DE3FF4" w:rsidRDefault="00E70C16">
      <w:pPr>
        <w:ind w:left="360"/>
      </w:pPr>
      <w:r>
        <w:t>3127800000965397</w:t>
      </w:r>
      <w:r>
        <w:tab/>
        <w:t>NORTH  RT 81.5 .N8665 2018</w:t>
      </w:r>
      <w:r>
        <w:br/>
        <w:t xml:space="preserve">9780323431316 paperback ; alkaline paper | 0323431313 paperback ; alkaline paper | </w:t>
      </w:r>
    </w:p>
    <w:p w:rsidR="00DE3FF4" w:rsidRDefault="00E70C16">
      <w:pPr>
        <w:ind w:left="360"/>
      </w:pPr>
      <w:r>
        <w:t xml:space="preserve">Boston : Pearson, c2012. xv, 336 p. : ill. ; 26 cm. </w:t>
      </w:r>
      <w:r>
        <w:t>xxiv, 403 pages ; 26 cm xviii, 531 pages ; 24 cm</w:t>
      </w:r>
    </w:p>
    <w:p w:rsidR="00DE3FF4" w:rsidRDefault="00E70C16">
      <w:pPr>
        <w:ind w:left="360"/>
      </w:pPr>
      <w:r>
        <w:t>Total charges (checkout + renewals): 0</w:t>
      </w:r>
      <w:r>
        <w:tab/>
        <w:t>Date of last use: 2018-12-10</w:t>
      </w:r>
    </w:p>
    <w:p w:rsidR="00DE3FF4" w:rsidRDefault="00E70C16">
      <w:pPr>
        <w:pStyle w:val="Heading2"/>
      </w:pPr>
      <w:r>
        <w:lastRenderedPageBreak/>
        <w:t>515. Essentials of nursing research : appraising evidence for nursing practice / Denise F. Polit, Cheryl Tatano Beck. (2014)</w:t>
      </w:r>
    </w:p>
    <w:p w:rsidR="00DE3FF4" w:rsidRDefault="00E70C16">
      <w:pPr>
        <w:ind w:left="360"/>
      </w:pPr>
      <w:r>
        <w:t>30393000025609</w:t>
      </w:r>
      <w:r>
        <w:t>05</w:t>
      </w:r>
      <w:r>
        <w:tab/>
        <w:t>SOUTH  RT 81.5 .P63 2014</w:t>
      </w:r>
      <w:r>
        <w:br/>
        <w:t xml:space="preserve">9781451176797 (pbk.) | 1451176791 (pbk.) | </w:t>
      </w:r>
    </w:p>
    <w:p w:rsidR="00DE3FF4" w:rsidRDefault="00E70C16">
      <w:pPr>
        <w:ind w:left="360"/>
      </w:pPr>
      <w:r>
        <w:t>Philadelphia : Wolters Kluwer Health /Lippincott Williams  Wilkins, c2014 . xviii, 493 p. : ill. (chiefly col.) ; 26 cm.</w:t>
      </w:r>
    </w:p>
    <w:p w:rsidR="00DE3FF4" w:rsidRDefault="00E70C16">
      <w:pPr>
        <w:ind w:left="360"/>
      </w:pPr>
      <w:r>
        <w:t>Total charges (checkout + renewals): 0</w:t>
      </w:r>
      <w:r>
        <w:tab/>
        <w:t>Date of last use: 2017-0</w:t>
      </w:r>
      <w:r>
        <w:t>6-15</w:t>
      </w:r>
    </w:p>
    <w:p w:rsidR="00DE3FF4" w:rsidRDefault="00E70C16">
      <w:pPr>
        <w:pStyle w:val="Heading2"/>
      </w:pPr>
      <w:r>
        <w:t>516. Essentials of nursing research : appraising evidence for nursing practice / Denise F. Polit, Cheryl Tatano Beck. (2018)</w:t>
      </w:r>
    </w:p>
    <w:p w:rsidR="00DE3FF4" w:rsidRDefault="00E70C16">
      <w:pPr>
        <w:ind w:left="360"/>
      </w:pPr>
      <w:r>
        <w:t>3039200001549190</w:t>
      </w:r>
      <w:r>
        <w:tab/>
        <w:t>BOYCE SOUTH  RT 81.5 .P63 2018</w:t>
      </w:r>
      <w:r>
        <w:br/>
        <w:t xml:space="preserve">9781496351296 paperback | 1496351290 paperback | </w:t>
      </w:r>
    </w:p>
    <w:p w:rsidR="00DE3FF4" w:rsidRDefault="00E70C16">
      <w:pPr>
        <w:ind w:left="360"/>
      </w:pPr>
      <w:r>
        <w:t>Philadelphia : Wolters Kluwe</w:t>
      </w:r>
      <w:r>
        <w:t>r Health /Lippincott Williams  Wilkins, c2014 . xviii, 493 p. : ill. (chiefly col.) ; 26 cm. xxii, 442 pages ; 26 cm</w:t>
      </w:r>
    </w:p>
    <w:p w:rsidR="00DE3FF4" w:rsidRDefault="00E70C16">
      <w:pPr>
        <w:ind w:left="360"/>
      </w:pPr>
      <w:r>
        <w:t>Total charges (checkout + renewals): 0</w:t>
      </w:r>
      <w:r>
        <w:tab/>
        <w:t>Date of last use: 2017-06-12</w:t>
      </w:r>
    </w:p>
    <w:p w:rsidR="00DE3FF4" w:rsidRDefault="00E70C16">
      <w:pPr>
        <w:pStyle w:val="Heading2"/>
      </w:pPr>
      <w:r>
        <w:t>517. Study guide for Essentials of nursing research : appraising eviden</w:t>
      </w:r>
      <w:r>
        <w:t xml:space="preserve">ce for nursing practice / Denise F.Polit, PhD, FAAN (President, Humanalysis, Inc., Saratoga Springs, New York, and Professor, Griffith University School of Nursing, Brisbane, Australia), Cheryl Tatano Beck, DNSc, CNM, FAAN (Distinguished Professor, School </w:t>
      </w:r>
      <w:r>
        <w:t>of Nursing, University of Connecticut, Storrs, Connecticut). (2018)</w:t>
      </w:r>
    </w:p>
    <w:p w:rsidR="00DE3FF4" w:rsidRDefault="00E70C16">
      <w:pPr>
        <w:ind w:left="360"/>
      </w:pPr>
      <w:r>
        <w:t>3039300002640699</w:t>
      </w:r>
      <w:r>
        <w:tab/>
        <w:t>SOUTH  RT 81.5 .P632 2018</w:t>
      </w:r>
      <w:r>
        <w:br/>
        <w:t xml:space="preserve">9781496354693 (paperback) | 1496354699 (paperback) | </w:t>
      </w:r>
    </w:p>
    <w:p w:rsidR="00DE3FF4" w:rsidRDefault="00E70C16">
      <w:pPr>
        <w:ind w:left="360"/>
      </w:pPr>
      <w:r>
        <w:t>Philadelphia : Wolters Kluwer Health /Lippincott Williams  Wilkins, c2014 . xviii, 493 p. :</w:t>
      </w:r>
      <w:r>
        <w:t xml:space="preserve"> ill. (chiefly col.) ; 26 cm. xxii, 442 pages ; 26 cm v, 230 pages : illustrations ; 26 cm</w:t>
      </w:r>
    </w:p>
    <w:p w:rsidR="00DE3FF4" w:rsidRDefault="00E70C16">
      <w:pPr>
        <w:ind w:left="360"/>
      </w:pPr>
      <w:r>
        <w:t>Total charges (checkout + renewals): 0</w:t>
      </w:r>
      <w:r>
        <w:tab/>
        <w:t>Date of last use: 2017-11-02</w:t>
      </w:r>
    </w:p>
    <w:p w:rsidR="00DE3FF4" w:rsidRDefault="00E70C16">
      <w:pPr>
        <w:pStyle w:val="Heading2"/>
      </w:pPr>
      <w:r>
        <w:t xml:space="preserve">518. Study guide for Essentials of nursing research, appraising evidence for nursing practice / </w:t>
      </w:r>
      <w:r>
        <w:t>Denise F. Polit, Ph.D, F.A.A.N., and Cheryl Tatano Beck, D.N.Sc., C.N.M., F.A.A.N. (2014)</w:t>
      </w:r>
    </w:p>
    <w:p w:rsidR="00DE3FF4" w:rsidRDefault="00E70C16">
      <w:pPr>
        <w:ind w:left="360"/>
      </w:pPr>
      <w:r>
        <w:t>3039300002560871</w:t>
      </w:r>
      <w:r>
        <w:tab/>
        <w:t>SOUTH  RT 81.5 .P633 2014 Study Guide</w:t>
      </w:r>
      <w:r>
        <w:br/>
        <w:t xml:space="preserve">9781451176834 | 145117683X | </w:t>
      </w:r>
    </w:p>
    <w:p w:rsidR="00DE3FF4" w:rsidRDefault="00E70C16">
      <w:pPr>
        <w:ind w:left="360"/>
      </w:pPr>
      <w:r>
        <w:t>Philadelphia, Pennsylvania : Lippincott Williams  Wilkins, 2014. v, 241 p. : ill.</w:t>
      </w:r>
      <w:r>
        <w:t xml:space="preserve"> ; 26 cm.</w:t>
      </w:r>
    </w:p>
    <w:p w:rsidR="00DE3FF4" w:rsidRDefault="00E70C16">
      <w:pPr>
        <w:ind w:left="360"/>
      </w:pPr>
      <w:r>
        <w:t>Total charges (checkout + renewals): 0</w:t>
      </w:r>
      <w:r>
        <w:tab/>
        <w:t>Date of last use: 2017-11-03</w:t>
      </w:r>
    </w:p>
    <w:p w:rsidR="00DE3FF4" w:rsidRDefault="00E70C16">
      <w:pPr>
        <w:pStyle w:val="Heading2"/>
      </w:pPr>
      <w:r>
        <w:lastRenderedPageBreak/>
        <w:t>519. Resource manual for Nursing research : generating and assessing evidence for nursing practice / Denise F. Polit, PhD, FAAN, President, Humanalysis, Inc., Saratoga Springs, N</w:t>
      </w:r>
      <w:r>
        <w:t>ew York, and Professor, Griffith University School of Nursing, Brisbane, Australia (www.denisepolit.com)), Cheryl Tatano Beck, DNSc, CNM, FAAN, Distinguished Professor, School of Nursing, University of Connecticut, Storrs, Connecticut. (2021)</w:t>
      </w:r>
    </w:p>
    <w:p w:rsidR="00DE3FF4" w:rsidRDefault="00E70C16">
      <w:pPr>
        <w:ind w:left="360"/>
      </w:pPr>
      <w:r>
        <w:t>3039200001568</w:t>
      </w:r>
      <w:r>
        <w:t>398</w:t>
      </w:r>
      <w:r>
        <w:tab/>
        <w:t>BOYCE  RT 81.5 .P64 2021 Suppl.</w:t>
      </w:r>
      <w:r>
        <w:br/>
        <w:t xml:space="preserve">9781975112264 | 1975112261 | </w:t>
      </w:r>
    </w:p>
    <w:p w:rsidR="00DE3FF4" w:rsidRDefault="00E70C16">
      <w:pPr>
        <w:ind w:left="360"/>
      </w:pPr>
      <w:r>
        <w:t>Philadelphia, Pennsylvania : Lippincott Williams  Wilkins, 2014. v, 241 p. : ill. ; 26 cm. vii, 529 pages : illustrations ; 23 cm</w:t>
      </w:r>
    </w:p>
    <w:p w:rsidR="00DE3FF4" w:rsidRDefault="00E70C16">
      <w:pPr>
        <w:ind w:left="360"/>
      </w:pPr>
      <w:r>
        <w:t>Total charges (checkout + renewals): 0</w:t>
      </w:r>
      <w:r>
        <w:tab/>
        <w:t>Date of last use: 202</w:t>
      </w:r>
      <w:r>
        <w:t>0-02-27</w:t>
      </w:r>
    </w:p>
    <w:p w:rsidR="00DE3FF4" w:rsidRDefault="00E70C16">
      <w:pPr>
        <w:pStyle w:val="Heading2"/>
      </w:pPr>
      <w:r>
        <w:t>520. Dictionary of nursing theory and research / Bethel Ann Powers, Thomas R. Knapp. (2011)</w:t>
      </w:r>
    </w:p>
    <w:p w:rsidR="00DE3FF4" w:rsidRDefault="00E70C16">
      <w:pPr>
        <w:ind w:left="360"/>
      </w:pPr>
      <w:r>
        <w:t>3036000001593278</w:t>
      </w:r>
      <w:r>
        <w:tab/>
        <w:t>ALLEGHENY  RT 81.5 .P69 2011</w:t>
      </w:r>
      <w:r>
        <w:br/>
        <w:t xml:space="preserve">9780826106650 | 082610665X | </w:t>
      </w:r>
    </w:p>
    <w:p w:rsidR="00DE3FF4" w:rsidRDefault="00E70C16">
      <w:pPr>
        <w:ind w:left="360"/>
      </w:pPr>
      <w:r>
        <w:t>New York, NY : Springer Pub. Co., c2011. xv, 228 p. ; 23 cm.</w:t>
      </w:r>
    </w:p>
    <w:p w:rsidR="00DE3FF4" w:rsidRDefault="00E70C16">
      <w:pPr>
        <w:ind w:left="360"/>
      </w:pPr>
      <w:r>
        <w:t>Total charges (chec</w:t>
      </w:r>
      <w:r>
        <w:t>kout + renewals): 1</w:t>
      </w:r>
      <w:r>
        <w:tab/>
        <w:t>Date of last use: 2011-03-31</w:t>
      </w:r>
    </w:p>
    <w:p w:rsidR="00DE3FF4" w:rsidRDefault="00E70C16">
      <w:pPr>
        <w:pStyle w:val="Heading2"/>
      </w:pPr>
      <w:r>
        <w:t>521. Nursing research : generating and assessing evidence for nursing practice / Denise F. Polit, Cheryl Tatano Beck. (2021)</w:t>
      </w:r>
    </w:p>
    <w:p w:rsidR="00DE3FF4" w:rsidRDefault="00E70C16">
      <w:pPr>
        <w:ind w:left="360"/>
      </w:pPr>
      <w:r>
        <w:t>3039200001568216</w:t>
      </w:r>
      <w:r>
        <w:tab/>
        <w:t>BOYCE  RT 81.5 .P769 2021</w:t>
      </w:r>
      <w:r>
        <w:br/>
        <w:t>9781975110642 (hardback) | 1975110641 |</w:t>
      </w:r>
      <w:r>
        <w:t xml:space="preserve"> (ISBN invalid)9781975110659 (ebook) | </w:t>
      </w:r>
    </w:p>
    <w:p w:rsidR="00DE3FF4" w:rsidRDefault="00E70C16">
      <w:pPr>
        <w:ind w:left="360"/>
      </w:pPr>
      <w:r>
        <w:t>New York, NY : Springer Pub. Co., c2011. xv, 228 p. ; 23 cm. xviii, 839 p. ; ill. ; 24 cm.</w:t>
      </w:r>
    </w:p>
    <w:p w:rsidR="00DE3FF4" w:rsidRDefault="00E70C16">
      <w:pPr>
        <w:ind w:left="360"/>
      </w:pPr>
      <w:r>
        <w:t>Total charges (checkout + renewals): 0</w:t>
      </w:r>
      <w:r>
        <w:tab/>
        <w:t>Date of last use: 2020-02-26</w:t>
      </w:r>
    </w:p>
    <w:p w:rsidR="00DE3FF4" w:rsidRDefault="00E70C16">
      <w:pPr>
        <w:pStyle w:val="Heading2"/>
      </w:pPr>
      <w:r>
        <w:t xml:space="preserve">522. Scientific inquiry in nursing education : advancing </w:t>
      </w:r>
      <w:r>
        <w:t>the science / edited by Barbara J. Patterson, Anne M. Krouse. (2017)</w:t>
      </w:r>
    </w:p>
    <w:p w:rsidR="00DE3FF4" w:rsidRDefault="00E70C16">
      <w:pPr>
        <w:ind w:left="360"/>
      </w:pPr>
      <w:r>
        <w:t>3039300002635020</w:t>
      </w:r>
      <w:r>
        <w:tab/>
        <w:t>SOUTH  RT 81.5 .S35 2017</w:t>
      </w:r>
      <w:r>
        <w:br/>
        <w:t xml:space="preserve">9781934758281 paperback alkaline paper | 1934758280 paperback alkaline paper | </w:t>
      </w:r>
    </w:p>
    <w:p w:rsidR="00DE3FF4" w:rsidRDefault="00E70C16">
      <w:pPr>
        <w:ind w:left="360"/>
      </w:pPr>
      <w:r>
        <w:t>New York, NY : Springer Pub. Co., c2011. xv, 228 p. ; 23 cm. xvii</w:t>
      </w:r>
      <w:r>
        <w:t>i, 839 p. ; ill. ; 24 cm. xvi, 142 pages : portraits ; 23 cm</w:t>
      </w:r>
    </w:p>
    <w:p w:rsidR="00DE3FF4" w:rsidRDefault="00E70C16">
      <w:pPr>
        <w:ind w:left="360"/>
      </w:pPr>
      <w:r>
        <w:t>Total charges (checkout + renewals): 0</w:t>
      </w:r>
      <w:r>
        <w:tab/>
        <w:t>Date of last use: 2019-06-25</w:t>
      </w:r>
    </w:p>
    <w:p w:rsidR="00DE3FF4" w:rsidRDefault="00E70C16">
      <w:pPr>
        <w:pStyle w:val="Heading2"/>
      </w:pPr>
      <w:r>
        <w:lastRenderedPageBreak/>
        <w:t>523. Qualitative research in nursing : advancing the humanistic imperative / Helen J. Streubert, Dona Rinaldi Carpenter. (2011)</w:t>
      </w:r>
    </w:p>
    <w:p w:rsidR="00DE3FF4" w:rsidRDefault="00E70C16">
      <w:pPr>
        <w:ind w:left="360"/>
      </w:pPr>
      <w:r>
        <w:t>3127800001004048</w:t>
      </w:r>
      <w:r>
        <w:tab/>
        <w:t>NORTH  RT 81.5 .S78 2011</w:t>
      </w:r>
      <w:r>
        <w:br/>
        <w:t xml:space="preserve">9780781796002 (pbk.) | 0781796008 (pbk.) | </w:t>
      </w:r>
    </w:p>
    <w:p w:rsidR="00DE3FF4" w:rsidRDefault="00E70C16">
      <w:pPr>
        <w:ind w:left="360"/>
      </w:pPr>
      <w:r>
        <w:t>Philadelphia : Lippincott Williams  Wilkins, c2011. xxiv, 470 p. : ill. ; 23 cm.</w:t>
      </w:r>
    </w:p>
    <w:p w:rsidR="00DE3FF4" w:rsidRDefault="00E70C16">
      <w:pPr>
        <w:ind w:left="360"/>
      </w:pPr>
      <w:r>
        <w:t>Total charges (checkout + renewals): 1</w:t>
      </w:r>
      <w:r>
        <w:tab/>
        <w:t>Date of last use: 2015-07-29</w:t>
      </w:r>
    </w:p>
    <w:p w:rsidR="00DE3FF4" w:rsidRDefault="00E70C16">
      <w:pPr>
        <w:pStyle w:val="Heading2"/>
      </w:pPr>
      <w:r>
        <w:t>524. Theories guidin</w:t>
      </w:r>
      <w:r>
        <w:t>g nursing research and practice : making nursing knowledge development explicit / Joyce J. Fitzpatrick, Geraldine McCarthy, editors. (2014)</w:t>
      </w:r>
    </w:p>
    <w:p w:rsidR="00DE3FF4" w:rsidRDefault="00E70C16">
      <w:pPr>
        <w:ind w:left="360"/>
      </w:pPr>
      <w:r>
        <w:t>3127800001003537</w:t>
      </w:r>
      <w:r>
        <w:tab/>
        <w:t>NORTH  RT 81.5 .T44 2014</w:t>
      </w:r>
      <w:r>
        <w:br/>
        <w:t>9780826164049 (print : alk. paper) | 0826164048 (print : alk. paper) | (IS</w:t>
      </w:r>
      <w:r>
        <w:t xml:space="preserve">BN invalid)9780826164056 (e-book) | </w:t>
      </w:r>
    </w:p>
    <w:p w:rsidR="00DE3FF4" w:rsidRDefault="00E70C16">
      <w:pPr>
        <w:ind w:left="360"/>
      </w:pPr>
      <w:r>
        <w:t>Philadelphia : Lippincott Williams  Wilkins, c2011. xxiv, 470 p. : ill. ; 23 cm. xii, 370 pages : illustrations ; 26 cm</w:t>
      </w:r>
    </w:p>
    <w:p w:rsidR="00DE3FF4" w:rsidRDefault="00E70C16">
      <w:pPr>
        <w:ind w:left="360"/>
      </w:pPr>
      <w:r>
        <w:t>Total charges (checkout + renewals): 0</w:t>
      </w:r>
      <w:r>
        <w:tab/>
        <w:t>Date of last use: 2015-07-01</w:t>
      </w:r>
    </w:p>
    <w:p w:rsidR="00DE3FF4" w:rsidRDefault="00E70C16">
      <w:pPr>
        <w:pStyle w:val="Heading2"/>
      </w:pPr>
      <w:r>
        <w:t xml:space="preserve">525. BASIC STEPS IN PLANNING </w:t>
      </w:r>
      <w:r>
        <w:t>NURSING RESEARCH (2011)</w:t>
      </w:r>
    </w:p>
    <w:p w:rsidR="00DE3FF4" w:rsidRDefault="00E70C16">
      <w:pPr>
        <w:ind w:left="360"/>
      </w:pPr>
      <w:r>
        <w:t>3036000001578220</w:t>
      </w:r>
      <w:r>
        <w:tab/>
        <w:t>ALLEGHENY  RT 81.5 .W647 2011</w:t>
      </w:r>
      <w:r>
        <w:br/>
        <w:t xml:space="preserve">0763771791 | 9780763771799 | 9781449611477 | </w:t>
      </w:r>
    </w:p>
    <w:p w:rsidR="00DE3FF4" w:rsidRDefault="00E70C16">
      <w:pPr>
        <w:ind w:left="360"/>
      </w:pPr>
      <w:r>
        <w:t>Jones  Bartlett Learning , 2011 online resource</w:t>
      </w:r>
    </w:p>
    <w:p w:rsidR="00DE3FF4" w:rsidRDefault="00E70C16">
      <w:pPr>
        <w:ind w:left="360"/>
      </w:pPr>
      <w:r>
        <w:t>Total charges (checkout + renewals): 1</w:t>
      </w:r>
      <w:r>
        <w:tab/>
        <w:t>Date of last use: 2015-02-11</w:t>
      </w:r>
    </w:p>
    <w:p w:rsidR="00DE3FF4" w:rsidRDefault="00E70C16">
      <w:pPr>
        <w:pStyle w:val="Heading2"/>
      </w:pPr>
      <w:r>
        <w:t xml:space="preserve">526. Clinical decision </w:t>
      </w:r>
      <w:r>
        <w:t>making : case studies in medical-surgical nursing / Gina M. Ankner. (2012)</w:t>
      </w:r>
    </w:p>
    <w:p w:rsidR="00DE3FF4" w:rsidRDefault="00E70C16">
      <w:pPr>
        <w:ind w:left="360"/>
      </w:pPr>
      <w:r>
        <w:t>3036000001633215</w:t>
      </w:r>
      <w:r>
        <w:tab/>
        <w:t>ALLEGHENY  RT 81.6 .A55 2012</w:t>
      </w:r>
      <w:r>
        <w:br/>
        <w:t xml:space="preserve">9781111138578 | 1111138575 | </w:t>
      </w:r>
    </w:p>
    <w:p w:rsidR="00DE3FF4" w:rsidRDefault="00E70C16">
      <w:pPr>
        <w:ind w:left="360"/>
      </w:pPr>
      <w:r>
        <w:t>Clifton Park, NY : Delmar Cengage Learning, c2012. xiii, 146 p. ; 28 cm.</w:t>
      </w:r>
    </w:p>
    <w:p w:rsidR="00DE3FF4" w:rsidRDefault="00E70C16">
      <w:pPr>
        <w:ind w:left="360"/>
      </w:pPr>
      <w:r>
        <w:t>Total charges (checkout + renewa</w:t>
      </w:r>
      <w:r>
        <w:t>ls): 2</w:t>
      </w:r>
      <w:r>
        <w:tab/>
        <w:t>Date of last use: 2014-05-21</w:t>
      </w:r>
    </w:p>
    <w:p w:rsidR="00DE3FF4" w:rsidRDefault="00E70C16">
      <w:pPr>
        <w:pStyle w:val="Heading2"/>
      </w:pPr>
      <w:r>
        <w:t>527. Change your career. Nursing as your new profession / Barbara Arnoldussen. (2007)</w:t>
      </w:r>
    </w:p>
    <w:p w:rsidR="00DE3FF4" w:rsidRDefault="00E70C16">
      <w:pPr>
        <w:ind w:left="360"/>
      </w:pPr>
      <w:r>
        <w:t>3039300002532342</w:t>
      </w:r>
      <w:r>
        <w:tab/>
        <w:t>SOUTH  RT 82 .A75  2006</w:t>
      </w:r>
      <w:r>
        <w:br/>
        <w:t xml:space="preserve">9781419591518 (pbk.) | 1419591517 (pbk.) | </w:t>
      </w:r>
    </w:p>
    <w:p w:rsidR="00DE3FF4" w:rsidRDefault="00E70C16">
      <w:pPr>
        <w:ind w:left="360"/>
      </w:pPr>
      <w:r>
        <w:t>New York : Kaplan, c2007. xxiv, 344 p. : ill. ; 2</w:t>
      </w:r>
      <w:r>
        <w:t>4 cm.</w:t>
      </w:r>
    </w:p>
    <w:p w:rsidR="00DE3FF4" w:rsidRDefault="00E70C16">
      <w:pPr>
        <w:ind w:left="360"/>
      </w:pPr>
      <w:r>
        <w:t>Total charges (checkout + renewals): 8</w:t>
      </w:r>
      <w:r>
        <w:tab/>
        <w:t>Date of last use: 2016-08-16</w:t>
      </w:r>
    </w:p>
    <w:p w:rsidR="00DE3FF4" w:rsidRDefault="00E70C16">
      <w:pPr>
        <w:pStyle w:val="Heading2"/>
      </w:pPr>
      <w:r>
        <w:lastRenderedPageBreak/>
        <w:t>528. From novice to expert : excellence and power in clinical nursing practice / Patricia Benner. (2001)</w:t>
      </w:r>
    </w:p>
    <w:p w:rsidR="00DE3FF4" w:rsidRDefault="00E70C16">
      <w:pPr>
        <w:ind w:left="360"/>
      </w:pPr>
      <w:r>
        <w:t>3127800000470257</w:t>
      </w:r>
      <w:r>
        <w:tab/>
        <w:t>NORTH SOUTH  NO CALL #</w:t>
      </w:r>
      <w:r>
        <w:br/>
        <w:t>0130325228 (pbk.) | 9780130325228 (pb</w:t>
      </w:r>
      <w:r>
        <w:t xml:space="preserve">k.) | </w:t>
      </w:r>
    </w:p>
    <w:p w:rsidR="00DE3FF4" w:rsidRDefault="00E70C16">
      <w:pPr>
        <w:ind w:left="360"/>
      </w:pPr>
      <w:r>
        <w:t>Upper Saddle River, N.J. : Prentice Hall, c2001. xxviii, 307 p. ; 22 cm.</w:t>
      </w:r>
    </w:p>
    <w:p w:rsidR="00DE3FF4" w:rsidRDefault="00E70C16">
      <w:pPr>
        <w:ind w:left="360"/>
      </w:pPr>
      <w:r>
        <w:t>Total charges (checkout + renewals): 0</w:t>
      </w:r>
      <w:r>
        <w:tab/>
        <w:t>Date of last use: 2017-05-26</w:t>
      </w:r>
    </w:p>
    <w:p w:rsidR="00DE3FF4" w:rsidRDefault="00E70C16">
      <w:pPr>
        <w:pStyle w:val="Heading2"/>
      </w:pPr>
      <w:r>
        <w:t>529. Professional nursing : concepts  challenges / Beth Perry Black. (2020)</w:t>
      </w:r>
    </w:p>
    <w:p w:rsidR="00DE3FF4" w:rsidRDefault="00E70C16">
      <w:pPr>
        <w:ind w:left="360"/>
      </w:pPr>
      <w:r>
        <w:t>3039200001544266</w:t>
      </w:r>
      <w:r>
        <w:tab/>
        <w:t>BOYCE  RT 82 .B</w:t>
      </w:r>
      <w:r>
        <w:t>6271 2020</w:t>
      </w:r>
      <w:r>
        <w:br/>
        <w:t xml:space="preserve">9780323551137 | 0323551130 | </w:t>
      </w:r>
    </w:p>
    <w:p w:rsidR="00DE3FF4" w:rsidRDefault="00E70C16">
      <w:pPr>
        <w:ind w:left="360"/>
      </w:pPr>
      <w:r>
        <w:t>Upper Saddle River, N.J. : Prentice Hall, c2001. xxviii, 307 p. ; 22 cm. xi, 398 pages : illustrations (some color) ; 24 cm</w:t>
      </w:r>
    </w:p>
    <w:p w:rsidR="00DE3FF4" w:rsidRDefault="00E70C16">
      <w:pPr>
        <w:ind w:left="360"/>
      </w:pPr>
      <w:r>
        <w:t>Total charges (checkout + renewals): 0</w:t>
      </w:r>
      <w:r>
        <w:tab/>
        <w:t>Date of last use: 2019-09-30</w:t>
      </w:r>
    </w:p>
    <w:p w:rsidR="00DE3FF4" w:rsidRDefault="00E70C16">
      <w:pPr>
        <w:pStyle w:val="Heading2"/>
      </w:pPr>
      <w:r>
        <w:t>530. Careers in nursing.</w:t>
      </w:r>
      <w:r>
        <w:t xml:space="preserve"> (2019)</w:t>
      </w:r>
    </w:p>
    <w:p w:rsidR="00DE3FF4" w:rsidRDefault="00E70C16">
      <w:pPr>
        <w:ind w:left="360"/>
      </w:pPr>
      <w:r>
        <w:t>3036000001836933</w:t>
      </w:r>
      <w:r>
        <w:tab/>
        <w:t>ALLEGHENY E-BOOKS  RT 82 .C273 2019</w:t>
      </w:r>
      <w:r>
        <w:br/>
        <w:t xml:space="preserve">9781642650501 (hardcover) | 1642650501 (hardcover) | </w:t>
      </w:r>
    </w:p>
    <w:p w:rsidR="00DE3FF4" w:rsidRDefault="00E70C16">
      <w:pPr>
        <w:ind w:left="360"/>
      </w:pPr>
      <w:r>
        <w:t>Upper Saddle River, N.J. : Prentice Hall, c2001. xxviii, 307 p. ; 22 cm. xi, 398 pages : illustrations (some color) ; 24 cm xvii, 417 pages :</w:t>
      </w:r>
      <w:r>
        <w:t xml:space="preserve"> illustrations ; 26 cm.</w:t>
      </w:r>
    </w:p>
    <w:p w:rsidR="00DE3FF4" w:rsidRDefault="00E70C16">
      <w:pPr>
        <w:ind w:left="360"/>
      </w:pPr>
      <w:r>
        <w:t>Total charges (checkout + renewals): 0</w:t>
      </w:r>
      <w:r>
        <w:tab/>
        <w:t>Date of last use: 2019-04-16</w:t>
      </w:r>
    </w:p>
    <w:p w:rsidR="00DE3FF4" w:rsidRDefault="00E70C16">
      <w:pPr>
        <w:pStyle w:val="Heading2"/>
      </w:pPr>
      <w:r>
        <w:t>531. Nursing now! : today's issues, tomorrow's trends / Joseph T. Catalano. (2009)</w:t>
      </w:r>
    </w:p>
    <w:p w:rsidR="00DE3FF4" w:rsidRDefault="00E70C16">
      <w:pPr>
        <w:ind w:left="360"/>
      </w:pPr>
      <w:r>
        <w:t>3036000001585985</w:t>
      </w:r>
      <w:r>
        <w:tab/>
        <w:t>ALLEGHENY  RT 82 .C33 2009</w:t>
      </w:r>
      <w:r>
        <w:br/>
        <w:t xml:space="preserve">9780803618565 | 0803618565 | </w:t>
      </w:r>
    </w:p>
    <w:p w:rsidR="00DE3FF4" w:rsidRDefault="00E70C16">
      <w:pPr>
        <w:ind w:left="360"/>
      </w:pPr>
      <w:r>
        <w:t>Philade</w:t>
      </w:r>
      <w:r>
        <w:t>lphia : F.A. Davis, c2009. xvii, 554 p. ; col. ill. and photos 26 cm.</w:t>
      </w:r>
    </w:p>
    <w:p w:rsidR="00DE3FF4" w:rsidRDefault="00E70C16">
      <w:pPr>
        <w:ind w:left="360"/>
      </w:pPr>
      <w:r>
        <w:t>Total charges (checkout + renewals): 12</w:t>
      </w:r>
      <w:r>
        <w:tab/>
        <w:t>Date of last use: 2020-09-18</w:t>
      </w:r>
    </w:p>
    <w:p w:rsidR="00DE3FF4" w:rsidRDefault="00E70C16">
      <w:pPr>
        <w:pStyle w:val="Heading2"/>
      </w:pPr>
      <w:r>
        <w:t xml:space="preserve">532. Nursing now! : today's issues, tomorrow's trends / Joseph T. Catalano, PhD, RN, Program Consultant, Author, </w:t>
      </w:r>
      <w:r>
        <w:t>President, Oklahoma Nurses Association, Ada, Oklahoma. (2015)</w:t>
      </w:r>
    </w:p>
    <w:p w:rsidR="00DE3FF4" w:rsidRDefault="00E70C16">
      <w:pPr>
        <w:ind w:left="360"/>
      </w:pPr>
      <w:r>
        <w:t>3039300002638156</w:t>
      </w:r>
      <w:r>
        <w:tab/>
        <w:t>SOUTH  RT 82 .C33 2015</w:t>
      </w:r>
      <w:r>
        <w:br/>
        <w:t xml:space="preserve">9780803639720 | 0803639724 | </w:t>
      </w:r>
    </w:p>
    <w:p w:rsidR="00DE3FF4" w:rsidRDefault="00E70C16">
      <w:pPr>
        <w:ind w:left="360"/>
      </w:pPr>
      <w:r>
        <w:t>Philadelphia : F.A. Davis, c2009. xvii, 554 p. ; col. ill. and photos 26 cm. xvi, 720 pages : color illustrations ; 26 cm</w:t>
      </w:r>
    </w:p>
    <w:p w:rsidR="00DE3FF4" w:rsidRDefault="00E70C16">
      <w:pPr>
        <w:ind w:left="360"/>
      </w:pPr>
      <w:r>
        <w:t>To</w:t>
      </w:r>
      <w:r>
        <w:t>tal charges (checkout + renewals): 3</w:t>
      </w:r>
      <w:r>
        <w:tab/>
        <w:t>Date of last use: 2018-04-18</w:t>
      </w:r>
    </w:p>
    <w:p w:rsidR="00DE3FF4" w:rsidRDefault="00E70C16">
      <w:pPr>
        <w:pStyle w:val="Heading2"/>
      </w:pPr>
      <w:r>
        <w:lastRenderedPageBreak/>
        <w:t>533. Nursing now : today's issues, tomorrow's trends / Joseph T. Catalano. (2020)</w:t>
      </w:r>
    </w:p>
    <w:p w:rsidR="00DE3FF4" w:rsidRDefault="00E70C16">
      <w:pPr>
        <w:ind w:left="360"/>
      </w:pPr>
      <w:r>
        <w:t>3039200001566319</w:t>
      </w:r>
      <w:r>
        <w:tab/>
        <w:t>BOYCE  RT 82 .C35 2020</w:t>
      </w:r>
      <w:r>
        <w:br/>
        <w:t>9780803674882 (pbk.) | 0803674880 | (ISBN invalid)9780803674899 (e-b</w:t>
      </w:r>
      <w:r>
        <w:t xml:space="preserve">ook) | </w:t>
      </w:r>
    </w:p>
    <w:p w:rsidR="00DE3FF4" w:rsidRDefault="00E70C16">
      <w:pPr>
        <w:ind w:left="360"/>
      </w:pPr>
      <w:r>
        <w:t>Philadelphia : F.A. Davis, c2009. xvii, 554 p. ; col. ill. and photos 26 cm. xvi, 720 pages : color illustrations ; 26 cm xvii, 821 p. : ill., ; 26 cm.</w:t>
      </w:r>
    </w:p>
    <w:p w:rsidR="00DE3FF4" w:rsidRDefault="00E70C16">
      <w:pPr>
        <w:ind w:left="360"/>
      </w:pPr>
      <w:r>
        <w:t>Total charges (checkout + renewals): 0</w:t>
      </w:r>
      <w:r>
        <w:tab/>
        <w:t>Date of last use: 2019-10-17</w:t>
      </w:r>
    </w:p>
    <w:p w:rsidR="00DE3FF4" w:rsidRDefault="00E70C16">
      <w:pPr>
        <w:pStyle w:val="Heading2"/>
      </w:pPr>
      <w:r>
        <w:t xml:space="preserve">534. Getting into nursing / </w:t>
      </w:r>
      <w:r>
        <w:t>Karen Elcock. (2015)</w:t>
      </w:r>
    </w:p>
    <w:p w:rsidR="00DE3FF4" w:rsidRDefault="00E70C16">
      <w:pPr>
        <w:ind w:left="360"/>
      </w:pPr>
      <w:r>
        <w:t>3036000001820556</w:t>
      </w:r>
      <w:r>
        <w:tab/>
        <w:t>ALLEGHENY BOYCE  RT 82 .E43 2015</w:t>
      </w:r>
      <w:r>
        <w:br/>
        <w:t xml:space="preserve">9781473902602 | 1473902606 | 9781473902619 (pbk.) | 1473902614 (pbk.) | </w:t>
      </w:r>
    </w:p>
    <w:p w:rsidR="00DE3FF4" w:rsidRDefault="00E70C16">
      <w:pPr>
        <w:ind w:left="360"/>
      </w:pPr>
      <w:r>
        <w:t>Philadelphia : F.A. Davis, c2009. xvii, 554 p. ; col. ill. and photos 26 cm. xvi, 720 pages : color illustration</w:t>
      </w:r>
      <w:r>
        <w:t>s ; 26 cm xvii, 821 p. : ill., ; 26 cm. x,162 pages : illustrations ; 25 cm</w:t>
      </w:r>
    </w:p>
    <w:p w:rsidR="00DE3FF4" w:rsidRDefault="00E70C16">
      <w:pPr>
        <w:ind w:left="360"/>
      </w:pPr>
      <w:r>
        <w:t>Total charges (checkout + renewals): 0</w:t>
      </w:r>
      <w:r>
        <w:tab/>
        <w:t>Date of last use: 2016-08-09</w:t>
      </w:r>
    </w:p>
    <w:p w:rsidR="00DE3FF4" w:rsidRDefault="00E70C16">
      <w:pPr>
        <w:pStyle w:val="Heading2"/>
      </w:pPr>
      <w:r>
        <w:t>535. Nursing in today's world : trends, issues, and management / Amy J. Stegen, EdD(c), MSN, RN, Assistant Profe</w:t>
      </w:r>
      <w:r>
        <w:t>ssor, Weber State University, Ogden, Utah, Holli Sowerby, EdD, MSN, CNE, RN, Assistant Professor, Weber State University, Ogden, Utah. (2019)</w:t>
      </w:r>
    </w:p>
    <w:p w:rsidR="00DE3FF4" w:rsidRDefault="00E70C16">
      <w:pPr>
        <w:ind w:left="360"/>
      </w:pPr>
      <w:r>
        <w:t>3039300002634346</w:t>
      </w:r>
      <w:r>
        <w:tab/>
        <w:t>SOUTH  RT 82 .E45 2019</w:t>
      </w:r>
      <w:r>
        <w:br/>
        <w:t xml:space="preserve">9781496385000 | 1496385004 | </w:t>
      </w:r>
    </w:p>
    <w:p w:rsidR="00DE3FF4" w:rsidRDefault="00E70C16">
      <w:pPr>
        <w:ind w:left="360"/>
      </w:pPr>
      <w:r>
        <w:t xml:space="preserve">Philadelphia : F.A. Davis, c2009. xvii, 554 </w:t>
      </w:r>
      <w:r>
        <w:t>p. ; col. ill. and photos 26 cm. xvi, 720 pages : color illustrations ; 26 cm xvii, 821 p. : ill., ; 26 cm. x,162 pages : illustrations ; 25 cm xvi, 568 pages : illustrations (some color) ; 23 cm</w:t>
      </w:r>
    </w:p>
    <w:p w:rsidR="00DE3FF4" w:rsidRDefault="00E70C16">
      <w:pPr>
        <w:ind w:left="360"/>
      </w:pPr>
      <w:r>
        <w:t>Total charges (checkout + renewals): 0</w:t>
      </w:r>
      <w:r>
        <w:tab/>
        <w:t>Date of last use: 201</w:t>
      </w:r>
      <w:r>
        <w:t>9-04-18</w:t>
      </w:r>
    </w:p>
    <w:p w:rsidR="00DE3FF4" w:rsidRDefault="00E70C16">
      <w:pPr>
        <w:pStyle w:val="Heading2"/>
      </w:pPr>
      <w:r>
        <w:t>536. Professional nursing concepts : competencies for quality leadership / Anita Finkelman. (2019)</w:t>
      </w:r>
    </w:p>
    <w:p w:rsidR="00DE3FF4" w:rsidRDefault="00E70C16">
      <w:pPr>
        <w:ind w:left="360"/>
      </w:pPr>
      <w:r>
        <w:t>3127800001028385</w:t>
      </w:r>
      <w:r>
        <w:tab/>
        <w:t>NORTH SOUTH  RT 82 .F535 2019</w:t>
      </w:r>
      <w:r>
        <w:br/>
        <w:t xml:space="preserve">9781284127270 (paperback) | 1284127273 (paperback) | </w:t>
      </w:r>
    </w:p>
    <w:p w:rsidR="00DE3FF4" w:rsidRDefault="00E70C16">
      <w:pPr>
        <w:ind w:left="360"/>
      </w:pPr>
      <w:r>
        <w:t>Philadelphia : F.A. Davis, c2009. xvii, 554 p. ;</w:t>
      </w:r>
      <w:r>
        <w:t xml:space="preserve"> col. ill. and photos 26 cm. xvi, 720 pages : color illustrations ; 26 cm xvii, 821 p. : ill., ; 26 cm. x,162 pages : illustrations ; 25 cm xvi, 568 pages : illustrations (some color) ; 23 cm xvii, 553 pages : illustrations (some color) ; 23 cm</w:t>
      </w:r>
    </w:p>
    <w:p w:rsidR="00DE3FF4" w:rsidRDefault="00E70C16">
      <w:pPr>
        <w:ind w:left="360"/>
      </w:pPr>
      <w:r>
        <w:t>Total charg</w:t>
      </w:r>
      <w:r>
        <w:t>es (checkout + renewals): 0</w:t>
      </w:r>
      <w:r>
        <w:tab/>
        <w:t>Date of last use: 2018-02-21</w:t>
      </w:r>
    </w:p>
    <w:p w:rsidR="00DE3FF4" w:rsidRDefault="00E70C16">
      <w:pPr>
        <w:pStyle w:val="Heading2"/>
      </w:pPr>
      <w:r>
        <w:lastRenderedPageBreak/>
        <w:t>537. First year nurse : wisdom, warnings, and what I wish I'd known my first 100 days on the job / edited by Barbara Arnoldussen. (2009)</w:t>
      </w:r>
    </w:p>
    <w:p w:rsidR="00DE3FF4" w:rsidRDefault="00E70C16">
      <w:pPr>
        <w:ind w:left="360"/>
      </w:pPr>
      <w:r>
        <w:t>3036000001593492</w:t>
      </w:r>
      <w:r>
        <w:tab/>
        <w:t>ALLEGHENY  RT 82 .F54 2009</w:t>
      </w:r>
      <w:r>
        <w:br/>
        <w:t>9781607140641 | 16</w:t>
      </w:r>
      <w:r>
        <w:t xml:space="preserve">07140640 | </w:t>
      </w:r>
    </w:p>
    <w:p w:rsidR="00DE3FF4" w:rsidRDefault="00E70C16">
      <w:pPr>
        <w:ind w:left="360"/>
      </w:pPr>
      <w:r>
        <w:t>New York : Kaplan Pub., c2009. vii, 264 p. ; 16 cm.</w:t>
      </w:r>
    </w:p>
    <w:p w:rsidR="00DE3FF4" w:rsidRDefault="00E70C16">
      <w:pPr>
        <w:ind w:left="360"/>
      </w:pPr>
      <w:r>
        <w:t>Total charges (checkout + renewals): 2</w:t>
      </w:r>
      <w:r>
        <w:tab/>
        <w:t>Date of last use: 2020-09-18</w:t>
      </w:r>
    </w:p>
    <w:p w:rsidR="00DE3FF4" w:rsidRDefault="00E70C16">
      <w:pPr>
        <w:pStyle w:val="Heading2"/>
      </w:pPr>
      <w:r>
        <w:t>538. 201 careers in nursing / Joyce J. Fitzpatrick, Emerson E. Ea. (2011)</w:t>
      </w:r>
    </w:p>
    <w:p w:rsidR="00DE3FF4" w:rsidRDefault="00E70C16">
      <w:pPr>
        <w:ind w:left="360"/>
      </w:pPr>
      <w:r>
        <w:t>3036000001642125</w:t>
      </w:r>
      <w:r>
        <w:tab/>
        <w:t>ALLEGHENY NORTH  RT 82 .F58 2011</w:t>
      </w:r>
      <w:r>
        <w:br/>
      </w:r>
      <w:r>
        <w:t xml:space="preserve">9780826133823 | 0826133827 | 9780826133830 (e-ISBN) | 0826133835 (e-ISBN) | </w:t>
      </w:r>
    </w:p>
    <w:p w:rsidR="00DE3FF4" w:rsidRDefault="00E70C16">
      <w:pPr>
        <w:ind w:left="360"/>
      </w:pPr>
      <w:r>
        <w:t>New York, NY : Springer, c2011. xviii, 290 p. ; ill. ; 23 cm.</w:t>
      </w:r>
    </w:p>
    <w:p w:rsidR="00DE3FF4" w:rsidRDefault="00E70C16">
      <w:pPr>
        <w:ind w:left="360"/>
      </w:pPr>
      <w:r>
        <w:t>Total charges (checkout + renewals): 9</w:t>
      </w:r>
      <w:r>
        <w:tab/>
        <w:t>Date of last use: 2020-09-18</w:t>
      </w:r>
    </w:p>
    <w:p w:rsidR="00DE3FF4" w:rsidRDefault="00E70C16">
      <w:pPr>
        <w:pStyle w:val="Heading2"/>
      </w:pPr>
      <w:r>
        <w:t xml:space="preserve">539. 301 careers in nursing / Joyce J. </w:t>
      </w:r>
      <w:r>
        <w:t>Fitzpatrick, Emerson E. Ea, Laura Stark Bai. (2017)</w:t>
      </w:r>
    </w:p>
    <w:p w:rsidR="00DE3FF4" w:rsidRDefault="00E70C16">
      <w:pPr>
        <w:ind w:left="360"/>
      </w:pPr>
      <w:r>
        <w:t>3036000001831744</w:t>
      </w:r>
      <w:r>
        <w:tab/>
        <w:t>ALLEGHENY BOYCE NORTH  RT 82 .F58 2017</w:t>
      </w:r>
      <w:r>
        <w:br/>
        <w:t xml:space="preserve">9780826133069 | 0826133061 | (ISBN invalid)9780826133086 (e-book) | </w:t>
      </w:r>
    </w:p>
    <w:p w:rsidR="00DE3FF4" w:rsidRDefault="00E70C16">
      <w:pPr>
        <w:ind w:left="360"/>
      </w:pPr>
      <w:r>
        <w:t>New York, NY : Springer, c2011. xviii, 290 p. ; ill. ; 23 cm. xxii, 379 pages :</w:t>
      </w:r>
      <w:r>
        <w:t xml:space="preserve"> illustrations ; 23 cm</w:t>
      </w:r>
    </w:p>
    <w:p w:rsidR="00DE3FF4" w:rsidRDefault="00E70C16">
      <w:pPr>
        <w:ind w:left="360"/>
      </w:pPr>
      <w:r>
        <w:t>Total charges (checkout + renewals): 1</w:t>
      </w:r>
      <w:r>
        <w:tab/>
        <w:t>Date of last use: 2018-12-10</w:t>
      </w:r>
    </w:p>
    <w:p w:rsidR="00DE3FF4" w:rsidRDefault="00E70C16">
      <w:pPr>
        <w:pStyle w:val="Heading2"/>
      </w:pPr>
      <w:r>
        <w:t>540. Opportunities in nursing careers / Keville Frederickson. (2003)</w:t>
      </w:r>
    </w:p>
    <w:p w:rsidR="00DE3FF4" w:rsidRDefault="00E70C16">
      <w:pPr>
        <w:ind w:left="360"/>
      </w:pPr>
      <w:r>
        <w:t>3039300002444951</w:t>
      </w:r>
      <w:r>
        <w:tab/>
        <w:t>SOUTH  RT 82 .F66 2003</w:t>
      </w:r>
      <w:r>
        <w:br/>
        <w:t xml:space="preserve">0071405852 (alk. paper) | </w:t>
      </w:r>
    </w:p>
    <w:p w:rsidR="00DE3FF4" w:rsidRDefault="00E70C16">
      <w:pPr>
        <w:ind w:left="360"/>
      </w:pPr>
      <w:r>
        <w:t>Chicago, Ill. : VGM Career Bo</w:t>
      </w:r>
      <w:r>
        <w:t>oks, c2003. xi, 130 p. ; 20 cm.</w:t>
      </w:r>
    </w:p>
    <w:p w:rsidR="00DE3FF4" w:rsidRDefault="00E70C16">
      <w:pPr>
        <w:ind w:left="360"/>
      </w:pPr>
      <w:r>
        <w:t>Total charges (checkout + renewals): 11</w:t>
      </w:r>
      <w:r>
        <w:tab/>
        <w:t>Date of last use: 2017-11-17</w:t>
      </w:r>
    </w:p>
    <w:p w:rsidR="00DE3FF4" w:rsidRDefault="00E70C16">
      <w:pPr>
        <w:pStyle w:val="Heading2"/>
      </w:pPr>
      <w:r>
        <w:t>541. Life support : three nurses on the front lines / Suzanne Gordon ; with an introduction by Claire M. Fagin. (1997)</w:t>
      </w:r>
    </w:p>
    <w:p w:rsidR="00DE3FF4" w:rsidRDefault="00E70C16">
      <w:pPr>
        <w:ind w:left="360"/>
      </w:pPr>
      <w:r>
        <w:t>3127800000576715</w:t>
      </w:r>
      <w:r>
        <w:tab/>
        <w:t>NORTH  RT 82 .G67 1</w:t>
      </w:r>
      <w:r>
        <w:t>997</w:t>
      </w:r>
      <w:r>
        <w:br/>
        <w:t xml:space="preserve">0316321176 | </w:t>
      </w:r>
    </w:p>
    <w:p w:rsidR="00DE3FF4" w:rsidRDefault="00E70C16">
      <w:pPr>
        <w:ind w:left="360"/>
      </w:pPr>
      <w:r>
        <w:t>Boston : Little, Brown, c1997. xxiii, 328 p. ; 25 cm.</w:t>
      </w:r>
    </w:p>
    <w:p w:rsidR="00DE3FF4" w:rsidRDefault="00E70C16">
      <w:pPr>
        <w:ind w:left="360"/>
      </w:pPr>
      <w:r>
        <w:t>Total charges (checkout + renewals): 1</w:t>
      </w:r>
      <w:r>
        <w:tab/>
        <w:t>Date of last use: 2015-07-01</w:t>
      </w:r>
    </w:p>
    <w:p w:rsidR="00DE3FF4" w:rsidRDefault="00E70C16">
      <w:pPr>
        <w:pStyle w:val="Heading2"/>
      </w:pPr>
      <w:r>
        <w:lastRenderedPageBreak/>
        <w:t>542. From LPN to RN : role transitions / Kathy L. Ham. (2002)</w:t>
      </w:r>
    </w:p>
    <w:p w:rsidR="00DE3FF4" w:rsidRDefault="00E70C16">
      <w:pPr>
        <w:ind w:left="360"/>
      </w:pPr>
      <w:r>
        <w:t>3039300002296856</w:t>
      </w:r>
      <w:r>
        <w:tab/>
        <w:t>SOUTH  RT 82 .H349 2002</w:t>
      </w:r>
      <w:r>
        <w:br/>
        <w:t xml:space="preserve">0721687393 | </w:t>
      </w:r>
    </w:p>
    <w:p w:rsidR="00DE3FF4" w:rsidRDefault="00E70C16">
      <w:pPr>
        <w:ind w:left="360"/>
      </w:pPr>
      <w:r>
        <w:t>Philadelphia : Saunders, c2002. xiii, 242 p. : ill. ; cm.</w:t>
      </w:r>
    </w:p>
    <w:p w:rsidR="00DE3FF4" w:rsidRDefault="00E70C16">
      <w:pPr>
        <w:ind w:left="360"/>
      </w:pPr>
      <w:r>
        <w:t>Total charges (checkout + renewals): 9</w:t>
      </w:r>
      <w:r>
        <w:tab/>
        <w:t>Date of last use: 2016-08-16</w:t>
      </w:r>
    </w:p>
    <w:p w:rsidR="00DE3FF4" w:rsidRDefault="00E70C16">
      <w:pPr>
        <w:pStyle w:val="Heading2"/>
      </w:pPr>
      <w:r>
        <w:t>543. LPN to RN transitions : achieving success in your new role / Nicki Harrington, Cynthia Lee Terry. (2019)</w:t>
      </w:r>
    </w:p>
    <w:p w:rsidR="00DE3FF4" w:rsidRDefault="00E70C16">
      <w:pPr>
        <w:ind w:left="360"/>
      </w:pPr>
      <w:r>
        <w:t>3039200001558894</w:t>
      </w:r>
      <w:r>
        <w:tab/>
        <w:t>BO</w:t>
      </w:r>
      <w:r>
        <w:t>YCE  RT 82 .H37 2019</w:t>
      </w:r>
      <w:r>
        <w:br/>
        <w:t xml:space="preserve">9781496382733 | 1496382730 | </w:t>
      </w:r>
    </w:p>
    <w:p w:rsidR="00DE3FF4" w:rsidRDefault="00E70C16">
      <w:pPr>
        <w:ind w:left="360"/>
      </w:pPr>
      <w:r>
        <w:t>Philadelphia : Saunders, c2002. xiii, 242 p. : ill. ; cm. xix, 403 p. ; ill. ; 28 cm.</w:t>
      </w:r>
    </w:p>
    <w:p w:rsidR="00DE3FF4" w:rsidRDefault="00E70C16">
      <w:pPr>
        <w:ind w:left="360"/>
      </w:pPr>
      <w:r>
        <w:t>Total charges (checkout + renewals): 1</w:t>
      </w:r>
      <w:r>
        <w:tab/>
        <w:t>Date of last use: 2018-11-28</w:t>
      </w:r>
    </w:p>
    <w:p w:rsidR="00DE3FF4" w:rsidRDefault="00E70C16">
      <w:pPr>
        <w:pStyle w:val="Heading2"/>
      </w:pPr>
      <w:r>
        <w:t>544. Professional issues in nursing : challenges  o</w:t>
      </w:r>
      <w:r>
        <w:t>pportunities / Carol J. Huston. (2017)</w:t>
      </w:r>
    </w:p>
    <w:p w:rsidR="00DE3FF4" w:rsidRDefault="00E70C16">
      <w:pPr>
        <w:ind w:left="360"/>
      </w:pPr>
      <w:r>
        <w:t>3039200001551667</w:t>
      </w:r>
      <w:r>
        <w:tab/>
        <w:t>BOYCE  RT 82 .H972 2017</w:t>
      </w:r>
      <w:r>
        <w:br/>
        <w:t xml:space="preserve">9781496334398 (alk. paper) | 1496334396 (alk. paper) | </w:t>
      </w:r>
    </w:p>
    <w:p w:rsidR="00DE3FF4" w:rsidRDefault="00E70C16">
      <w:pPr>
        <w:ind w:left="360"/>
      </w:pPr>
      <w:r>
        <w:t>Philadelphia : Saunders, c2002. xiii, 242 p. : ill. ; cm. xix, 403 p. ; ill. ; 28 cm. xii, 408 pages : illustrations, po</w:t>
      </w:r>
      <w:r>
        <w:t>rtrait</w:t>
      </w:r>
    </w:p>
    <w:p w:rsidR="00DE3FF4" w:rsidRDefault="00E70C16">
      <w:pPr>
        <w:ind w:left="360"/>
      </w:pPr>
      <w:r>
        <w:t>Total charges (checkout + renewals): 0</w:t>
      </w:r>
      <w:r>
        <w:tab/>
        <w:t>Date of last use: 2016-07-18</w:t>
      </w:r>
    </w:p>
    <w:p w:rsidR="00DE3FF4" w:rsidRDefault="00E70C16">
      <w:pPr>
        <w:pStyle w:val="Heading2"/>
      </w:pPr>
      <w:r>
        <w:t>545. Professional issues in nursing : challenges and opportunities / Carol J. Huston. (2020)</w:t>
      </w:r>
    </w:p>
    <w:p w:rsidR="00DE3FF4" w:rsidRDefault="00E70C16">
      <w:pPr>
        <w:ind w:left="360"/>
      </w:pPr>
      <w:r>
        <w:t>3036000001625351</w:t>
      </w:r>
      <w:r>
        <w:tab/>
        <w:t>ALLEGHENY BOYCE  RT 82 .H972 2020</w:t>
      </w:r>
      <w:r>
        <w:br/>
        <w:t xml:space="preserve">9781496398185 | 1496398181 | </w:t>
      </w:r>
    </w:p>
    <w:p w:rsidR="00DE3FF4" w:rsidRDefault="00E70C16">
      <w:pPr>
        <w:ind w:left="360"/>
      </w:pPr>
      <w:r>
        <w:t>Philade</w:t>
      </w:r>
      <w:r>
        <w:t>lphia : Saunders, c2002. xiii, 242 p. : ill. ; cm. xix, 403 p. ; ill. ; 28 cm. xii, 408 pages : illustrations, portrait xii, 392 p. ; ill. ; 23 cm.</w:t>
      </w:r>
    </w:p>
    <w:p w:rsidR="00DE3FF4" w:rsidRDefault="00E70C16">
      <w:pPr>
        <w:ind w:left="360"/>
      </w:pPr>
      <w:r>
        <w:t>Total charges (checkout + renewals): 0</w:t>
      </w:r>
      <w:r>
        <w:tab/>
        <w:t xml:space="preserve">Date of last use: </w:t>
      </w:r>
    </w:p>
    <w:p w:rsidR="00DE3FF4" w:rsidRDefault="00E70C16">
      <w:pPr>
        <w:pStyle w:val="Heading2"/>
      </w:pPr>
      <w:r>
        <w:t xml:space="preserve">546. Kelly's dimensions of professional nursing / </w:t>
      </w:r>
      <w:r>
        <w:t>Lucille A. Joel. (2011)</w:t>
      </w:r>
    </w:p>
    <w:p w:rsidR="00DE3FF4" w:rsidRDefault="00E70C16">
      <w:pPr>
        <w:ind w:left="360"/>
      </w:pPr>
      <w:r>
        <w:t>3036000001643917</w:t>
      </w:r>
      <w:r>
        <w:tab/>
        <w:t>ALLEGHENY  RT 82 .J635 2011</w:t>
      </w:r>
      <w:r>
        <w:br/>
        <w:t xml:space="preserve">9780071740999 (pbk. : alk. paper) | 0071740996 (pbk. : alk. paper) | </w:t>
      </w:r>
    </w:p>
    <w:p w:rsidR="00DE3FF4" w:rsidRDefault="00E70C16">
      <w:pPr>
        <w:ind w:left="360"/>
      </w:pPr>
      <w:r>
        <w:t>New York : McGraw-Hill Medical, c2011. ix, 625 p. : ill. ; 24 cm.</w:t>
      </w:r>
    </w:p>
    <w:p w:rsidR="00DE3FF4" w:rsidRDefault="00E70C16">
      <w:pPr>
        <w:ind w:left="360"/>
      </w:pPr>
      <w:r>
        <w:t>Total charges (checkout + renewals): 2</w:t>
      </w:r>
      <w:r>
        <w:tab/>
        <w:t>Date of last</w:t>
      </w:r>
      <w:r>
        <w:t xml:space="preserve"> use: 2012-09-26</w:t>
      </w:r>
    </w:p>
    <w:p w:rsidR="00DE3FF4" w:rsidRDefault="00E70C16">
      <w:pPr>
        <w:pStyle w:val="Heading2"/>
      </w:pPr>
      <w:r>
        <w:lastRenderedPageBreak/>
        <w:t>547. A career in nursing : is it right for me? / Janet R. Katz. (2007)</w:t>
      </w:r>
    </w:p>
    <w:p w:rsidR="00DE3FF4" w:rsidRDefault="00E70C16">
      <w:pPr>
        <w:ind w:left="360"/>
      </w:pPr>
      <w:r>
        <w:t>3036000001671793</w:t>
      </w:r>
      <w:r>
        <w:tab/>
        <w:t>ALLEGHENY  RT 82 .K38 2007</w:t>
      </w:r>
      <w:r>
        <w:br/>
        <w:t xml:space="preserve">9780323046336 | 0323046339 | </w:t>
      </w:r>
    </w:p>
    <w:p w:rsidR="00DE3FF4" w:rsidRDefault="00E70C16">
      <w:pPr>
        <w:ind w:left="360"/>
      </w:pPr>
      <w:r>
        <w:t>St. Louis, Mo. : Mosby Elsevier, c2007. viii, 144 p. ; 23 cm.</w:t>
      </w:r>
    </w:p>
    <w:p w:rsidR="00DE3FF4" w:rsidRDefault="00E70C16">
      <w:pPr>
        <w:ind w:left="360"/>
      </w:pPr>
      <w:r>
        <w:t>Total charges (checkout + renewa</w:t>
      </w:r>
      <w:r>
        <w:t>ls): 16</w:t>
      </w:r>
      <w:r>
        <w:tab/>
        <w:t>Date of last use: 2020-09-18</w:t>
      </w:r>
    </w:p>
    <w:p w:rsidR="00DE3FF4" w:rsidRDefault="00E70C16">
      <w:pPr>
        <w:pStyle w:val="Heading2"/>
      </w:pPr>
      <w:r>
        <w:t>548. Advancing your career : concepts of professional nursing / Rose Kearney-Nunnery. (2020)</w:t>
      </w:r>
    </w:p>
    <w:p w:rsidR="00DE3FF4" w:rsidRDefault="00E70C16">
      <w:pPr>
        <w:ind w:left="360"/>
      </w:pPr>
      <w:r>
        <w:t>3039200001566137</w:t>
      </w:r>
      <w:r>
        <w:tab/>
        <w:t>BOYCE  RT 82 .K39 2020</w:t>
      </w:r>
      <w:r>
        <w:br/>
        <w:t xml:space="preserve">9780803690141 | 0803690142 | </w:t>
      </w:r>
    </w:p>
    <w:p w:rsidR="00DE3FF4" w:rsidRDefault="00E70C16">
      <w:pPr>
        <w:ind w:left="360"/>
      </w:pPr>
      <w:r>
        <w:t>St. Louis, Mo. : Mosby Elsevier, c2007. viii, 144 p. ; 2</w:t>
      </w:r>
      <w:r>
        <w:t>3 cm. x, 387 pages : illustrations ; 26 cm</w:t>
      </w:r>
    </w:p>
    <w:p w:rsidR="00DE3FF4" w:rsidRDefault="00E70C16">
      <w:pPr>
        <w:ind w:left="360"/>
      </w:pPr>
      <w:r>
        <w:t>Total charges (checkout + renewals): 0</w:t>
      </w:r>
      <w:r>
        <w:tab/>
        <w:t>Date of last use: 2019-10-17</w:t>
      </w:r>
    </w:p>
    <w:p w:rsidR="00DE3FF4" w:rsidRDefault="00E70C16">
      <w:pPr>
        <w:pStyle w:val="Heading2"/>
      </w:pPr>
      <w:r>
        <w:t>549. The nursing experience : trends, challenges, and transitions / Lucille A. Joel. (2006)</w:t>
      </w:r>
    </w:p>
    <w:p w:rsidR="00DE3FF4" w:rsidRDefault="00E70C16">
      <w:pPr>
        <w:ind w:left="360"/>
      </w:pPr>
      <w:r>
        <w:t>3039300002458951</w:t>
      </w:r>
      <w:r>
        <w:tab/>
        <w:t>SOUTH  RT 82 .K43 2006</w:t>
      </w:r>
      <w:r>
        <w:br/>
        <w:t>0071458263 (p</w:t>
      </w:r>
      <w:r>
        <w:t xml:space="preserve">bk.) | 9780071458269 (pbk.) | </w:t>
      </w:r>
    </w:p>
    <w:p w:rsidR="00DE3FF4" w:rsidRDefault="00E70C16">
      <w:pPr>
        <w:ind w:left="360"/>
      </w:pPr>
      <w:r>
        <w:t>New York : McGraw-Hill, Medical Pub. Division, c2006. xix, 763 p. : ill. ; 24 cm.</w:t>
      </w:r>
    </w:p>
    <w:p w:rsidR="00DE3FF4" w:rsidRDefault="00E70C16">
      <w:pPr>
        <w:ind w:left="360"/>
      </w:pPr>
      <w:r>
        <w:t>Total charges (checkout + renewals): 5</w:t>
      </w:r>
      <w:r>
        <w:tab/>
        <w:t>Date of last use: 2016-08-16</w:t>
      </w:r>
    </w:p>
    <w:p w:rsidR="00DE3FF4" w:rsidRDefault="00E70C16">
      <w:pPr>
        <w:pStyle w:val="Heading2"/>
      </w:pPr>
      <w:r>
        <w:t>550. Cracking the nursing interview / Jim Keogh, DNP, RN-BC. (2017)</w:t>
      </w:r>
    </w:p>
    <w:p w:rsidR="00DE3FF4" w:rsidRDefault="00E70C16">
      <w:pPr>
        <w:ind w:left="360"/>
      </w:pPr>
      <w:r>
        <w:t>3039200001410468</w:t>
      </w:r>
      <w:r>
        <w:tab/>
        <w:t>BOYCE NORTH  RT 82 .K46 2017</w:t>
      </w:r>
      <w:r>
        <w:br/>
        <w:t xml:space="preserve">9781501515040 paperback acid-free paper | 1501515047 paperback acid-free paper | (ISBN invalid)9781501506109 electronic book | (ISBN invalid)9781501506253 EPUB | </w:t>
      </w:r>
    </w:p>
    <w:p w:rsidR="00DE3FF4" w:rsidRDefault="00E70C16">
      <w:pPr>
        <w:ind w:left="360"/>
      </w:pPr>
      <w:r>
        <w:t xml:space="preserve">New York : McGraw-Hill, Medical Pub. Division, </w:t>
      </w:r>
      <w:r>
        <w:t>c2006. xix, 763 p. : ill. ; 24 cm. xvi, 310 pages ; 23 cm</w:t>
      </w:r>
    </w:p>
    <w:p w:rsidR="00DE3FF4" w:rsidRDefault="00E70C16">
      <w:pPr>
        <w:ind w:left="360"/>
      </w:pPr>
      <w:r>
        <w:t>Total charges (checkout + renewals): 0</w:t>
      </w:r>
      <w:r>
        <w:tab/>
        <w:t xml:space="preserve">Date of last use: </w:t>
      </w:r>
    </w:p>
    <w:p w:rsidR="00DE3FF4" w:rsidRDefault="00E70C16">
      <w:pPr>
        <w:pStyle w:val="Heading2"/>
      </w:pPr>
      <w:r>
        <w:t>551. Nursing beyond the bedside : 60 non-hospital careers in nursing / Susan Eva Lowey. (2017)</w:t>
      </w:r>
    </w:p>
    <w:p w:rsidR="00DE3FF4" w:rsidRDefault="00E70C16">
      <w:pPr>
        <w:ind w:left="360"/>
      </w:pPr>
      <w:r>
        <w:t>3127800001027478</w:t>
      </w:r>
      <w:r>
        <w:tab/>
        <w:t>NORTH SOUTH  RT 82 .L69 2017</w:t>
      </w:r>
      <w:r>
        <w:br/>
        <w:t xml:space="preserve">9781940446806 (paperback) | 1940446805 (paperback) | (ISBN invalid)9781940446813 (electronic book) | (ISBN invalid)9781940446820 (electronic book) | (ISBN invalid)9781940446837 (electronic book) | </w:t>
      </w:r>
    </w:p>
    <w:p w:rsidR="00DE3FF4" w:rsidRDefault="00E70C16">
      <w:pPr>
        <w:ind w:left="360"/>
      </w:pPr>
      <w:r>
        <w:t>New York : McGraw-Hill, Medical Pub. Division, c2006. xix</w:t>
      </w:r>
      <w:r>
        <w:t>, 763 p. : ill. ; 24 cm. xvi, 310 pages ; 23 cm xxvi, 164 pages ; 23 cm</w:t>
      </w:r>
    </w:p>
    <w:p w:rsidR="00DE3FF4" w:rsidRDefault="00E70C16">
      <w:pPr>
        <w:ind w:left="360"/>
      </w:pPr>
      <w:r>
        <w:lastRenderedPageBreak/>
        <w:t>Total charges (checkout + renewals): 0</w:t>
      </w:r>
      <w:r>
        <w:tab/>
        <w:t>Date of last use: 2017-07-18</w:t>
      </w:r>
    </w:p>
    <w:p w:rsidR="00DE3FF4" w:rsidRDefault="00E70C16">
      <w:pPr>
        <w:pStyle w:val="Heading2"/>
      </w:pPr>
      <w:r>
        <w:t>552. Nursing issues for the nineties and beyond / Bonnie Bullough, Vern Bullough, editors. (1994)</w:t>
      </w:r>
    </w:p>
    <w:p w:rsidR="00DE3FF4" w:rsidRDefault="00E70C16">
      <w:pPr>
        <w:ind w:left="360"/>
      </w:pPr>
      <w:r>
        <w:t>3036000000862443</w:t>
      </w:r>
      <w:r>
        <w:tab/>
        <w:t>A</w:t>
      </w:r>
      <w:r>
        <w:t>LLEGHENY  RT 82 .N866 1994</w:t>
      </w:r>
      <w:r>
        <w:br/>
        <w:t xml:space="preserve">0826180507 | </w:t>
      </w:r>
    </w:p>
    <w:p w:rsidR="00DE3FF4" w:rsidRDefault="00E70C16">
      <w:pPr>
        <w:ind w:left="360"/>
      </w:pPr>
      <w:r>
        <w:t>New York : Springer Pub. Co., c1994. viii, 240 p. : ill. ; 23 cm.</w:t>
      </w:r>
    </w:p>
    <w:p w:rsidR="00DE3FF4" w:rsidRDefault="00E70C16">
      <w:pPr>
        <w:ind w:left="360"/>
      </w:pPr>
      <w:r>
        <w:t>Total charges (checkout + renewals): 6</w:t>
      </w:r>
      <w:r>
        <w:tab/>
        <w:t>Date of last use: 1995-05-26</w:t>
      </w:r>
    </w:p>
    <w:p w:rsidR="00DE3FF4" w:rsidRDefault="00E70C16">
      <w:pPr>
        <w:pStyle w:val="Heading2"/>
      </w:pPr>
      <w:r>
        <w:t xml:space="preserve">553. The nursing profession : development, challenges, and opportunities / </w:t>
      </w:r>
      <w:r>
        <w:t>editors, Diana J. Mason, Stephen L. Isaacs, David C. Colby ; foreword by Risa Lavizzo-Mourey. (2011)</w:t>
      </w:r>
    </w:p>
    <w:p w:rsidR="00DE3FF4" w:rsidRDefault="00E70C16">
      <w:pPr>
        <w:ind w:left="360"/>
      </w:pPr>
      <w:r>
        <w:t>3127800001038137</w:t>
      </w:r>
      <w:r>
        <w:tab/>
        <w:t>NORTH  RT 82 .N8684 2011</w:t>
      </w:r>
      <w:r>
        <w:br/>
        <w:t xml:space="preserve">9781118028810 (pbk.) | 1118028813 (pbk.) | </w:t>
      </w:r>
    </w:p>
    <w:p w:rsidR="00DE3FF4" w:rsidRDefault="00E70C16">
      <w:pPr>
        <w:ind w:left="360"/>
      </w:pPr>
      <w:r>
        <w:t>San Francisco, CA : Jossey-Bass, c2011. xiv, 402 p. : ill., maps ; 24</w:t>
      </w:r>
      <w:r>
        <w:t xml:space="preserve"> cm.</w:t>
      </w:r>
    </w:p>
    <w:p w:rsidR="00DE3FF4" w:rsidRDefault="00E70C16">
      <w:pPr>
        <w:ind w:left="360"/>
      </w:pPr>
      <w:r>
        <w:t>Total charges (checkout + renewals): 4</w:t>
      </w:r>
      <w:r>
        <w:tab/>
        <w:t>Date of last use: 2020-09-11</w:t>
      </w:r>
    </w:p>
    <w:p w:rsidR="00DE3FF4" w:rsidRDefault="00E70C16">
      <w:pPr>
        <w:pStyle w:val="Heading2"/>
      </w:pPr>
      <w:r>
        <w:t>554. Nursing today : transition and trends / [edtied by] JoAnn Zerwekh, Ashley Zerwekh Garneau. (2012)</w:t>
      </w:r>
    </w:p>
    <w:p w:rsidR="00DE3FF4" w:rsidRDefault="00E70C16">
      <w:pPr>
        <w:ind w:left="360"/>
      </w:pPr>
      <w:r>
        <w:t>3036000001644071</w:t>
      </w:r>
      <w:r>
        <w:tab/>
        <w:t>ALLEGHENY  RT 82 .N874 2012</w:t>
      </w:r>
      <w:r>
        <w:br/>
        <w:t xml:space="preserve">9781437725674 | 1437725678 | </w:t>
      </w:r>
    </w:p>
    <w:p w:rsidR="00DE3FF4" w:rsidRDefault="00E70C16">
      <w:pPr>
        <w:ind w:left="360"/>
      </w:pPr>
      <w:r>
        <w:t>St. L</w:t>
      </w:r>
      <w:r>
        <w:t>ouis : Saunders/Elsevier, c2012. xxix, 608 p. : col. ill. ; 24 cm.</w:t>
      </w:r>
    </w:p>
    <w:p w:rsidR="00DE3FF4" w:rsidRDefault="00E70C16">
      <w:pPr>
        <w:ind w:left="360"/>
      </w:pPr>
      <w:r>
        <w:t>Total charges (checkout + renewals): 1</w:t>
      </w:r>
      <w:r>
        <w:tab/>
        <w:t>Date of last use: 2015-01-27</w:t>
      </w:r>
    </w:p>
    <w:p w:rsidR="00DE3FF4" w:rsidRDefault="00E70C16">
      <w:pPr>
        <w:pStyle w:val="Heading2"/>
      </w:pPr>
      <w:r>
        <w:t>555. Nursing today : transition and trends / JoAnn Zerwekh, EdD, RN, Ashley Zerwekh Garneau, PhD, RN. (2015)</w:t>
      </w:r>
    </w:p>
    <w:p w:rsidR="00DE3FF4" w:rsidRDefault="00E70C16">
      <w:pPr>
        <w:ind w:left="360"/>
      </w:pPr>
      <w:r>
        <w:t>312780000100</w:t>
      </w:r>
      <w:r>
        <w:t>4857</w:t>
      </w:r>
      <w:r>
        <w:tab/>
        <w:t>NORTH  RT 82 .N874 2015</w:t>
      </w:r>
      <w:r>
        <w:br/>
        <w:t xml:space="preserve">9781455732036 (pbk. : alk. paper) | 1455732036 (pbk. : alk. paper) | </w:t>
      </w:r>
    </w:p>
    <w:p w:rsidR="00DE3FF4" w:rsidRDefault="00E70C16">
      <w:pPr>
        <w:ind w:left="360"/>
      </w:pPr>
      <w:r>
        <w:t>St. Louis : Saunders/Elsevier, c2012. xxix, 608 p. : col. ill. ; 24 cm. xxii, 642 pages : color illustrations ; 24 cm</w:t>
      </w:r>
    </w:p>
    <w:p w:rsidR="00DE3FF4" w:rsidRDefault="00E70C16">
      <w:pPr>
        <w:ind w:left="360"/>
      </w:pPr>
      <w:r>
        <w:t>Total charges (checkout + renewals): 1</w:t>
      </w:r>
      <w:r>
        <w:tab/>
      </w:r>
      <w:r>
        <w:t>Date of last use: 2015-09-14</w:t>
      </w:r>
    </w:p>
    <w:p w:rsidR="00DE3FF4" w:rsidRDefault="00E70C16">
      <w:pPr>
        <w:pStyle w:val="Heading2"/>
      </w:pPr>
      <w:r>
        <w:lastRenderedPageBreak/>
        <w:t>556. Nursing today : transition and trends / JoAnn Zerwekh, EdD, RN President/CEO Nursing Education Consultant Chandler, AZ, Nursing Faculty Online Campus University of Phoenix, Phoenix, Arizona, Ashley Zerwekh Garneau, PhD, RN</w:t>
      </w:r>
      <w:r>
        <w:t>, Nursing Faculty, GateWay Community College Phoenix, Arizona. (2018)</w:t>
      </w:r>
    </w:p>
    <w:p w:rsidR="00DE3FF4" w:rsidRDefault="00E70C16">
      <w:pPr>
        <w:ind w:left="360"/>
      </w:pPr>
      <w:r>
        <w:t>3039200001555619</w:t>
      </w:r>
      <w:r>
        <w:tab/>
        <w:t>BOYCE  RT 82 .N874 2018</w:t>
      </w:r>
      <w:r>
        <w:br/>
        <w:t xml:space="preserve">9780323401685 (pbk.) | 0323401686 (pbk.) | </w:t>
      </w:r>
    </w:p>
    <w:p w:rsidR="00DE3FF4" w:rsidRDefault="00E70C16">
      <w:pPr>
        <w:ind w:left="360"/>
      </w:pPr>
      <w:r>
        <w:t>St. Louis : Saunders/Elsevier, c2012. xxix, 608 p. : col. ill. ; 24 cm. xxii, 642 pages : color illus</w:t>
      </w:r>
      <w:r>
        <w:t>trations ; 24 cm xx, 645 p. ill. ; 24 cm.</w:t>
      </w:r>
    </w:p>
    <w:p w:rsidR="00DE3FF4" w:rsidRDefault="00E70C16">
      <w:pPr>
        <w:ind w:left="360"/>
      </w:pPr>
      <w:r>
        <w:t>Total charges (checkout + renewals): 0</w:t>
      </w:r>
      <w:r>
        <w:tab/>
        <w:t>Date of last use: 2017-03-16</w:t>
      </w:r>
    </w:p>
    <w:p w:rsidR="00DE3FF4" w:rsidRDefault="00E70C16">
      <w:pPr>
        <w:pStyle w:val="Heading2"/>
      </w:pPr>
      <w:r>
        <w:t>557. 150 tips and tricks for new nurses / Kathy Quan. (2009)</w:t>
      </w:r>
    </w:p>
    <w:p w:rsidR="00DE3FF4" w:rsidRDefault="00E70C16">
      <w:pPr>
        <w:ind w:left="360"/>
      </w:pPr>
      <w:r>
        <w:t>3036000001694688</w:t>
      </w:r>
      <w:r>
        <w:tab/>
        <w:t>ALLEGHENY  RT 82 .Q83 2009</w:t>
      </w:r>
      <w:r>
        <w:br/>
        <w:t xml:space="preserve">9781598697766 | 1598697765 | </w:t>
      </w:r>
    </w:p>
    <w:p w:rsidR="00DE3FF4" w:rsidRDefault="00E70C16">
      <w:pPr>
        <w:ind w:left="360"/>
      </w:pPr>
      <w:r>
        <w:t xml:space="preserve">Avon, MA : </w:t>
      </w:r>
      <w:r>
        <w:t>Adams Media, 2009. xiii, 194 p. ; 18 cm.</w:t>
      </w:r>
    </w:p>
    <w:p w:rsidR="00DE3FF4" w:rsidRDefault="00E70C16">
      <w:pPr>
        <w:ind w:left="360"/>
      </w:pPr>
      <w:r>
        <w:t>Total charges (checkout + renewals): 1</w:t>
      </w:r>
      <w:r>
        <w:tab/>
        <w:t>Date of last use: 2020-09-18</w:t>
      </w:r>
    </w:p>
    <w:p w:rsidR="00DE3FF4" w:rsidRDefault="00E70C16">
      <w:pPr>
        <w:pStyle w:val="Heading2"/>
      </w:pPr>
      <w:r>
        <w:t>558. Tears and rage : the nursing crisis in America / by Jane Schweitzer. (1996)</w:t>
      </w:r>
    </w:p>
    <w:p w:rsidR="00DE3FF4" w:rsidRDefault="00E70C16">
      <w:pPr>
        <w:ind w:left="360"/>
      </w:pPr>
      <w:r>
        <w:t>3127800000402540</w:t>
      </w:r>
      <w:r>
        <w:tab/>
        <w:t>NORTH  RT 82 .S348 1996</w:t>
      </w:r>
      <w:r>
        <w:br/>
        <w:t xml:space="preserve">1883422051 | </w:t>
      </w:r>
    </w:p>
    <w:p w:rsidR="00DE3FF4" w:rsidRDefault="00E70C16">
      <w:pPr>
        <w:ind w:left="360"/>
      </w:pPr>
      <w:r>
        <w:t xml:space="preserve">Fair Oaks, </w:t>
      </w:r>
      <w:r>
        <w:t>CA : Adams-Blake Publishing, c1996. 226 p. ; 24 cm.</w:t>
      </w:r>
    </w:p>
    <w:p w:rsidR="00DE3FF4" w:rsidRDefault="00E70C16">
      <w:pPr>
        <w:ind w:left="360"/>
      </w:pPr>
      <w:r>
        <w:t>Total charges (checkout + renewals): 3</w:t>
      </w:r>
      <w:r>
        <w:tab/>
        <w:t>Date of last use: 2015-07-01</w:t>
      </w:r>
    </w:p>
    <w:p w:rsidR="00DE3FF4" w:rsidRDefault="00E70C16">
      <w:pPr>
        <w:pStyle w:val="Heading2"/>
      </w:pPr>
      <w:r>
        <w:t>559. Nursing jambalaya with gumbo on the side : nurses speak out Jacqueline Spencer, Lynell Whittington-Brignac and Beverly S. Ward. (20</w:t>
      </w:r>
      <w:r>
        <w:t>12)</w:t>
      </w:r>
    </w:p>
    <w:p w:rsidR="00DE3FF4" w:rsidRDefault="00E70C16">
      <w:pPr>
        <w:ind w:left="360"/>
      </w:pPr>
      <w:r>
        <w:t>3039200001425797</w:t>
      </w:r>
      <w:r>
        <w:tab/>
        <w:t>BOYCE  RT 82 .S68 2012</w:t>
      </w:r>
      <w:r>
        <w:br/>
        <w:t xml:space="preserve">9781432782481 | 1432782487 | </w:t>
      </w:r>
    </w:p>
    <w:p w:rsidR="00DE3FF4" w:rsidRDefault="00E70C16">
      <w:pPr>
        <w:ind w:left="360"/>
      </w:pPr>
      <w:r>
        <w:t>Denver, CO : Outskirts Press, 2012. [xii], 101 p. ; 24 cm.</w:t>
      </w:r>
    </w:p>
    <w:p w:rsidR="00DE3FF4" w:rsidRDefault="00E70C16">
      <w:pPr>
        <w:ind w:left="360"/>
      </w:pPr>
      <w:r>
        <w:t>Total charges (checkout + renewals): 0</w:t>
      </w:r>
      <w:r>
        <w:tab/>
        <w:t>Date of last use: 2016-05-09</w:t>
      </w:r>
    </w:p>
    <w:p w:rsidR="00DE3FF4" w:rsidRDefault="00E70C16">
      <w:pPr>
        <w:pStyle w:val="Heading2"/>
      </w:pPr>
      <w:r>
        <w:t>560. On nursing : toward a new endowment / Margretta M.</w:t>
      </w:r>
      <w:r>
        <w:t xml:space="preserve"> Styles. (1982)</w:t>
      </w:r>
    </w:p>
    <w:p w:rsidR="00DE3FF4" w:rsidRDefault="00E70C16">
      <w:pPr>
        <w:ind w:left="360"/>
      </w:pPr>
      <w:r>
        <w:t>3127800001069181</w:t>
      </w:r>
      <w:r>
        <w:tab/>
        <w:t>NORTH  RT 82 .S88 1982</w:t>
      </w:r>
      <w:r>
        <w:br/>
        <w:t xml:space="preserve">0801648742 (pbk.) | 9780801648748 (pbk.) | </w:t>
      </w:r>
    </w:p>
    <w:p w:rsidR="00DE3FF4" w:rsidRDefault="00E70C16">
      <w:pPr>
        <w:ind w:left="360"/>
      </w:pPr>
      <w:r>
        <w:t>St. Louis : Mosby, 1982. viii, 242 p. : ill. ; 24 cm.</w:t>
      </w:r>
    </w:p>
    <w:p w:rsidR="00DE3FF4" w:rsidRDefault="00E70C16">
      <w:pPr>
        <w:ind w:left="360"/>
      </w:pPr>
      <w:r>
        <w:t>Total charges (checkout + renewals): 0</w:t>
      </w:r>
      <w:r>
        <w:tab/>
        <w:t>Date of last use: 2015-07-01</w:t>
      </w:r>
    </w:p>
    <w:p w:rsidR="00DE3FF4" w:rsidRDefault="00E70C16">
      <w:pPr>
        <w:pStyle w:val="Heading2"/>
      </w:pPr>
      <w:r>
        <w:lastRenderedPageBreak/>
        <w:t>561. The LPN-to-RN bridge : transi</w:t>
      </w:r>
      <w:r>
        <w:t>tions to advance your career / Allison J. Terry. (2013)</w:t>
      </w:r>
    </w:p>
    <w:p w:rsidR="00DE3FF4" w:rsidRDefault="00E70C16">
      <w:pPr>
        <w:ind w:left="360"/>
      </w:pPr>
      <w:r>
        <w:t>3039200001429690</w:t>
      </w:r>
      <w:r>
        <w:tab/>
        <w:t>BOYCE  RT 82 .T47 2013</w:t>
      </w:r>
      <w:r>
        <w:br/>
        <w:t xml:space="preserve">9781449646042 (pbk.) | 1449646042 (pbk.) | 9781449674502 | 144967450X | </w:t>
      </w:r>
    </w:p>
    <w:p w:rsidR="00DE3FF4" w:rsidRDefault="00E70C16">
      <w:pPr>
        <w:ind w:left="360"/>
      </w:pPr>
      <w:r>
        <w:t>Burlington, MA : Jones  Bartlett Learning, c2013. xv, 319 p. : col. ill. ; 23 cm.</w:t>
      </w:r>
    </w:p>
    <w:p w:rsidR="00DE3FF4" w:rsidRDefault="00E70C16">
      <w:pPr>
        <w:ind w:left="360"/>
      </w:pPr>
      <w:r>
        <w:t>Total</w:t>
      </w:r>
      <w:r>
        <w:t xml:space="preserve"> charges (checkout + renewals): 1</w:t>
      </w:r>
      <w:r>
        <w:tab/>
        <w:t>Date of last use: 2018-11-28</w:t>
      </w:r>
    </w:p>
    <w:p w:rsidR="00DE3FF4" w:rsidRDefault="00E70C16">
      <w:pPr>
        <w:pStyle w:val="Heading2"/>
      </w:pPr>
      <w:r>
        <w:t>562. Understanding vulnerability : a nursing and healthcare approach / edited by Vanessa Heaslip and Julie Ryden. (2013)</w:t>
      </w:r>
    </w:p>
    <w:p w:rsidR="00DE3FF4" w:rsidRDefault="00E70C16">
      <w:pPr>
        <w:ind w:left="360"/>
      </w:pPr>
      <w:r>
        <w:t>3039200001431506</w:t>
      </w:r>
      <w:r>
        <w:tab/>
        <w:t>BOYCE  RT 82 .U554 2013</w:t>
      </w:r>
      <w:r>
        <w:br/>
        <w:t>9780470671368 (pbk.) | 04706713</w:t>
      </w:r>
      <w:r>
        <w:t xml:space="preserve">6X (pbk.) | </w:t>
      </w:r>
    </w:p>
    <w:p w:rsidR="00DE3FF4" w:rsidRDefault="00E70C16">
      <w:pPr>
        <w:ind w:left="360"/>
      </w:pPr>
      <w:r>
        <w:t>Chichester, West Sussex : Wiley-Blackwell, 2013. p. ; cm.</w:t>
      </w:r>
    </w:p>
    <w:p w:rsidR="00DE3FF4" w:rsidRDefault="00E70C16">
      <w:pPr>
        <w:ind w:left="360"/>
      </w:pPr>
      <w:r>
        <w:t>Total charges (checkout + renewals): 0</w:t>
      </w:r>
      <w:r>
        <w:tab/>
        <w:t>Date of last use: 2017-05-30</w:t>
      </w:r>
    </w:p>
    <w:p w:rsidR="00DE3FF4" w:rsidRDefault="00E70C16">
      <w:pPr>
        <w:pStyle w:val="Heading2"/>
      </w:pPr>
      <w:r>
        <w:t>563. Your career in nursing / Annette Vallano. (2011)</w:t>
      </w:r>
    </w:p>
    <w:p w:rsidR="00DE3FF4" w:rsidRDefault="00E70C16">
      <w:pPr>
        <w:ind w:left="360"/>
      </w:pPr>
      <w:r>
        <w:t>3039300002560723</w:t>
      </w:r>
      <w:r>
        <w:tab/>
        <w:t>SOUTH  RT 82 .V34 2011</w:t>
      </w:r>
      <w:r>
        <w:br/>
      </w:r>
      <w:r>
        <w:t xml:space="preserve">9781607148340 | 160714834X | </w:t>
      </w:r>
    </w:p>
    <w:p w:rsidR="00DE3FF4" w:rsidRDefault="00E70C16">
      <w:pPr>
        <w:ind w:left="360"/>
      </w:pPr>
      <w:r>
        <w:t>New York, NY : Kaplan Pub., c2011. xiii, 306 p. : ill. ; 26 cm.</w:t>
      </w:r>
    </w:p>
    <w:p w:rsidR="00DE3FF4" w:rsidRDefault="00E70C16">
      <w:pPr>
        <w:ind w:left="360"/>
      </w:pPr>
      <w:r>
        <w:t>Total charges (checkout + renewals): 7</w:t>
      </w:r>
      <w:r>
        <w:tab/>
        <w:t>Date of last use: 2018-04-18</w:t>
      </w:r>
    </w:p>
    <w:p w:rsidR="00DE3FF4" w:rsidRDefault="00E70C16">
      <w:pPr>
        <w:pStyle w:val="Heading2"/>
      </w:pPr>
      <w:r>
        <w:t>564. When chicken soup isn't enough : stories of nurses standing up for themselves, their pati</w:t>
      </w:r>
      <w:r>
        <w:t>ents, and their profession / edited by Suzanne Gordon. (2010)</w:t>
      </w:r>
    </w:p>
    <w:p w:rsidR="00DE3FF4" w:rsidRDefault="00E70C16">
      <w:pPr>
        <w:ind w:left="360"/>
      </w:pPr>
      <w:r>
        <w:t>3039200001360242</w:t>
      </w:r>
      <w:r>
        <w:tab/>
        <w:t>BOYCE  RT 82 .W44 2010</w:t>
      </w:r>
      <w:r>
        <w:br/>
        <w:t xml:space="preserve">9780801448942 (cloth : alk. paper) | 0801448948 (cloth : alk. paper) | </w:t>
      </w:r>
    </w:p>
    <w:p w:rsidR="00DE3FF4" w:rsidRDefault="00E70C16">
      <w:pPr>
        <w:ind w:left="360"/>
      </w:pPr>
      <w:r>
        <w:t>Ithaca [N.Y.] : ILR Press/Cornell University Press, 2010. xvi, 250 p. ; 24 cm.</w:t>
      </w:r>
    </w:p>
    <w:p w:rsidR="00DE3FF4" w:rsidRDefault="00E70C16">
      <w:pPr>
        <w:ind w:left="360"/>
      </w:pPr>
      <w:r>
        <w:t>Tot</w:t>
      </w:r>
      <w:r>
        <w:t>al charges (checkout + renewals): 0</w:t>
      </w:r>
      <w:r>
        <w:tab/>
        <w:t>Date of last use: 2016-05-09</w:t>
      </w:r>
    </w:p>
    <w:p w:rsidR="00DE3FF4" w:rsidRDefault="00E70C16">
      <w:pPr>
        <w:pStyle w:val="Heading2"/>
      </w:pPr>
      <w:r>
        <w:t>565. B is for balance : 12 steps toward a more balanced life at home and at work / by Sharon M. Weinstein, MS, RN, CRNI, FACW, FAAN. (2015)</w:t>
      </w:r>
    </w:p>
    <w:p w:rsidR="00DE3FF4" w:rsidRDefault="00E70C16">
      <w:pPr>
        <w:ind w:left="360"/>
      </w:pPr>
      <w:r>
        <w:t>3039300002651878</w:t>
      </w:r>
      <w:r>
        <w:tab/>
        <w:t>SOUTH  RT 82 .W675 2015</w:t>
      </w:r>
      <w:r>
        <w:br/>
        <w:t>9781938835</w:t>
      </w:r>
      <w:r>
        <w:t xml:space="preserve">841 (alk. paper) | 1938835840 (alk. paper) | (ISBN invalid)9781938835858 (ePUB) | (ISBN invalid)9781938835865 (PDF) | (ISBN invalid)9781938835872 (Mobi) | </w:t>
      </w:r>
    </w:p>
    <w:p w:rsidR="00DE3FF4" w:rsidRDefault="00E70C16">
      <w:pPr>
        <w:ind w:left="360"/>
      </w:pPr>
      <w:r>
        <w:t>Ithaca [N.Y.] : ILR Press/Cornell University Press, 2010. xvi, 250 p. ; 24 cm. xxi, 311 pages ; 21 c</w:t>
      </w:r>
      <w:r>
        <w:t>m</w:t>
      </w:r>
    </w:p>
    <w:p w:rsidR="00DE3FF4" w:rsidRDefault="00E70C16">
      <w:pPr>
        <w:ind w:left="360"/>
      </w:pPr>
      <w:r>
        <w:lastRenderedPageBreak/>
        <w:t>Total charges (checkout + renewals): 1</w:t>
      </w:r>
      <w:r>
        <w:tab/>
        <w:t>Date of last use: 2020-01-18</w:t>
      </w:r>
    </w:p>
    <w:p w:rsidR="00DE3FF4" w:rsidRDefault="00E70C16">
      <w:pPr>
        <w:pStyle w:val="Heading2"/>
      </w:pPr>
      <w:r>
        <w:t>566. Essential procedures for emergency, urgent, and primary care settings : a clinical companion / Theresa M. Campo, DNP, APRN, FNP-C, ENP-BC, FAANP, Keith A. Lafferty MD, FAAEM. (2016)</w:t>
      </w:r>
    </w:p>
    <w:p w:rsidR="00DE3FF4" w:rsidRDefault="00E70C16">
      <w:pPr>
        <w:ind w:left="360"/>
      </w:pPr>
      <w:r>
        <w:t>3127800001024798</w:t>
      </w:r>
      <w:r>
        <w:tab/>
        <w:t>NORTH  RT 82.8 .C36 2016</w:t>
      </w:r>
      <w:r>
        <w:br/>
        <w:t xml:space="preserve">9780826171764 (pbk) | 0826171761 (pbk) | (ISBN invalid)9780826171771 (e-book) | </w:t>
      </w:r>
    </w:p>
    <w:p w:rsidR="00DE3FF4" w:rsidRDefault="00E70C16">
      <w:pPr>
        <w:ind w:left="360"/>
      </w:pPr>
      <w:r>
        <w:t>Ithaca [N.Y.] : ILR Press/Cornell University Press, 2010. xvi, 250 p. ; 24 cm. xxi, 311 pages ; 21 cm xxii, 490 pages ; illustration</w:t>
      </w:r>
      <w:r>
        <w:t>s (chiefly color) ; 26 cm</w:t>
      </w:r>
    </w:p>
    <w:p w:rsidR="00DE3FF4" w:rsidRDefault="00E70C16">
      <w:pPr>
        <w:ind w:left="360"/>
      </w:pPr>
      <w:r>
        <w:t>Total charges (checkout + renewals): 1</w:t>
      </w:r>
      <w:r>
        <w:tab/>
        <w:t>Date of last use: 2018-07-31</w:t>
      </w:r>
    </w:p>
    <w:p w:rsidR="00DE3FF4" w:rsidRDefault="00E70C16">
      <w:pPr>
        <w:pStyle w:val="Heading2"/>
      </w:pPr>
      <w:r>
        <w:t>567. The path we tread : Blacks in nursing, 1854-1984 / by Mary Elizabeth Carnegie ; foreword by Josephine A. Dolan. (1986)</w:t>
      </w:r>
    </w:p>
    <w:p w:rsidR="00DE3FF4" w:rsidRDefault="00E70C16">
      <w:pPr>
        <w:ind w:left="360"/>
      </w:pPr>
      <w:r>
        <w:t>3036000000639247</w:t>
      </w:r>
      <w:r>
        <w:tab/>
        <w:t xml:space="preserve">ALLEGHENY  RT83.5 </w:t>
      </w:r>
      <w:r>
        <w:t>.C37 1986</w:t>
      </w:r>
      <w:r>
        <w:br/>
        <w:t xml:space="preserve">0397546025 : $24.95 | </w:t>
      </w:r>
    </w:p>
    <w:p w:rsidR="00DE3FF4" w:rsidRDefault="00E70C16">
      <w:pPr>
        <w:ind w:left="360"/>
      </w:pPr>
      <w:r>
        <w:t>Philadelphia : Lippincott, c1986. xviii, 254 p. : ill. ; 24 cm.</w:t>
      </w:r>
    </w:p>
    <w:p w:rsidR="00DE3FF4" w:rsidRDefault="00E70C16">
      <w:pPr>
        <w:ind w:left="360"/>
      </w:pPr>
      <w:r>
        <w:t>Total charges (checkout + renewals): 13</w:t>
      </w:r>
      <w:r>
        <w:tab/>
        <w:t>Date of last use: 2013-03-18</w:t>
      </w:r>
    </w:p>
    <w:p w:rsidR="00DE3FF4" w:rsidRDefault="00E70C16">
      <w:pPr>
        <w:pStyle w:val="Heading2"/>
      </w:pPr>
      <w:r>
        <w:t>568. The path we tread : Blacks in nursing, 1854-1990 / Mary Elizabeth Carnegie ; foreword</w:t>
      </w:r>
      <w:r>
        <w:t xml:space="preserve"> by Josephine A. Dolan. (1991)</w:t>
      </w:r>
    </w:p>
    <w:p w:rsidR="00DE3FF4" w:rsidRDefault="00E70C16">
      <w:pPr>
        <w:ind w:left="360"/>
      </w:pPr>
      <w:r>
        <w:t>3039200000400114</w:t>
      </w:r>
      <w:r>
        <w:tab/>
        <w:t>BOYCE  RT 83.5 .C37 1991</w:t>
      </w:r>
      <w:r>
        <w:br/>
        <w:t xml:space="preserve">0887375340 | </w:t>
      </w:r>
    </w:p>
    <w:p w:rsidR="00DE3FF4" w:rsidRDefault="00E70C16">
      <w:pPr>
        <w:ind w:left="360"/>
      </w:pPr>
      <w:r>
        <w:t>New York, NY : National League for Nursing Press, c1991. xxi, 301 p. : ill. ; 23 cm.</w:t>
      </w:r>
    </w:p>
    <w:p w:rsidR="00DE3FF4" w:rsidRDefault="00E70C16">
      <w:pPr>
        <w:ind w:left="360"/>
      </w:pPr>
      <w:r>
        <w:t>Total charges (checkout + renewals): 5</w:t>
      </w:r>
      <w:r>
        <w:tab/>
        <w:t>Date of last use: 2016-05-09</w:t>
      </w:r>
    </w:p>
    <w:p w:rsidR="00DE3FF4" w:rsidRDefault="00E70C16">
      <w:pPr>
        <w:pStyle w:val="Heading2"/>
      </w:pPr>
      <w:r>
        <w:t xml:space="preserve">569. Mary Eliza </w:t>
      </w:r>
      <w:r>
        <w:t>Mahoney and the legacy of African American nurses / Susan Muaddi Darraj. (2005)</w:t>
      </w:r>
    </w:p>
    <w:p w:rsidR="00DE3FF4" w:rsidRDefault="00E70C16">
      <w:pPr>
        <w:ind w:left="360"/>
      </w:pPr>
      <w:r>
        <w:t>3039200001460554</w:t>
      </w:r>
      <w:r>
        <w:tab/>
        <w:t>BOYCE  RT 83.5 .D37 2005</w:t>
      </w:r>
      <w:r>
        <w:br/>
        <w:t xml:space="preserve">0791080293 | 9780791080290 | </w:t>
      </w:r>
    </w:p>
    <w:p w:rsidR="00DE3FF4" w:rsidRDefault="00E70C16">
      <w:pPr>
        <w:ind w:left="360"/>
      </w:pPr>
      <w:r>
        <w:t>Philadelphia : Chelsea House Publishers, c2005. 136 p. : ill. ; 23 cm.</w:t>
      </w:r>
    </w:p>
    <w:p w:rsidR="00DE3FF4" w:rsidRDefault="00E70C16">
      <w:pPr>
        <w:ind w:left="360"/>
      </w:pPr>
      <w:r>
        <w:t>Total charges (checkout + renewal</w:t>
      </w:r>
      <w:r>
        <w:t>s): 1</w:t>
      </w:r>
      <w:r>
        <w:tab/>
        <w:t>Date of last use: 2019-01-03</w:t>
      </w:r>
    </w:p>
    <w:p w:rsidR="00DE3FF4" w:rsidRDefault="00E70C16">
      <w:pPr>
        <w:pStyle w:val="Heading2"/>
      </w:pPr>
      <w:r>
        <w:t>570. Early Black American leaders in nursing : architects for integration and equality / Althea T. Davis. (1999)</w:t>
      </w:r>
    </w:p>
    <w:p w:rsidR="00DE3FF4" w:rsidRDefault="00E70C16">
      <w:pPr>
        <w:ind w:left="360"/>
      </w:pPr>
      <w:r>
        <w:t>3039200001420897</w:t>
      </w:r>
      <w:r>
        <w:tab/>
        <w:t>BOYCE SOUTH  RT 83.5 .D38 1999</w:t>
      </w:r>
      <w:r>
        <w:br/>
        <w:t xml:space="preserve">0763710091 | </w:t>
      </w:r>
    </w:p>
    <w:p w:rsidR="00DE3FF4" w:rsidRDefault="00E70C16">
      <w:pPr>
        <w:ind w:left="360"/>
      </w:pPr>
      <w:r>
        <w:lastRenderedPageBreak/>
        <w:t>Boston : Jones and Bartlett Publishers, c1999.</w:t>
      </w:r>
      <w:r>
        <w:t xml:space="preserve"> xi, 243 p. : ill. ; 23 cm.</w:t>
      </w:r>
    </w:p>
    <w:p w:rsidR="00DE3FF4" w:rsidRDefault="00E70C16">
      <w:pPr>
        <w:ind w:left="360"/>
      </w:pPr>
      <w:r>
        <w:t>Total charges (checkout + renewals): 0</w:t>
      </w:r>
      <w:r>
        <w:tab/>
        <w:t>Date of last use: 2016-05-09</w:t>
      </w:r>
    </w:p>
    <w:p w:rsidR="00DE3FF4" w:rsidRDefault="00E70C16">
      <w:pPr>
        <w:pStyle w:val="Heading2"/>
      </w:pPr>
      <w:r>
        <w:t>571. Competent care in a culturally diverse nation [videorecording (DVD)] / NEVCO Productions. (2012)</w:t>
      </w:r>
    </w:p>
    <w:p w:rsidR="00DE3FF4" w:rsidRDefault="00E70C16">
      <w:pPr>
        <w:ind w:left="360"/>
      </w:pPr>
      <w:r>
        <w:t>3036000001655861</w:t>
      </w:r>
      <w:r>
        <w:tab/>
        <w:t>ALLEGHENY  RT 84 .B69 2012</w:t>
      </w:r>
      <w:r>
        <w:br/>
      </w:r>
    </w:p>
    <w:p w:rsidR="00DE3FF4" w:rsidRDefault="00E70C16">
      <w:pPr>
        <w:ind w:left="360"/>
      </w:pPr>
      <w:r>
        <w:t xml:space="preserve">Naples, Fla. </w:t>
      </w:r>
      <w:r>
        <w:t>: National Educational Video, c2012. 1 videodisc (30 min.) : sd., col. ; 4 3/4 in.</w:t>
      </w:r>
    </w:p>
    <w:p w:rsidR="00DE3FF4" w:rsidRDefault="00E70C16">
      <w:pPr>
        <w:ind w:left="360"/>
      </w:pPr>
      <w:r>
        <w:t>Total charges (checkout + renewals): 1</w:t>
      </w:r>
      <w:r>
        <w:tab/>
        <w:t>Date of last use: 2014-04-11</w:t>
      </w:r>
    </w:p>
    <w:p w:rsidR="00DE3FF4" w:rsidRDefault="00E70C16">
      <w:pPr>
        <w:pStyle w:val="Heading2"/>
      </w:pPr>
      <w:r>
        <w:t>572. Lippincott's textbook for personal support workers : a humanistic approach to caregiving / Pamela J.</w:t>
      </w:r>
      <w:r>
        <w:t xml:space="preserve"> Carter ; Marilyn A. McGreer, Canadian editor. (2011)</w:t>
      </w:r>
    </w:p>
    <w:p w:rsidR="00DE3FF4" w:rsidRDefault="00E70C16">
      <w:pPr>
        <w:ind w:left="360"/>
      </w:pPr>
      <w:r>
        <w:t>3036000001593062</w:t>
      </w:r>
      <w:r>
        <w:tab/>
        <w:t>ALLEGHENY  RT 84 .C3685 2011</w:t>
      </w:r>
      <w:r>
        <w:br/>
        <w:t xml:space="preserve">9781608311705 | 1608311708 | </w:t>
      </w:r>
    </w:p>
    <w:p w:rsidR="00DE3FF4" w:rsidRDefault="00E70C16">
      <w:pPr>
        <w:ind w:left="360"/>
      </w:pPr>
      <w:r>
        <w:t>Philadelphia : Wolters Kluwer Health/Lippincott Williams  Wilkins, c2011. xxix, 882 p. : col. ill.  ; 28 cm. + 1 CD-ROM (4 3/4</w:t>
      </w:r>
      <w:r>
        <w:t xml:space="preserve"> in.)</w:t>
      </w:r>
    </w:p>
    <w:p w:rsidR="00DE3FF4" w:rsidRDefault="00E70C16">
      <w:pPr>
        <w:ind w:left="360"/>
      </w:pPr>
      <w:r>
        <w:t>Total charges (checkout + renewals): 1</w:t>
      </w:r>
      <w:r>
        <w:tab/>
        <w:t>Date of last use: 2011-02-16</w:t>
      </w:r>
    </w:p>
    <w:p w:rsidR="00DE3FF4" w:rsidRDefault="00E70C16">
      <w:pPr>
        <w:pStyle w:val="Heading2"/>
      </w:pPr>
      <w:r>
        <w:t>573. Lippincott's essentials for nursing assistants : a humanistic approach to caregiving / Pamela J. Carter. (2007)</w:t>
      </w:r>
    </w:p>
    <w:p w:rsidR="00DE3FF4" w:rsidRDefault="00E70C16">
      <w:pPr>
        <w:ind w:left="360"/>
      </w:pPr>
      <w:r>
        <w:t>3036000001673435</w:t>
      </w:r>
      <w:r>
        <w:tab/>
        <w:t>ALLEGHENY  RT 84 .C37 2007</w:t>
      </w:r>
      <w:r>
        <w:br/>
        <w:t>0781796873 (pbk. : al</w:t>
      </w:r>
      <w:r>
        <w:t xml:space="preserve">k. paper) | 9780781796873 | </w:t>
      </w:r>
    </w:p>
    <w:p w:rsidR="00DE3FF4" w:rsidRDefault="00E70C16">
      <w:pPr>
        <w:ind w:left="360"/>
      </w:pPr>
      <w:r>
        <w:t>Philadephia : Lippincott Williams  Wilkins, c2007. xxxii, 704 p. : ill. (chiefly col.) ; 28 cm. + 1 CD-ROM (4 3/4 in.)</w:t>
      </w:r>
    </w:p>
    <w:p w:rsidR="00DE3FF4" w:rsidRDefault="00E70C16">
      <w:pPr>
        <w:ind w:left="360"/>
      </w:pPr>
      <w:r>
        <w:t>Total charges (checkout + renewals): 0</w:t>
      </w:r>
      <w:r>
        <w:tab/>
        <w:t>Date of last use: 2008-01-15</w:t>
      </w:r>
    </w:p>
    <w:p w:rsidR="00DE3FF4" w:rsidRDefault="00E70C16">
      <w:pPr>
        <w:pStyle w:val="Heading2"/>
      </w:pPr>
      <w:r>
        <w:t xml:space="preserve">574. Lippincott's textbook for nursing </w:t>
      </w:r>
      <w:r>
        <w:t>assistants : a humanistic approach to caregiving / Pamela J. Carter, Susan Lewsen ; with contributions by Lorri Potter Nacey, Paula Siciliano, Susan Wright. (2005)</w:t>
      </w:r>
    </w:p>
    <w:p w:rsidR="00DE3FF4" w:rsidRDefault="00E70C16">
      <w:pPr>
        <w:ind w:left="360"/>
      </w:pPr>
      <w:r>
        <w:t>3127800000824875</w:t>
      </w:r>
      <w:r>
        <w:tab/>
        <w:t>NORTH  RT 84 .C375 2005 CD ONLY</w:t>
      </w:r>
      <w:r>
        <w:br/>
        <w:t xml:space="preserve">0781739810 (hardcover : alk. paper) | </w:t>
      </w:r>
    </w:p>
    <w:p w:rsidR="00DE3FF4" w:rsidRDefault="00E70C16">
      <w:pPr>
        <w:ind w:left="360"/>
      </w:pPr>
      <w:r>
        <w:t>Phil</w:t>
      </w:r>
      <w:r>
        <w:t>adelphia : Lippincott Williams  Wilkins, c2005. xxxix, 930 p. : ill. ; 28 cm. + 1 CD-ROM (4 3/4 in.)</w:t>
      </w:r>
    </w:p>
    <w:p w:rsidR="00DE3FF4" w:rsidRDefault="00E70C16">
      <w:pPr>
        <w:ind w:left="360"/>
      </w:pPr>
      <w:r>
        <w:t>Total charges (checkout + renewals): 0</w:t>
      </w:r>
      <w:r>
        <w:tab/>
        <w:t>Date of last use: 2015-07-01</w:t>
      </w:r>
    </w:p>
    <w:p w:rsidR="00DE3FF4" w:rsidRDefault="00E70C16">
      <w:pPr>
        <w:pStyle w:val="Heading2"/>
      </w:pPr>
      <w:r>
        <w:lastRenderedPageBreak/>
        <w:t>575. Caring for residents with dignity  respect [videorecording (DVD)]. (2009)</w:t>
      </w:r>
    </w:p>
    <w:p w:rsidR="00DE3FF4" w:rsidRDefault="00E70C16">
      <w:pPr>
        <w:ind w:left="360"/>
      </w:pPr>
      <w:r>
        <w:t>3127800001057301</w:t>
      </w:r>
      <w:r>
        <w:tab/>
        <w:t>NORTH  RT 84 .C66 2009 pt. 14</w:t>
      </w:r>
      <w:r>
        <w:br/>
      </w:r>
    </w:p>
    <w:p w:rsidR="00DE3FF4" w:rsidRDefault="00E70C16">
      <w:pPr>
        <w:ind w:left="360"/>
      </w:pPr>
      <w:r>
        <w:t>Cypress, CA : Medcom Trainex, 2009. 1 videodisc (14 min., 49 sec.) : sd., color ; 4 3/4 in.</w:t>
      </w:r>
    </w:p>
    <w:p w:rsidR="00DE3FF4" w:rsidRDefault="00E70C16">
      <w:pPr>
        <w:ind w:left="360"/>
      </w:pPr>
      <w:r>
        <w:t>Total charges (checkout + renewals): 11</w:t>
      </w:r>
      <w:r>
        <w:tab/>
        <w:t>Date of last use: 2020-08-27</w:t>
      </w:r>
    </w:p>
    <w:p w:rsidR="00DE3FF4" w:rsidRDefault="00E70C16">
      <w:pPr>
        <w:pStyle w:val="Heading2"/>
      </w:pPr>
      <w:r>
        <w:t xml:space="preserve">576. Skills and techniques for the new nursing </w:t>
      </w:r>
      <w:r>
        <w:t>assistant textbook / written by Barbara Gillogly. (2010)</w:t>
      </w:r>
    </w:p>
    <w:p w:rsidR="00DE3FF4" w:rsidRDefault="00E70C16">
      <w:pPr>
        <w:ind w:left="360"/>
      </w:pPr>
      <w:r>
        <w:t>3127800001047443</w:t>
      </w:r>
      <w:r>
        <w:tab/>
        <w:t>NORTH  RT 84 .G55 2010</w:t>
      </w:r>
      <w:r>
        <w:br/>
        <w:t xml:space="preserve">9780846320104 | 084632010X | </w:t>
      </w:r>
    </w:p>
    <w:p w:rsidR="00DE3FF4" w:rsidRDefault="00E70C16">
      <w:pPr>
        <w:ind w:left="360"/>
      </w:pPr>
      <w:r>
        <w:t>Cypress, Calif. : Medcom/Trainex, c2010. vi, 613 p. : ill. ; 28 cm.</w:t>
      </w:r>
    </w:p>
    <w:p w:rsidR="00DE3FF4" w:rsidRDefault="00E70C16">
      <w:pPr>
        <w:ind w:left="360"/>
      </w:pPr>
      <w:r>
        <w:t>Total charges (checkout + renewals): 0</w:t>
      </w:r>
      <w:r>
        <w:tab/>
        <w:t>Date of last use: 2015</w:t>
      </w:r>
      <w:r>
        <w:t>-07-02</w:t>
      </w:r>
    </w:p>
    <w:p w:rsidR="00DE3FF4" w:rsidRDefault="00E70C16">
      <w:pPr>
        <w:pStyle w:val="Heading2"/>
      </w:pPr>
      <w:r>
        <w:t>577. Skills and techniques for the new nursing assistant textbook : instructor's guide / written by Barbara Gillogly ; revised and updated by Molly Conley. (2010)</w:t>
      </w:r>
    </w:p>
    <w:p w:rsidR="00DE3FF4" w:rsidRDefault="00E70C16">
      <w:pPr>
        <w:ind w:left="360"/>
      </w:pPr>
      <w:r>
        <w:t>3127800001048276</w:t>
      </w:r>
      <w:r>
        <w:tab/>
        <w:t>NORTH  RT 84 .G55 2010 Teacher Guide</w:t>
      </w:r>
      <w:r>
        <w:br/>
        <w:t xml:space="preserve">9780846320104 | 084632010X | </w:t>
      </w:r>
    </w:p>
    <w:p w:rsidR="00DE3FF4" w:rsidRDefault="00E70C16">
      <w:pPr>
        <w:ind w:left="360"/>
      </w:pPr>
      <w:r>
        <w:t>Cy</w:t>
      </w:r>
      <w:r>
        <w:t>press, Calif. : Medcom/Trainex, [2010] vi, 396 p. : ill. ; 28 cm.</w:t>
      </w:r>
    </w:p>
    <w:p w:rsidR="00DE3FF4" w:rsidRDefault="00E70C16">
      <w:pPr>
        <w:ind w:left="360"/>
      </w:pPr>
      <w:r>
        <w:t>Total charges (checkout + renewals): 0</w:t>
      </w:r>
      <w:r>
        <w:tab/>
        <w:t>Date of last use: 2018-06-26</w:t>
      </w:r>
    </w:p>
    <w:p w:rsidR="00DE3FF4" w:rsidRDefault="00E70C16">
      <w:pPr>
        <w:pStyle w:val="Heading2"/>
      </w:pPr>
      <w:r>
        <w:t>578. Nursing assistant / Barbara Acello, MS, RN, Independent nurse consultant and educator, Barbara R. Hegner, MSN, RN (De</w:t>
      </w:r>
      <w:r>
        <w:t>ceased). (2016)</w:t>
      </w:r>
    </w:p>
    <w:p w:rsidR="00DE3FF4" w:rsidRDefault="00E70C16">
      <w:pPr>
        <w:ind w:left="360"/>
      </w:pPr>
      <w:r>
        <w:t>3127800001023063</w:t>
      </w:r>
      <w:r>
        <w:tab/>
        <w:t>NORTH  RT 84 .H45 2016</w:t>
      </w:r>
      <w:r>
        <w:br/>
        <w:t xml:space="preserve">9781133132370 (pbk.) | 1133132375 (pbk.) | </w:t>
      </w:r>
    </w:p>
    <w:p w:rsidR="00DE3FF4" w:rsidRDefault="00E70C16">
      <w:pPr>
        <w:ind w:left="360"/>
      </w:pPr>
      <w:r>
        <w:t>Cypress, Calif. : Medcom/Trainex, [2010] vi, 396 p. : ill. ; 28 cm. xxiv, 1058 pages : color illustrations ; 29 cm</w:t>
      </w:r>
    </w:p>
    <w:p w:rsidR="00DE3FF4" w:rsidRDefault="00E70C16">
      <w:pPr>
        <w:ind w:left="360"/>
      </w:pPr>
      <w:r>
        <w:t>Total charges (checkout + renewals): 2</w:t>
      </w:r>
      <w:r>
        <w:tab/>
        <w:t>Da</w:t>
      </w:r>
      <w:r>
        <w:t>te of last use: 2016-11-08</w:t>
      </w:r>
    </w:p>
    <w:p w:rsidR="00DE3FF4" w:rsidRDefault="00E70C16">
      <w:pPr>
        <w:pStyle w:val="Heading2"/>
      </w:pPr>
      <w:r>
        <w:t>579. Mosby's nursing assistant video skills: [videorecording (DVD)] / Student version 3.0 presented by Mosby/Elsevier. (2010)</w:t>
      </w:r>
    </w:p>
    <w:p w:rsidR="00DE3FF4" w:rsidRDefault="00E70C16">
      <w:pPr>
        <w:ind w:left="360"/>
      </w:pPr>
      <w:r>
        <w:t>3036000001694928</w:t>
      </w:r>
      <w:r>
        <w:tab/>
        <w:t>ALLEGHENY  RT 84 .M894 2010</w:t>
      </w:r>
      <w:r>
        <w:br/>
        <w:t xml:space="preserve">9780323056946 | 0323056946 | </w:t>
      </w:r>
    </w:p>
    <w:p w:rsidR="00DE3FF4" w:rsidRDefault="00E70C16">
      <w:pPr>
        <w:ind w:left="360"/>
      </w:pPr>
      <w:r>
        <w:t xml:space="preserve">St. Louis : Mosby, c2010. 3 </w:t>
      </w:r>
      <w:r>
        <w:t>videodiscs : col. ill. ; 4 3/4 in.</w:t>
      </w:r>
    </w:p>
    <w:p w:rsidR="00DE3FF4" w:rsidRDefault="00E70C16">
      <w:pPr>
        <w:ind w:left="360"/>
      </w:pPr>
      <w:r>
        <w:t>Total charges (checkout + renewals): 1</w:t>
      </w:r>
      <w:r>
        <w:tab/>
        <w:t>Date of last use: 2017-01-31</w:t>
      </w:r>
    </w:p>
    <w:p w:rsidR="00DE3FF4" w:rsidRDefault="00E70C16">
      <w:pPr>
        <w:pStyle w:val="Heading2"/>
      </w:pPr>
      <w:r>
        <w:lastRenderedPageBreak/>
        <w:t>580. Wandering and elopement [videorecording (DVD)]. (2013)</w:t>
      </w:r>
    </w:p>
    <w:p w:rsidR="00DE3FF4" w:rsidRDefault="00E70C16">
      <w:pPr>
        <w:ind w:left="360"/>
      </w:pPr>
      <w:r>
        <w:t>3127800001047096</w:t>
      </w:r>
      <w:r>
        <w:tab/>
        <w:t>NORTH  RT 84 .N862 pt.5</w:t>
      </w:r>
      <w:r>
        <w:br/>
      </w:r>
    </w:p>
    <w:p w:rsidR="00DE3FF4" w:rsidRDefault="00E70C16">
      <w:pPr>
        <w:ind w:left="360"/>
      </w:pPr>
      <w:r>
        <w:t xml:space="preserve">St. Louis : Mosby, c2010. 3 videodiscs : col. ill. </w:t>
      </w:r>
      <w:r>
        <w:t>; 4 3/4 in. 1 videodisc (22 min.) : sd., col. ; 12 cm.</w:t>
      </w:r>
    </w:p>
    <w:p w:rsidR="00DE3FF4" w:rsidRDefault="00E70C16">
      <w:pPr>
        <w:ind w:left="360"/>
      </w:pPr>
      <w:r>
        <w:t>Total charges (checkout + renewals): 6</w:t>
      </w:r>
      <w:r>
        <w:tab/>
        <w:t>Date of last use: 2020-08-27</w:t>
      </w:r>
    </w:p>
    <w:p w:rsidR="00DE3FF4" w:rsidRDefault="00E70C16">
      <w:pPr>
        <w:pStyle w:val="Heading2"/>
      </w:pPr>
      <w:r>
        <w:t>581. To be a nurse / Evelyn Adam. (1991)</w:t>
      </w:r>
    </w:p>
    <w:p w:rsidR="00DE3FF4" w:rsidRDefault="00E70C16">
      <w:pPr>
        <w:ind w:left="360"/>
      </w:pPr>
      <w:r>
        <w:t>3127800000411467</w:t>
      </w:r>
      <w:r>
        <w:tab/>
        <w:t>NORTH  RT 84.5 .A23 1991</w:t>
      </w:r>
      <w:r>
        <w:br/>
        <w:t xml:space="preserve">0920513069 | </w:t>
      </w:r>
    </w:p>
    <w:p w:rsidR="00DE3FF4" w:rsidRDefault="00E70C16">
      <w:pPr>
        <w:ind w:left="360"/>
      </w:pPr>
      <w:r>
        <w:t xml:space="preserve">Philadelphia ; Toronto : W.B. </w:t>
      </w:r>
      <w:r>
        <w:t>Saunders, 1991. xi, 167 p. : ill. ; 21 cm.</w:t>
      </w:r>
    </w:p>
    <w:p w:rsidR="00DE3FF4" w:rsidRDefault="00E70C16">
      <w:pPr>
        <w:ind w:left="360"/>
      </w:pPr>
      <w:r>
        <w:t>Total charges (checkout + renewals): 3</w:t>
      </w:r>
      <w:r>
        <w:tab/>
        <w:t>Date of last use: 2017-02-28</w:t>
      </w:r>
    </w:p>
    <w:p w:rsidR="00DE3FF4" w:rsidRDefault="00E70C16">
      <w:pPr>
        <w:pStyle w:val="Heading2"/>
      </w:pPr>
      <w:r>
        <w:t>582. Anthology on caring / edited by Peggy L. Chinn. (1991)</w:t>
      </w:r>
    </w:p>
    <w:p w:rsidR="00DE3FF4" w:rsidRDefault="00E70C16">
      <w:pPr>
        <w:ind w:left="360"/>
      </w:pPr>
      <w:r>
        <w:t>3039300000642044</w:t>
      </w:r>
      <w:r>
        <w:tab/>
        <w:t>SOUTH  RT 84.5 .A58 1991</w:t>
      </w:r>
      <w:r>
        <w:br/>
        <w:t xml:space="preserve">0887375162 | </w:t>
      </w:r>
    </w:p>
    <w:p w:rsidR="00DE3FF4" w:rsidRDefault="00E70C16">
      <w:pPr>
        <w:ind w:left="360"/>
      </w:pPr>
      <w:r>
        <w:t>New York : National League fo</w:t>
      </w:r>
      <w:r>
        <w:t>r Nursing Press, c1991. xvi, 353 p. ; 23 cm.</w:t>
      </w:r>
    </w:p>
    <w:p w:rsidR="00DE3FF4" w:rsidRDefault="00E70C16">
      <w:pPr>
        <w:ind w:left="360"/>
      </w:pPr>
      <w:r>
        <w:t>Total charges (checkout + renewals): 4</w:t>
      </w:r>
      <w:r>
        <w:tab/>
        <w:t>Date of last use: 2016-08-16</w:t>
      </w:r>
    </w:p>
    <w:p w:rsidR="00DE3FF4" w:rsidRDefault="00E70C16">
      <w:pPr>
        <w:pStyle w:val="Heading2"/>
      </w:pPr>
      <w:r>
        <w:t>583. Nursing theory : analysis, application, evaluation / Barbara J. Stevens Barnum. (1994)</w:t>
      </w:r>
    </w:p>
    <w:p w:rsidR="00DE3FF4" w:rsidRDefault="00E70C16">
      <w:pPr>
        <w:ind w:left="360"/>
      </w:pPr>
      <w:r>
        <w:t>3127800000399860</w:t>
      </w:r>
      <w:r>
        <w:tab/>
        <w:t>NORTH  RT 84.5 .B37 1994</w:t>
      </w:r>
      <w:r>
        <w:br/>
        <w:t>039754942</w:t>
      </w:r>
      <w:r>
        <w:t xml:space="preserve">3 | </w:t>
      </w:r>
    </w:p>
    <w:p w:rsidR="00DE3FF4" w:rsidRDefault="00E70C16">
      <w:pPr>
        <w:ind w:left="360"/>
      </w:pPr>
      <w:r>
        <w:t>Philadelphia, PA : Lippincott, c1994. xiii, 304 p. : ill. ; 23 cm.</w:t>
      </w:r>
    </w:p>
    <w:p w:rsidR="00DE3FF4" w:rsidRDefault="00E70C16">
      <w:pPr>
        <w:ind w:left="360"/>
      </w:pPr>
      <w:r>
        <w:t>Total charges (checkout + renewals): 6</w:t>
      </w:r>
      <w:r>
        <w:tab/>
        <w:t>Date of last use: 2019-03-05</w:t>
      </w:r>
    </w:p>
    <w:p w:rsidR="00DE3FF4" w:rsidRDefault="00E70C16">
      <w:pPr>
        <w:pStyle w:val="Heading2"/>
      </w:pPr>
      <w:r>
        <w:t>584. Caring and nursing : explorations in feminist perspectives / Ruth M. Neil and Robin Watts, editors. (1991)</w:t>
      </w:r>
    </w:p>
    <w:p w:rsidR="00DE3FF4" w:rsidRDefault="00E70C16">
      <w:pPr>
        <w:ind w:left="360"/>
      </w:pPr>
      <w:r>
        <w:t>3127</w:t>
      </w:r>
      <w:r>
        <w:t>800000252622</w:t>
      </w:r>
      <w:r>
        <w:tab/>
        <w:t>NORTH  RT 84.5 .C37 1991</w:t>
      </w:r>
      <w:r>
        <w:br/>
        <w:t xml:space="preserve">0887375014 | </w:t>
      </w:r>
    </w:p>
    <w:p w:rsidR="00DE3FF4" w:rsidRDefault="00E70C16">
      <w:pPr>
        <w:ind w:left="360"/>
      </w:pPr>
      <w:r>
        <w:t>New York : National League for Nursing, c1991. x, 235 p. ; 23 cm.</w:t>
      </w:r>
    </w:p>
    <w:p w:rsidR="00DE3FF4" w:rsidRDefault="00E70C16">
      <w:pPr>
        <w:ind w:left="360"/>
      </w:pPr>
      <w:r>
        <w:t>Total charges (checkout + renewals): 2</w:t>
      </w:r>
      <w:r>
        <w:tab/>
        <w:t>Date of last use: 2015-07-01</w:t>
      </w:r>
    </w:p>
    <w:p w:rsidR="00DE3FF4" w:rsidRDefault="00E70C16">
      <w:pPr>
        <w:pStyle w:val="Heading2"/>
      </w:pPr>
      <w:r>
        <w:lastRenderedPageBreak/>
        <w:t xml:space="preserve">585. Knowledge development in nursing : theory and process / Peggy L. </w:t>
      </w:r>
      <w:r>
        <w:t>Chinn, RN, PhD, FAAN, Professor Emerita, School of Nursing, University of Connecticut, Storrs, Connecticut, Maeona K. Kramer, APRN, PhD, Professor Emerita, College of Nursing, University of Utah, Salt Lake City, Utah. (2018)</w:t>
      </w:r>
    </w:p>
    <w:p w:rsidR="00DE3FF4" w:rsidRDefault="00E70C16">
      <w:pPr>
        <w:ind w:left="360"/>
      </w:pPr>
      <w:r>
        <w:t>3039300002643495</w:t>
      </w:r>
      <w:r>
        <w:tab/>
        <w:t>SOUTH  RT 84.5</w:t>
      </w:r>
      <w:r>
        <w:t xml:space="preserve"> .C49 2018</w:t>
      </w:r>
      <w:r>
        <w:br/>
        <w:t xml:space="preserve">9780323530613 paperback | 0323530613 paperback | </w:t>
      </w:r>
    </w:p>
    <w:p w:rsidR="00DE3FF4" w:rsidRDefault="00E70C16">
      <w:pPr>
        <w:ind w:left="360"/>
      </w:pPr>
      <w:r>
        <w:t>New York : National League for Nursing, c1991. x, 235 p. ; 23 cm. xii, 314 pages ; 24 cm</w:t>
      </w:r>
    </w:p>
    <w:p w:rsidR="00DE3FF4" w:rsidRDefault="00E70C16">
      <w:pPr>
        <w:ind w:left="360"/>
      </w:pPr>
      <w:r>
        <w:t>Total charges (checkout + renewals): 0</w:t>
      </w:r>
      <w:r>
        <w:tab/>
        <w:t>Date of last use: 2018-05-17</w:t>
      </w:r>
    </w:p>
    <w:p w:rsidR="00DE3FF4" w:rsidRDefault="00E70C16">
      <w:pPr>
        <w:pStyle w:val="Heading2"/>
      </w:pPr>
      <w:r>
        <w:t xml:space="preserve">586. Knowledge development in nursing </w:t>
      </w:r>
      <w:r>
        <w:t>: theory and process / Peggy L. Chinn, Maeona K. Kramer. (2015)</w:t>
      </w:r>
    </w:p>
    <w:p w:rsidR="00DE3FF4" w:rsidRDefault="00E70C16">
      <w:pPr>
        <w:ind w:left="360"/>
      </w:pPr>
      <w:r>
        <w:t>3039300002566654</w:t>
      </w:r>
      <w:r>
        <w:tab/>
        <w:t>SOUTH  RT 84.5 .C5399 2015</w:t>
      </w:r>
      <w:r>
        <w:br/>
        <w:t xml:space="preserve">9780323316521 (pbk.) | 0323316522 (pbk.) | </w:t>
      </w:r>
    </w:p>
    <w:p w:rsidR="00DE3FF4" w:rsidRDefault="00E70C16">
      <w:pPr>
        <w:ind w:left="360"/>
      </w:pPr>
      <w:r>
        <w:t>New York : National League for Nursing, c1991. x, 235 p. ; 23 cm. xii, 314 pages ; 24 cm xi, 274 pages :</w:t>
      </w:r>
      <w:r>
        <w:t xml:space="preserve"> illustrations ; 23 cm.</w:t>
      </w:r>
    </w:p>
    <w:p w:rsidR="00DE3FF4" w:rsidRDefault="00E70C16">
      <w:pPr>
        <w:ind w:left="360"/>
      </w:pPr>
      <w:r>
        <w:t>Total charges (checkout + renewals): 0</w:t>
      </w:r>
      <w:r>
        <w:tab/>
        <w:t>Date of last use: 2016-08-16</w:t>
      </w:r>
    </w:p>
    <w:p w:rsidR="00DE3FF4" w:rsidRDefault="00E70C16">
      <w:pPr>
        <w:pStyle w:val="Heading2"/>
      </w:pPr>
      <w:r>
        <w:t>587. Designing and creating a culture of care for students and faculty : the Chamberlain University College of Nursing model / edited by: Susan L. Groenwald. (2018)</w:t>
      </w:r>
    </w:p>
    <w:p w:rsidR="00DE3FF4" w:rsidRDefault="00E70C16">
      <w:pPr>
        <w:ind w:left="360"/>
      </w:pPr>
      <w:r>
        <w:t>3039300002635129</w:t>
      </w:r>
      <w:r>
        <w:tab/>
        <w:t>SOUTH  RT 84.5 .D47 2018</w:t>
      </w:r>
      <w:r>
        <w:br/>
        <w:t xml:space="preserve">9781496396211 paperback alkaline paper | 1496396219 paperback alkaline paper | </w:t>
      </w:r>
    </w:p>
    <w:p w:rsidR="00DE3FF4" w:rsidRDefault="00E70C16">
      <w:pPr>
        <w:ind w:left="360"/>
      </w:pPr>
      <w:r>
        <w:t>New York : National League for Nursing, c1991. x, 235 p. ; 23 cm. xii, 314 pages ; 24 cm xi, 274 pages : illustrations ; 23 cm. xvii,</w:t>
      </w:r>
      <w:r>
        <w:t xml:space="preserve"> 139 pages ; 23 cm</w:t>
      </w:r>
    </w:p>
    <w:p w:rsidR="00DE3FF4" w:rsidRDefault="00E70C16">
      <w:pPr>
        <w:ind w:left="360"/>
      </w:pPr>
      <w:r>
        <w:t>Total charges (checkout + renewals): 0</w:t>
      </w:r>
      <w:r>
        <w:tab/>
        <w:t>Date of last use: 2019-06-25</w:t>
      </w:r>
    </w:p>
    <w:p w:rsidR="00DE3FF4" w:rsidRDefault="00E70C16">
      <w:pPr>
        <w:pStyle w:val="Heading2"/>
      </w:pPr>
      <w:r>
        <w:t>588. Analysis and evaluation of conceptual models of nursing / Jacqueline Fawcett. (1988)</w:t>
      </w:r>
    </w:p>
    <w:p w:rsidR="00DE3FF4" w:rsidRDefault="00E70C16">
      <w:pPr>
        <w:ind w:left="360"/>
      </w:pPr>
      <w:r>
        <w:t>3127800000024146</w:t>
      </w:r>
      <w:r>
        <w:tab/>
        <w:t>NORTH  RT 84.5 .F38 1989</w:t>
      </w:r>
      <w:r>
        <w:br/>
        <w:t xml:space="preserve">0803634102 $27.00 | </w:t>
      </w:r>
    </w:p>
    <w:p w:rsidR="00DE3FF4" w:rsidRDefault="00E70C16">
      <w:pPr>
        <w:ind w:left="360"/>
      </w:pPr>
      <w:r>
        <w:t xml:space="preserve">Philadelphia : </w:t>
      </w:r>
      <w:r>
        <w:t>Davis, 1988, c1989. xiii, 392 p. : ill. ; 24 cm.</w:t>
      </w:r>
    </w:p>
    <w:p w:rsidR="00DE3FF4" w:rsidRDefault="00E70C16">
      <w:pPr>
        <w:ind w:left="360"/>
      </w:pPr>
      <w:r>
        <w:t>Total charges (checkout + renewals): 7</w:t>
      </w:r>
      <w:r>
        <w:tab/>
        <w:t>Date of last use: 2015-07-01</w:t>
      </w:r>
    </w:p>
    <w:p w:rsidR="00DE3FF4" w:rsidRDefault="00E70C16">
      <w:pPr>
        <w:pStyle w:val="Heading2"/>
      </w:pPr>
      <w:r>
        <w:lastRenderedPageBreak/>
        <w:t>589. Foundations of nursing theory : contributions of 12 key theorists / edited by Chris Metzger McQuiston, Adele A. Webb. (1995)</w:t>
      </w:r>
    </w:p>
    <w:p w:rsidR="00DE3FF4" w:rsidRDefault="00E70C16">
      <w:pPr>
        <w:ind w:left="360"/>
      </w:pPr>
      <w:r>
        <w:t>312780000</w:t>
      </w:r>
      <w:r>
        <w:t>0916853</w:t>
      </w:r>
      <w:r>
        <w:tab/>
        <w:t>NORTH  RT 84.5 .F68 1995</w:t>
      </w:r>
      <w:r>
        <w:br/>
        <w:t xml:space="preserve">0803971362 (cl) | 9780803971363 (cl) | 0803971370 (pb) | 9780803971370 (pb) | </w:t>
      </w:r>
    </w:p>
    <w:p w:rsidR="00DE3FF4" w:rsidRDefault="00E70C16">
      <w:pPr>
        <w:ind w:left="360"/>
      </w:pPr>
      <w:r>
        <w:t>Thousand Oaks, Calif. : Sage Publications, c1995. xiv, 646 p. ; 23 cm.</w:t>
      </w:r>
    </w:p>
    <w:p w:rsidR="00DE3FF4" w:rsidRDefault="00E70C16">
      <w:pPr>
        <w:ind w:left="360"/>
      </w:pPr>
      <w:r>
        <w:t>Total charges (checkout + renewals): 0</w:t>
      </w:r>
      <w:r>
        <w:tab/>
        <w:t>Date of last use: 2015-07-01</w:t>
      </w:r>
    </w:p>
    <w:p w:rsidR="00DE3FF4" w:rsidRDefault="00E70C16">
      <w:pPr>
        <w:pStyle w:val="Heading2"/>
      </w:pPr>
      <w:r>
        <w:t xml:space="preserve">590. </w:t>
      </w:r>
      <w:r>
        <w:t>The nature of nursing : a definition and its implications for practice, research, and education : reflections after 25 years / Virginia A. Henderson. (1991)</w:t>
      </w:r>
    </w:p>
    <w:p w:rsidR="00DE3FF4" w:rsidRDefault="00E70C16">
      <w:pPr>
        <w:ind w:left="360"/>
      </w:pPr>
      <w:r>
        <w:t>3127800000285218</w:t>
      </w:r>
      <w:r>
        <w:tab/>
        <w:t>NORTH  RT 84.5 .H46 1991</w:t>
      </w:r>
      <w:r>
        <w:br/>
        <w:t xml:space="preserve">0887374948 | </w:t>
      </w:r>
    </w:p>
    <w:p w:rsidR="00DE3FF4" w:rsidRDefault="00E70C16">
      <w:pPr>
        <w:ind w:left="360"/>
      </w:pPr>
      <w:r>
        <w:t>New York : National League for Nursing Pres</w:t>
      </w:r>
      <w:r>
        <w:t>s, c1991. xii, 116 p. : ill. ; 23 cm.</w:t>
      </w:r>
    </w:p>
    <w:p w:rsidR="00DE3FF4" w:rsidRDefault="00E70C16">
      <w:pPr>
        <w:ind w:left="360"/>
      </w:pPr>
      <w:r>
        <w:t>Total charges (checkout + renewals): 3</w:t>
      </w:r>
      <w:r>
        <w:tab/>
        <w:t>Date of last use: 2019-03-05</w:t>
      </w:r>
    </w:p>
    <w:p w:rsidR="00DE3FF4" w:rsidRDefault="00E70C16">
      <w:pPr>
        <w:pStyle w:val="Heading2"/>
      </w:pPr>
      <w:r>
        <w:t>591. Implementing evidence-based practice for nurses : real-life success stories / Bernadette Mazurek Melnyk, Ellen Fineout-Overholt. (2011)</w:t>
      </w:r>
    </w:p>
    <w:p w:rsidR="00DE3FF4" w:rsidRDefault="00E70C16">
      <w:pPr>
        <w:ind w:left="360"/>
      </w:pPr>
      <w:r>
        <w:t>303600000</w:t>
      </w:r>
      <w:r>
        <w:t>1614330</w:t>
      </w:r>
      <w:r>
        <w:tab/>
        <w:t>ALLEGHENY  RT 84.5 .I47 2011</w:t>
      </w:r>
      <w:r>
        <w:br/>
        <w:t xml:space="preserve">1935476688 (alk. paper) | 9781935476689 (alk. paper) | 9781935476696 (EPUB and Mobi) | 1935476696 (EPUB and Mobi) | 9781935476702 (PDF) | 193547670X (PDF) | </w:t>
      </w:r>
    </w:p>
    <w:p w:rsidR="00DE3FF4" w:rsidRDefault="00E70C16">
      <w:pPr>
        <w:ind w:left="360"/>
      </w:pPr>
      <w:r>
        <w:t>Indianapolis, IN : Sigma Theta Tau International, Â©2011. xxv</w:t>
      </w:r>
      <w:r>
        <w:t>, 294 pages ; 24 cm</w:t>
      </w:r>
    </w:p>
    <w:p w:rsidR="00DE3FF4" w:rsidRDefault="00E70C16">
      <w:pPr>
        <w:ind w:left="360"/>
      </w:pPr>
      <w:r>
        <w:t>Total charges (checkout + renewals): 1</w:t>
      </w:r>
      <w:r>
        <w:tab/>
        <w:t>Date of last use: 2020-09-18</w:t>
      </w:r>
    </w:p>
    <w:p w:rsidR="00DE3FF4" w:rsidRDefault="00E70C16">
      <w:pPr>
        <w:pStyle w:val="Heading2"/>
      </w:pPr>
      <w:r>
        <w:t>592. An introduction to theory and reasoning in nursing / Betty M. Johnson and Pamela B. Webber. (2015)</w:t>
      </w:r>
    </w:p>
    <w:p w:rsidR="00DE3FF4" w:rsidRDefault="00E70C16">
      <w:pPr>
        <w:ind w:left="360"/>
      </w:pPr>
      <w:r>
        <w:t>3127800001004733</w:t>
      </w:r>
      <w:r>
        <w:tab/>
        <w:t>NORTH  RT 84.5 .J661 2015</w:t>
      </w:r>
      <w:r>
        <w:br/>
        <w:t>9781451190359 (alk. p</w:t>
      </w:r>
      <w:r>
        <w:t xml:space="preserve">aper) | 1451190352 (alk. paper) | </w:t>
      </w:r>
    </w:p>
    <w:p w:rsidR="00DE3FF4" w:rsidRDefault="00E70C16">
      <w:pPr>
        <w:ind w:left="360"/>
      </w:pPr>
      <w:r>
        <w:t>Indianapolis, IN : Sigma Theta Tau International, Â©2011. xxv, 294 pages ; 24 cm xxiii, 340 pages : illustrations (some color) ; 23 cm</w:t>
      </w:r>
    </w:p>
    <w:p w:rsidR="00DE3FF4" w:rsidRDefault="00E70C16">
      <w:pPr>
        <w:ind w:left="360"/>
      </w:pPr>
      <w:r>
        <w:t>Total charges (checkout + renewals): 1</w:t>
      </w:r>
      <w:r>
        <w:tab/>
        <w:t>Date of last use: 2015-07-29</w:t>
      </w:r>
    </w:p>
    <w:p w:rsidR="00DE3FF4" w:rsidRDefault="00E70C16">
      <w:pPr>
        <w:pStyle w:val="Heading2"/>
      </w:pPr>
      <w:r>
        <w:t xml:space="preserve">593. A theory for </w:t>
      </w:r>
      <w:r>
        <w:t>nursing : systems, concepts, process / Imogene M. King. (1981)</w:t>
      </w:r>
    </w:p>
    <w:p w:rsidR="00DE3FF4" w:rsidRDefault="00E70C16">
      <w:pPr>
        <w:ind w:left="360"/>
      </w:pPr>
      <w:r>
        <w:t>3039200000585336</w:t>
      </w:r>
      <w:r>
        <w:tab/>
        <w:t>BOYCE  RT 84.5 .K55</w:t>
      </w:r>
      <w:r>
        <w:br/>
        <w:t xml:space="preserve">047107795X | </w:t>
      </w:r>
    </w:p>
    <w:p w:rsidR="00DE3FF4" w:rsidRDefault="00E70C16">
      <w:pPr>
        <w:ind w:left="360"/>
      </w:pPr>
      <w:r>
        <w:t>New York : J. Wiley, c1981. xii, 181 p. : ill. ; 22 cm.</w:t>
      </w:r>
    </w:p>
    <w:p w:rsidR="00DE3FF4" w:rsidRDefault="00E70C16">
      <w:pPr>
        <w:ind w:left="360"/>
      </w:pPr>
      <w:r>
        <w:lastRenderedPageBreak/>
        <w:t>Total charges (checkout + renewals): 9</w:t>
      </w:r>
      <w:r>
        <w:tab/>
        <w:t>Date of last use: 2019-10-16</w:t>
      </w:r>
    </w:p>
    <w:p w:rsidR="00DE3FF4" w:rsidRDefault="00E70C16">
      <w:pPr>
        <w:pStyle w:val="Heading2"/>
      </w:pPr>
      <w:r>
        <w:t xml:space="preserve">594. Professional </w:t>
      </w:r>
      <w:r>
        <w:t>nursing practice : concepts and perspectives / Kathleen Koernig Blais, Ed. D., RN, Florida International University, Janice S. Hayes, PhD, RN, University of Northern Colorado. (2016)</w:t>
      </w:r>
    </w:p>
    <w:p w:rsidR="00DE3FF4" w:rsidRDefault="00E70C16">
      <w:pPr>
        <w:ind w:left="360"/>
      </w:pPr>
      <w:r>
        <w:t>3039200001544431</w:t>
      </w:r>
      <w:r>
        <w:tab/>
        <w:t>BOYCE  RT 84.5 .K69 2016</w:t>
      </w:r>
      <w:r>
        <w:br/>
        <w:t>9780133801316 (pbk.) | 01338013</w:t>
      </w:r>
      <w:r>
        <w:t xml:space="preserve">14 (pbk.) | </w:t>
      </w:r>
    </w:p>
    <w:p w:rsidR="00DE3FF4" w:rsidRDefault="00E70C16">
      <w:pPr>
        <w:ind w:left="360"/>
      </w:pPr>
      <w:r>
        <w:t>New York : J. Wiley, c1981. xii, 181 p. : ill. ; 22 cm. xxii, 501 pages : color illustrations ; 26 cm</w:t>
      </w:r>
    </w:p>
    <w:p w:rsidR="00DE3FF4" w:rsidRDefault="00E70C16">
      <w:pPr>
        <w:ind w:left="360"/>
      </w:pPr>
      <w:r>
        <w:t>Total charges (checkout + renewals): 0</w:t>
      </w:r>
      <w:r>
        <w:tab/>
        <w:t>Date of last use: 2019-01-22</w:t>
      </w:r>
    </w:p>
    <w:p w:rsidR="00DE3FF4" w:rsidRDefault="00E70C16">
      <w:pPr>
        <w:pStyle w:val="Heading2"/>
      </w:pPr>
      <w:r>
        <w:t>595. Nurse to nurse. Evidence-based practice / June H. Larrabee. (2009)</w:t>
      </w:r>
    </w:p>
    <w:p w:rsidR="00DE3FF4" w:rsidRDefault="00E70C16">
      <w:pPr>
        <w:ind w:left="360"/>
      </w:pPr>
      <w:r>
        <w:t>3036000001641689</w:t>
      </w:r>
      <w:r>
        <w:tab/>
        <w:t>ALLEGHENY  RT 84.5 .L37 2009</w:t>
      </w:r>
      <w:r>
        <w:br/>
        <w:t xml:space="preserve">9780071493727 (pbk.) | 0071493727 (pbk.) | </w:t>
      </w:r>
    </w:p>
    <w:p w:rsidR="00DE3FF4" w:rsidRDefault="00E70C16">
      <w:pPr>
        <w:ind w:left="360"/>
      </w:pPr>
      <w:r>
        <w:t>New York : McGraw-Hill Medical, c2009. xii, 242 p. : ill. ; 19 cm.</w:t>
      </w:r>
    </w:p>
    <w:p w:rsidR="00DE3FF4" w:rsidRDefault="00E70C16">
      <w:pPr>
        <w:ind w:left="360"/>
      </w:pPr>
      <w:r>
        <w:t>Total charges (checkout + renewals): 1</w:t>
      </w:r>
      <w:r>
        <w:tab/>
        <w:t>Date of last use: 2020-09-18</w:t>
      </w:r>
    </w:p>
    <w:p w:rsidR="00DE3FF4" w:rsidRDefault="00E70C16">
      <w:pPr>
        <w:pStyle w:val="Heading2"/>
      </w:pPr>
      <w:r>
        <w:t>596. Nursing models, theories a</w:t>
      </w:r>
      <w:r>
        <w:t>nd practice / Hugh P. McKenna, Oliver D. Slevin. (2008)</w:t>
      </w:r>
    </w:p>
    <w:p w:rsidR="00DE3FF4" w:rsidRDefault="00E70C16">
      <w:pPr>
        <w:ind w:left="360"/>
      </w:pPr>
      <w:r>
        <w:t>3036000001515479</w:t>
      </w:r>
      <w:r>
        <w:tab/>
        <w:t>ALLEGHENY  RT 84.5 .M38 2008</w:t>
      </w:r>
      <w:r>
        <w:br/>
        <w:t xml:space="preserve">9781405137027 (pbk. : alk. paper) | 1405137029 (pbk. : alk. paper) | </w:t>
      </w:r>
    </w:p>
    <w:p w:rsidR="00DE3FF4" w:rsidRDefault="00E70C16">
      <w:pPr>
        <w:ind w:left="360"/>
      </w:pPr>
      <w:r>
        <w:t>Oxford : Blackwell Pub., 2008. x, 238 p. : ill. ; 25 cm.</w:t>
      </w:r>
    </w:p>
    <w:p w:rsidR="00DE3FF4" w:rsidRDefault="00E70C16">
      <w:pPr>
        <w:ind w:left="360"/>
      </w:pPr>
      <w:r>
        <w:t>Total charges (checkout + r</w:t>
      </w:r>
      <w:r>
        <w:t>enewals): 2</w:t>
      </w:r>
      <w:r>
        <w:tab/>
        <w:t>Date of last use: 2020-09-18</w:t>
      </w:r>
    </w:p>
    <w:p w:rsidR="00DE3FF4" w:rsidRDefault="00E70C16">
      <w:pPr>
        <w:pStyle w:val="Heading2"/>
      </w:pPr>
      <w:r>
        <w:t>597. Theoretical nursing : development and progress / Afaf Ibrahim Meleis. (1991)</w:t>
      </w:r>
    </w:p>
    <w:p w:rsidR="00DE3FF4" w:rsidRDefault="00E70C16">
      <w:pPr>
        <w:ind w:left="360"/>
      </w:pPr>
      <w:r>
        <w:t>3127800000767025</w:t>
      </w:r>
      <w:r>
        <w:tab/>
        <w:t>NORTH  RT 84.5 .M45 1991</w:t>
      </w:r>
      <w:r>
        <w:br/>
        <w:t xml:space="preserve">0397548230 : $28.95 | </w:t>
      </w:r>
    </w:p>
    <w:p w:rsidR="00DE3FF4" w:rsidRDefault="00E70C16">
      <w:pPr>
        <w:ind w:left="360"/>
      </w:pPr>
      <w:r>
        <w:t>Philadelphia : J.B. Lippincott Co., c1991. xvi, 617 p. : ill. ; 25 c</w:t>
      </w:r>
      <w:r>
        <w:t>m.</w:t>
      </w:r>
    </w:p>
    <w:p w:rsidR="00DE3FF4" w:rsidRDefault="00E70C16">
      <w:pPr>
        <w:ind w:left="360"/>
      </w:pPr>
      <w:r>
        <w:t>Total charges (checkout + renewals): 3</w:t>
      </w:r>
      <w:r>
        <w:tab/>
        <w:t>Date of last use: 2015-07-01</w:t>
      </w:r>
    </w:p>
    <w:p w:rsidR="00DE3FF4" w:rsidRDefault="00E70C16">
      <w:pPr>
        <w:pStyle w:val="Heading2"/>
      </w:pPr>
      <w:r>
        <w:t>598. Middle range theories : application to nursing research and practice / [edited by] Sandra J. Peterson, Timothy S. Bredow. (2017)</w:t>
      </w:r>
    </w:p>
    <w:p w:rsidR="00DE3FF4" w:rsidRDefault="00E70C16">
      <w:pPr>
        <w:ind w:left="360"/>
      </w:pPr>
      <w:r>
        <w:t>3039200001447833</w:t>
      </w:r>
      <w:r>
        <w:tab/>
        <w:t>BOYCE  RT 84.5 .M6279 2017</w:t>
      </w:r>
      <w:r>
        <w:br/>
        <w:t>9780060</w:t>
      </w:r>
      <w:r>
        <w:t xml:space="preserve">000448 | 0060000449 | </w:t>
      </w:r>
    </w:p>
    <w:p w:rsidR="00DE3FF4" w:rsidRDefault="00E70C16">
      <w:pPr>
        <w:ind w:left="360"/>
      </w:pPr>
      <w:r>
        <w:t>Philadelphia : J.B. Lippincott Co., c1991. xvi, 617 p. : ill. ; 25 cm. p. ; cm.</w:t>
      </w:r>
    </w:p>
    <w:p w:rsidR="00DE3FF4" w:rsidRDefault="00E70C16">
      <w:pPr>
        <w:ind w:left="360"/>
      </w:pPr>
      <w:r>
        <w:lastRenderedPageBreak/>
        <w:t>Total charges (checkout + renewals): 0</w:t>
      </w:r>
      <w:r>
        <w:tab/>
        <w:t>Date of last use: 2016-04-12</w:t>
      </w:r>
    </w:p>
    <w:p w:rsidR="00DE3FF4" w:rsidRDefault="00E70C16">
      <w:pPr>
        <w:pStyle w:val="Heading2"/>
      </w:pPr>
      <w:r>
        <w:t>599. Nursing theorists and their work / [edited by] Martha Raile Alligood. (2014)</w:t>
      </w:r>
    </w:p>
    <w:p w:rsidR="00DE3FF4" w:rsidRDefault="00E70C16">
      <w:pPr>
        <w:ind w:left="360"/>
      </w:pPr>
      <w:r>
        <w:t>303</w:t>
      </w:r>
      <w:r>
        <w:t>9200001432504</w:t>
      </w:r>
      <w:r>
        <w:tab/>
        <w:t>BOYCE NORTH  RT 84.5 .N9745 2014</w:t>
      </w:r>
      <w:r>
        <w:br/>
        <w:t xml:space="preserve">9780323091947 (pbk. : alk. paper) | 0323091946 (pbk. : alk. paper) | </w:t>
      </w:r>
    </w:p>
    <w:p w:rsidR="00DE3FF4" w:rsidRDefault="00E70C16">
      <w:pPr>
        <w:ind w:left="360"/>
      </w:pPr>
      <w:r>
        <w:t>Philadelphia : J.B. Lippincott Co., c1991. xvi, 617 p. : ill. ; 25 cm. p. ; cm. pages ; cm</w:t>
      </w:r>
    </w:p>
    <w:p w:rsidR="00DE3FF4" w:rsidRDefault="00E70C16">
      <w:pPr>
        <w:ind w:left="360"/>
      </w:pPr>
      <w:r>
        <w:t>Total charges (checkout + renewals): 0</w:t>
      </w:r>
      <w:r>
        <w:tab/>
        <w:t>Date of l</w:t>
      </w:r>
      <w:r>
        <w:t>ast use: 2018-10-22</w:t>
      </w:r>
    </w:p>
    <w:p w:rsidR="00DE3FF4" w:rsidRDefault="00E70C16">
      <w:pPr>
        <w:pStyle w:val="Heading2"/>
      </w:pPr>
      <w:r>
        <w:t>600. Nursing theories and nursing practice / [edited by] Marilyn E. Parker, Marlaine C. Smith. (2010)</w:t>
      </w:r>
    </w:p>
    <w:p w:rsidR="00DE3FF4" w:rsidRDefault="00E70C16">
      <w:pPr>
        <w:ind w:left="360"/>
      </w:pPr>
      <w:r>
        <w:t>3036000001584624</w:t>
      </w:r>
      <w:r>
        <w:tab/>
        <w:t>ALLEGHENY  RT 84.5 .N8793 2010</w:t>
      </w:r>
      <w:r>
        <w:br/>
        <w:t xml:space="preserve">9780803621688 | 080362168X | </w:t>
      </w:r>
    </w:p>
    <w:p w:rsidR="00DE3FF4" w:rsidRDefault="00E70C16">
      <w:pPr>
        <w:ind w:left="360"/>
      </w:pPr>
      <w:r>
        <w:t xml:space="preserve">Philadelphia : F. A. Davis Co., c2010. xix, 517 p. : </w:t>
      </w:r>
      <w:r>
        <w:t>ill. ; 26 cm.</w:t>
      </w:r>
    </w:p>
    <w:p w:rsidR="00DE3FF4" w:rsidRDefault="00E70C16">
      <w:pPr>
        <w:ind w:left="360"/>
      </w:pPr>
      <w:r>
        <w:t>Total charges (checkout + renewals): 1</w:t>
      </w:r>
      <w:r>
        <w:tab/>
        <w:t>Date of last use: 2015-02-12</w:t>
      </w:r>
    </w:p>
    <w:p w:rsidR="00DE3FF4" w:rsidRDefault="00E70C16">
      <w:pPr>
        <w:pStyle w:val="Heading2"/>
      </w:pPr>
      <w:r>
        <w:t>601. Nursing theories : the base for professional nursing practice / [edited by] Julia B. George. (2011)</w:t>
      </w:r>
    </w:p>
    <w:p w:rsidR="00DE3FF4" w:rsidRDefault="00E70C16">
      <w:pPr>
        <w:ind w:left="360"/>
      </w:pPr>
      <w:r>
        <w:t>3036000001584574</w:t>
      </w:r>
      <w:r>
        <w:tab/>
        <w:t>ALLEGHENY BOYCE  RT 84.5 .N89 2011</w:t>
      </w:r>
      <w:r>
        <w:br/>
        <w:t>9780135135839 (al</w:t>
      </w:r>
      <w:r>
        <w:t xml:space="preserve">k. paper) | 0135135834 (alk. paper) | </w:t>
      </w:r>
    </w:p>
    <w:p w:rsidR="00DE3FF4" w:rsidRDefault="00E70C16">
      <w:pPr>
        <w:ind w:left="360"/>
      </w:pPr>
      <w:r>
        <w:t>Upper Saddle River, N.J. : Pearson Education, c2011. xviii, 685 p. : ill. ; 24 cm.</w:t>
      </w:r>
    </w:p>
    <w:p w:rsidR="00DE3FF4" w:rsidRDefault="00E70C16">
      <w:pPr>
        <w:ind w:left="360"/>
      </w:pPr>
      <w:r>
        <w:t>Total charges (checkout + renewals): 1</w:t>
      </w:r>
      <w:r>
        <w:tab/>
        <w:t>Date of last use: 2015-02-12</w:t>
      </w:r>
    </w:p>
    <w:p w:rsidR="00DE3FF4" w:rsidRDefault="00E70C16">
      <w:pPr>
        <w:pStyle w:val="Heading2"/>
      </w:pPr>
      <w:r>
        <w:t xml:space="preserve">602. Nursing theorists and their work / [edited by] Ann Marriner </w:t>
      </w:r>
      <w:r>
        <w:t>Tomey, Martha Raile Alligood. (1998)</w:t>
      </w:r>
    </w:p>
    <w:p w:rsidR="00DE3FF4" w:rsidRDefault="00E70C16">
      <w:pPr>
        <w:ind w:left="360"/>
      </w:pPr>
      <w:r>
        <w:t>3127800000577333</w:t>
      </w:r>
      <w:r>
        <w:tab/>
        <w:t>NORTH  RT 84.5 .N9 1998</w:t>
      </w:r>
      <w:r>
        <w:br/>
        <w:t xml:space="preserve">0815144210 (pbk.) | </w:t>
      </w:r>
    </w:p>
    <w:p w:rsidR="00DE3FF4" w:rsidRDefault="00E70C16">
      <w:pPr>
        <w:ind w:left="360"/>
      </w:pPr>
      <w:r>
        <w:t>St. Louis : Mosby, c1998. xviii, 555 p. : ill. ; 24 cm.</w:t>
      </w:r>
    </w:p>
    <w:p w:rsidR="00DE3FF4" w:rsidRDefault="00E70C16">
      <w:pPr>
        <w:ind w:left="360"/>
      </w:pPr>
      <w:r>
        <w:t>Total charges (checkout + renewals): 7</w:t>
      </w:r>
      <w:r>
        <w:tab/>
        <w:t>Date of last use: 2015-07-01</w:t>
      </w:r>
    </w:p>
    <w:p w:rsidR="00DE3FF4" w:rsidRDefault="00E70C16">
      <w:pPr>
        <w:pStyle w:val="Heading2"/>
      </w:pPr>
      <w:r>
        <w:t xml:space="preserve">603. Nursing theorists and their </w:t>
      </w:r>
      <w:r>
        <w:t>work / [edited by] Martha Raile Alligood, Ann Marriner Tomey. (2010)</w:t>
      </w:r>
    </w:p>
    <w:p w:rsidR="00DE3FF4" w:rsidRDefault="00E70C16">
      <w:pPr>
        <w:ind w:left="360"/>
      </w:pPr>
      <w:r>
        <w:t>3036000001578683</w:t>
      </w:r>
      <w:r>
        <w:tab/>
        <w:t>ALLEGHENY  RT 84.5 .N9 2010</w:t>
      </w:r>
      <w:r>
        <w:br/>
        <w:t xml:space="preserve">9780323056410 (pbk. : alk. paper) | 0323056415 (pbk. : alk. paper) | </w:t>
      </w:r>
    </w:p>
    <w:p w:rsidR="00DE3FF4" w:rsidRDefault="00E70C16">
      <w:pPr>
        <w:ind w:left="360"/>
      </w:pPr>
      <w:r>
        <w:t>Maryland Heights, Mo. : Mosby/Elsevier, c2010. xviii, 797 p. : ill. ; 24</w:t>
      </w:r>
      <w:r>
        <w:t xml:space="preserve"> cm.</w:t>
      </w:r>
    </w:p>
    <w:p w:rsidR="00DE3FF4" w:rsidRDefault="00E70C16">
      <w:pPr>
        <w:ind w:left="360"/>
      </w:pPr>
      <w:r>
        <w:t>Total charges (checkout + renewals): 1</w:t>
      </w:r>
      <w:r>
        <w:tab/>
        <w:t>Date of last use: 2015-02-12</w:t>
      </w:r>
    </w:p>
    <w:p w:rsidR="00DE3FF4" w:rsidRDefault="00E70C16">
      <w:pPr>
        <w:pStyle w:val="Heading2"/>
      </w:pPr>
      <w:r>
        <w:lastRenderedPageBreak/>
        <w:t>604. Nursing theorists and their work / [edited by] Martha Raile Alligood, PhD, RN, ANEF, Professor Emeritus, College of Nursing, East Carolina University, Greenville, North Carolina.</w:t>
      </w:r>
      <w:r>
        <w:t xml:space="preserve"> (2018)</w:t>
      </w:r>
    </w:p>
    <w:p w:rsidR="00DE3FF4" w:rsidRDefault="00E70C16">
      <w:pPr>
        <w:ind w:left="360"/>
      </w:pPr>
      <w:r>
        <w:t>3039200001560015</w:t>
      </w:r>
      <w:r>
        <w:tab/>
        <w:t>BOYCE  RT 84.5 .N9 2018</w:t>
      </w:r>
      <w:r>
        <w:br/>
        <w:t xml:space="preserve">9780323402248 | 0323402240 | </w:t>
      </w:r>
    </w:p>
    <w:p w:rsidR="00DE3FF4" w:rsidRDefault="00E70C16">
      <w:pPr>
        <w:ind w:left="360"/>
      </w:pPr>
      <w:r>
        <w:t>Maryland Heights, Mo. : Mosby/Elsevier, c2010. xviii, 797 p. : ill. ; 24 cm. xiv, 601 pages : illustrations, portraits ; 24 cm</w:t>
      </w:r>
    </w:p>
    <w:p w:rsidR="00DE3FF4" w:rsidRDefault="00E70C16">
      <w:pPr>
        <w:ind w:left="360"/>
      </w:pPr>
      <w:r>
        <w:t>Total charges (checkout + renewals): 0</w:t>
      </w:r>
      <w:r>
        <w:tab/>
        <w:t>Date of las</w:t>
      </w:r>
      <w:r>
        <w:t>t use: 2018-03-15</w:t>
      </w:r>
    </w:p>
    <w:p w:rsidR="00DE3FF4" w:rsidRDefault="00E70C16">
      <w:pPr>
        <w:pStyle w:val="Heading2"/>
      </w:pPr>
      <w:r>
        <w:t>605. Nursing theory : utilization  application / [edited by] Martha Raile Alligood, Ann Marriner Tomey. (2002)</w:t>
      </w:r>
    </w:p>
    <w:p w:rsidR="00DE3FF4" w:rsidRDefault="00E70C16">
      <w:pPr>
        <w:ind w:left="360"/>
      </w:pPr>
      <w:r>
        <w:t>3127800000829064</w:t>
      </w:r>
      <w:r>
        <w:tab/>
        <w:t>NORTH  RT 84.5 .N94 2002</w:t>
      </w:r>
      <w:r>
        <w:br/>
        <w:t xml:space="preserve">0323011942 (pbk.) | </w:t>
      </w:r>
    </w:p>
    <w:p w:rsidR="00DE3FF4" w:rsidRDefault="00E70C16">
      <w:pPr>
        <w:ind w:left="360"/>
      </w:pPr>
      <w:r>
        <w:t>St. Louis : Mosby, c2002. xviii, 507 p. : ill. ; 24 cm.</w:t>
      </w:r>
    </w:p>
    <w:p w:rsidR="00DE3FF4" w:rsidRDefault="00E70C16">
      <w:pPr>
        <w:ind w:left="360"/>
      </w:pPr>
      <w:r>
        <w:t>Total ch</w:t>
      </w:r>
      <w:r>
        <w:t>arges (checkout + renewals): 0</w:t>
      </w:r>
      <w:r>
        <w:tab/>
        <w:t>Date of last use: 2015-07-01</w:t>
      </w:r>
    </w:p>
    <w:p w:rsidR="00DE3FF4" w:rsidRDefault="00E70C16">
      <w:pPr>
        <w:pStyle w:val="Heading2"/>
      </w:pPr>
      <w:r>
        <w:t>606. Nursing theory : utilization  application / [edited by] Martha Raile Alligood. (2014)</w:t>
      </w:r>
    </w:p>
    <w:p w:rsidR="00DE3FF4" w:rsidRDefault="00E70C16">
      <w:pPr>
        <w:ind w:left="360"/>
      </w:pPr>
      <w:r>
        <w:t>3039200001437453</w:t>
      </w:r>
      <w:r>
        <w:tab/>
        <w:t>BOYCE  RT 84.5 .N94 2014</w:t>
      </w:r>
      <w:r>
        <w:br/>
        <w:t xml:space="preserve">9780323091893 (pbk.) | 032309189X (pbk.) | </w:t>
      </w:r>
    </w:p>
    <w:p w:rsidR="00DE3FF4" w:rsidRDefault="00E70C16">
      <w:pPr>
        <w:ind w:left="360"/>
      </w:pPr>
      <w:r>
        <w:t xml:space="preserve">St. Louis : Mosby, </w:t>
      </w:r>
      <w:r>
        <w:t>c2002. xviii, 507 p. : ill. ; 24 cm. xii, 476 pages ; 24 cm</w:t>
      </w:r>
    </w:p>
    <w:p w:rsidR="00DE3FF4" w:rsidRDefault="00E70C16">
      <w:pPr>
        <w:ind w:left="360"/>
      </w:pPr>
      <w:r>
        <w:t>Total charges (checkout + renewals): 0</w:t>
      </w:r>
      <w:r>
        <w:tab/>
        <w:t>Date of last use: 2019-01-03</w:t>
      </w:r>
    </w:p>
    <w:p w:rsidR="00DE3FF4" w:rsidRDefault="00E70C16">
      <w:pPr>
        <w:pStyle w:val="Heading2"/>
      </w:pPr>
      <w:r>
        <w:t>607. Nursing theories and nursing practice / [edited by] Marlaine C. Smith, Diane L. Gullettt. (2020)</w:t>
      </w:r>
    </w:p>
    <w:p w:rsidR="00DE3FF4" w:rsidRDefault="00E70C16">
      <w:pPr>
        <w:ind w:left="360"/>
      </w:pPr>
      <w:r>
        <w:t>3039200001566798</w:t>
      </w:r>
      <w:r>
        <w:tab/>
        <w:t>BOYCE  RT</w:t>
      </w:r>
      <w:r>
        <w:t xml:space="preserve"> 84.5 .N974 2020</w:t>
      </w:r>
      <w:r>
        <w:br/>
        <w:t xml:space="preserve">9780803679917 (pbk.) | 0803679912 (pbk.) | </w:t>
      </w:r>
    </w:p>
    <w:p w:rsidR="00DE3FF4" w:rsidRDefault="00E70C16">
      <w:pPr>
        <w:ind w:left="360"/>
      </w:pPr>
      <w:r>
        <w:t>St. Louis : Mosby, c2002. xviii, 507 p. : ill. ; 24 cm. xii, 476 pages ; 24 cm xv, 555 pages : illustrations (some color), map ; 26 cm</w:t>
      </w:r>
    </w:p>
    <w:p w:rsidR="00DE3FF4" w:rsidRDefault="00E70C16">
      <w:pPr>
        <w:ind w:left="360"/>
      </w:pPr>
      <w:r>
        <w:t>Total charges (checkout + renewals): 0</w:t>
      </w:r>
      <w:r>
        <w:tab/>
        <w:t>Date of last use: 201</w:t>
      </w:r>
      <w:r>
        <w:t>9-12-02</w:t>
      </w:r>
    </w:p>
    <w:p w:rsidR="00DE3FF4" w:rsidRDefault="00E70C16">
      <w:pPr>
        <w:pStyle w:val="Heading2"/>
      </w:pPr>
      <w:r>
        <w:t>608. Nursing theorists and their work / [edited by] Martha Raile Alligood. (2014)</w:t>
      </w:r>
    </w:p>
    <w:p w:rsidR="00DE3FF4" w:rsidRDefault="00E70C16">
      <w:pPr>
        <w:ind w:left="360"/>
      </w:pPr>
      <w:r>
        <w:t>3039200001432504</w:t>
      </w:r>
      <w:r>
        <w:tab/>
        <w:t>BOYCE NORTH  RT 84.5 .N9745 2014</w:t>
      </w:r>
      <w:r>
        <w:br/>
        <w:t xml:space="preserve">9780323091947 (pbk. : alk. paper) | 0323091946 (pbk. : alk. paper) | </w:t>
      </w:r>
    </w:p>
    <w:p w:rsidR="00DE3FF4" w:rsidRDefault="00E70C16">
      <w:pPr>
        <w:ind w:left="360"/>
      </w:pPr>
      <w:r>
        <w:lastRenderedPageBreak/>
        <w:t>St. Louis : Mosby, c2002. xviii, 507 p. : ill.</w:t>
      </w:r>
      <w:r>
        <w:t xml:space="preserve"> ; 24 cm. xii, 476 pages ; 24 cm xv, 555 pages : illustrations (some color), map ; 26 cm pages ; cm</w:t>
      </w:r>
    </w:p>
    <w:p w:rsidR="00DE3FF4" w:rsidRDefault="00E70C16">
      <w:pPr>
        <w:ind w:left="360"/>
      </w:pPr>
      <w:r>
        <w:t>Total charges (checkout + renewals): 0</w:t>
      </w:r>
      <w:r>
        <w:tab/>
        <w:t>Date of last use: 2018-10-22</w:t>
      </w:r>
    </w:p>
    <w:p w:rsidR="00DE3FF4" w:rsidRDefault="00E70C16">
      <w:pPr>
        <w:pStyle w:val="Heading2"/>
      </w:pPr>
      <w:r>
        <w:t xml:space="preserve">609. Nursing : concepts of practice / Dorothea E. Orem ; with a contributed chapter by </w:t>
      </w:r>
      <w:r>
        <w:t>Susan G. Taylor and Kathie McLaughlin Renpenning. (1995)</w:t>
      </w:r>
    </w:p>
    <w:p w:rsidR="00DE3FF4" w:rsidRDefault="00E70C16">
      <w:pPr>
        <w:ind w:left="360"/>
      </w:pPr>
      <w:r>
        <w:t>3039300000699622</w:t>
      </w:r>
      <w:r>
        <w:tab/>
        <w:t>SOUTH  RT 84.5 .O73 1995</w:t>
      </w:r>
      <w:r>
        <w:br/>
        <w:t xml:space="preserve">0815165528 | (ISBN invalid)0815265528 | </w:t>
      </w:r>
    </w:p>
    <w:p w:rsidR="00DE3FF4" w:rsidRDefault="00E70C16">
      <w:pPr>
        <w:ind w:left="360"/>
      </w:pPr>
      <w:r>
        <w:t>St. Louis : Mosby, c1995. x, 478 p. : ill. ; 24 cm.</w:t>
      </w:r>
    </w:p>
    <w:p w:rsidR="00DE3FF4" w:rsidRDefault="00E70C16">
      <w:pPr>
        <w:ind w:left="360"/>
      </w:pPr>
      <w:r>
        <w:t>Total charges (checkout + renewals): 2</w:t>
      </w:r>
      <w:r>
        <w:tab/>
        <w:t>Date of last use: 2016-08</w:t>
      </w:r>
      <w:r>
        <w:t>-16</w:t>
      </w:r>
    </w:p>
    <w:p w:rsidR="00DE3FF4" w:rsidRDefault="00E70C16">
      <w:pPr>
        <w:pStyle w:val="Heading2"/>
      </w:pPr>
      <w:r>
        <w:t>610. Nursing : concepts of practice / Dorothea E. Orem, with a contributed chapter by Susan G. Taylor and Kathie McLaughlin Renpenning. (2001)</w:t>
      </w:r>
    </w:p>
    <w:p w:rsidR="00DE3FF4" w:rsidRDefault="00E70C16">
      <w:pPr>
        <w:ind w:left="360"/>
      </w:pPr>
      <w:r>
        <w:t>3039200001052971</w:t>
      </w:r>
      <w:r>
        <w:tab/>
        <w:t>BOYCE  RT 84.5 .O73 2001</w:t>
      </w:r>
      <w:r>
        <w:br/>
        <w:t xml:space="preserve">032300864X | </w:t>
      </w:r>
    </w:p>
    <w:p w:rsidR="00DE3FF4" w:rsidRDefault="00E70C16">
      <w:pPr>
        <w:ind w:left="360"/>
      </w:pPr>
      <w:r>
        <w:t>St. Louis : Mosby, c2001. xviii, 542 p. : ill. ; 24 c</w:t>
      </w:r>
      <w:r>
        <w:t>m.</w:t>
      </w:r>
    </w:p>
    <w:p w:rsidR="00DE3FF4" w:rsidRDefault="00E70C16">
      <w:pPr>
        <w:ind w:left="360"/>
      </w:pPr>
      <w:r>
        <w:t>Total charges (checkout + renewals): 3</w:t>
      </w:r>
      <w:r>
        <w:tab/>
        <w:t>Date of last use: 2016-05-09</w:t>
      </w:r>
    </w:p>
    <w:p w:rsidR="00DE3FF4" w:rsidRDefault="00E70C16">
      <w:pPr>
        <w:pStyle w:val="Heading2"/>
      </w:pPr>
      <w:r>
        <w:t>611. Perspectives on nursing theory / edited by Pamela G. Reed, Nelma B. Crawford Shearer. (2009)</w:t>
      </w:r>
    </w:p>
    <w:p w:rsidR="00DE3FF4" w:rsidRDefault="00E70C16">
      <w:pPr>
        <w:ind w:left="360"/>
      </w:pPr>
      <w:r>
        <w:t>3127800000935986</w:t>
      </w:r>
      <w:r>
        <w:tab/>
        <w:t>NORTH  RT 84.5 .P47 2009</w:t>
      </w:r>
      <w:r>
        <w:br/>
        <w:t xml:space="preserve">9780781773836 | 0781773830 | </w:t>
      </w:r>
    </w:p>
    <w:p w:rsidR="00DE3FF4" w:rsidRDefault="00E70C16">
      <w:pPr>
        <w:ind w:left="360"/>
      </w:pPr>
      <w:r>
        <w:t xml:space="preserve">Philadelphia : </w:t>
      </w:r>
      <w:r>
        <w:t>Wolters Kluwer Health/Lippincott Williams  Wilkins, c2009. xx, 731 p. ; 23 cm.</w:t>
      </w:r>
    </w:p>
    <w:p w:rsidR="00DE3FF4" w:rsidRDefault="00E70C16">
      <w:pPr>
        <w:ind w:left="360"/>
      </w:pPr>
      <w:r>
        <w:t>Total charges (checkout + renewals): 2</w:t>
      </w:r>
      <w:r>
        <w:tab/>
        <w:t>Date of last use: 2015-07-01</w:t>
      </w:r>
    </w:p>
    <w:p w:rsidR="00DE3FF4" w:rsidRDefault="00E70C16">
      <w:pPr>
        <w:pStyle w:val="Heading2"/>
      </w:pPr>
      <w:r>
        <w:t>612. Perspectives on nursing theory / edited by Pamela G. Reed, Nelma B. Crawford Shearer. (2012)</w:t>
      </w:r>
    </w:p>
    <w:p w:rsidR="00DE3FF4" w:rsidRDefault="00E70C16">
      <w:pPr>
        <w:ind w:left="360"/>
      </w:pPr>
      <w:r>
        <w:t>30392000014</w:t>
      </w:r>
      <w:r>
        <w:t>42040</w:t>
      </w:r>
      <w:r>
        <w:tab/>
        <w:t>BOYCE  RT 84.5 .P47 2012</w:t>
      </w:r>
      <w:r>
        <w:br/>
        <w:t xml:space="preserve">9781609137489 (alk. paper) | 1609137485 (alk. paper) | </w:t>
      </w:r>
    </w:p>
    <w:p w:rsidR="00DE3FF4" w:rsidRDefault="00E70C16">
      <w:pPr>
        <w:ind w:left="360"/>
      </w:pPr>
      <w:r>
        <w:t>Philadelphia : Wolters Kluwer Health/Lippincott Williams  Wilkins, Â©2012. xiv, 466 pages : illustrations ; 26 cm</w:t>
      </w:r>
    </w:p>
    <w:p w:rsidR="00DE3FF4" w:rsidRDefault="00E70C16">
      <w:pPr>
        <w:ind w:left="360"/>
      </w:pPr>
      <w:r>
        <w:t>Total charges (checkout + renewals): 2</w:t>
      </w:r>
      <w:r>
        <w:tab/>
        <w:t xml:space="preserve">Date of last </w:t>
      </w:r>
      <w:r>
        <w:t>use: 2019-02-27</w:t>
      </w:r>
    </w:p>
    <w:p w:rsidR="00DE3FF4" w:rsidRDefault="00E70C16">
      <w:pPr>
        <w:pStyle w:val="Heading2"/>
      </w:pPr>
      <w:r>
        <w:lastRenderedPageBreak/>
        <w:t>613. Philosophical and theoretical perspectives for advanced nursing practice. (2012)</w:t>
      </w:r>
    </w:p>
    <w:p w:rsidR="00DE3FF4" w:rsidRDefault="00E70C16">
      <w:pPr>
        <w:ind w:left="360"/>
      </w:pPr>
      <w:r>
        <w:t>3039200001446538</w:t>
      </w:r>
      <w:r>
        <w:tab/>
        <w:t>BOYCE  RT 84.5 .P53 2012</w:t>
      </w:r>
      <w:r>
        <w:br/>
        <w:t xml:space="preserve">9780763765705 (pbk.) | 0763765708 (pbk.) | </w:t>
      </w:r>
    </w:p>
    <w:p w:rsidR="00DE3FF4" w:rsidRDefault="00E70C16">
      <w:pPr>
        <w:ind w:left="360"/>
      </w:pPr>
      <w:r>
        <w:t>Burlington, MA : Jones  Bartlett Learning, c2012. xvi, 397 p. ; 23 c</w:t>
      </w:r>
      <w:r>
        <w:t>m.</w:t>
      </w:r>
    </w:p>
    <w:p w:rsidR="00DE3FF4" w:rsidRDefault="00E70C16">
      <w:pPr>
        <w:ind w:left="360"/>
      </w:pPr>
      <w:r>
        <w:t>Total charges (checkout + renewals): 0</w:t>
      </w:r>
      <w:r>
        <w:tab/>
        <w:t>Date of last use: 2016-05-09</w:t>
      </w:r>
    </w:p>
    <w:p w:rsidR="00DE3FF4" w:rsidRDefault="00E70C16">
      <w:pPr>
        <w:pStyle w:val="Heading2"/>
      </w:pPr>
      <w:r>
        <w:t>614. Philosophies and theories for advanced nursing practice / edited by Janie B. Butts, Karen L. Rich. (2015)</w:t>
      </w:r>
    </w:p>
    <w:p w:rsidR="00DE3FF4" w:rsidRDefault="00E70C16">
      <w:pPr>
        <w:ind w:left="360"/>
      </w:pPr>
      <w:r>
        <w:t>3127800001005037</w:t>
      </w:r>
      <w:r>
        <w:tab/>
        <w:t>NORTH  RT 84.5 .P56 2015</w:t>
      </w:r>
      <w:r>
        <w:br/>
        <w:t>9781284041347 (pbk.) | 128404134</w:t>
      </w:r>
      <w:r>
        <w:t xml:space="preserve">4 (pbk.) | </w:t>
      </w:r>
    </w:p>
    <w:p w:rsidR="00DE3FF4" w:rsidRDefault="00E70C16">
      <w:pPr>
        <w:ind w:left="360"/>
      </w:pPr>
      <w:r>
        <w:t>Burlington, MA : Jones  Bartlett Learning, c2012. xvi, 397 p. ; 23 cm. xxi, 653 pages : illustrations ; 23 cm.</w:t>
      </w:r>
    </w:p>
    <w:p w:rsidR="00DE3FF4" w:rsidRDefault="00E70C16">
      <w:pPr>
        <w:ind w:left="360"/>
      </w:pPr>
      <w:r>
        <w:t>Total charges (checkout + renewals): 1</w:t>
      </w:r>
      <w:r>
        <w:tab/>
        <w:t>Date of last use: 2015-07-01</w:t>
      </w:r>
    </w:p>
    <w:p w:rsidR="00DE3FF4" w:rsidRDefault="00E70C16">
      <w:pPr>
        <w:pStyle w:val="Heading2"/>
      </w:pPr>
      <w:r>
        <w:t>615. Martha E. Rogers : her life and her work / [edited by] Viole</w:t>
      </w:r>
      <w:r>
        <w:t>t M. Malinski, Elizabeth Ann Manhart Barrett ; with special contributions by John R. Phillips. (1994)</w:t>
      </w:r>
    </w:p>
    <w:p w:rsidR="00DE3FF4" w:rsidRDefault="00E70C16">
      <w:pPr>
        <w:ind w:left="360"/>
      </w:pPr>
      <w:r>
        <w:t>3127800000289392</w:t>
      </w:r>
      <w:r>
        <w:tab/>
        <w:t>NORTH  RT 84.5 .R644 1994</w:t>
      </w:r>
      <w:r>
        <w:br/>
        <w:t xml:space="preserve">0803658079 : $50.00 | </w:t>
      </w:r>
    </w:p>
    <w:p w:rsidR="00DE3FF4" w:rsidRDefault="00E70C16">
      <w:pPr>
        <w:ind w:left="360"/>
      </w:pPr>
      <w:r>
        <w:t>Philadelphia : F.A. Davis, c1994. xviii, 366 p. : ill. ; 27 cm.</w:t>
      </w:r>
    </w:p>
    <w:p w:rsidR="00DE3FF4" w:rsidRDefault="00E70C16">
      <w:pPr>
        <w:ind w:left="360"/>
      </w:pPr>
      <w:r>
        <w:t xml:space="preserve">Total charges (checkout </w:t>
      </w:r>
      <w:r>
        <w:t>+ renewals): 1</w:t>
      </w:r>
      <w:r>
        <w:tab/>
        <w:t>Date of last use: 2020-09-10</w:t>
      </w:r>
    </w:p>
    <w:p w:rsidR="00DE3FF4" w:rsidRDefault="00E70C16">
      <w:pPr>
        <w:pStyle w:val="Heading2"/>
      </w:pPr>
      <w:r>
        <w:t xml:space="preserve">616. Understanding the work of nurse theorists : a creative beginning / Kathleen L. Sitzman, PhD, RN, CNE, ANEF, Professor, Undergraduate-Senior, East Carolina University, Greenville, North Carolina, Lisa Wright </w:t>
      </w:r>
      <w:r>
        <w:t>Eichelberger, PhD, RN, Dean and Professor, College of Health, Clayton State University, Atlanta, Georgia. (2017)</w:t>
      </w:r>
    </w:p>
    <w:p w:rsidR="00DE3FF4" w:rsidRDefault="00E70C16">
      <w:pPr>
        <w:ind w:left="360"/>
      </w:pPr>
      <w:r>
        <w:t>3036000001621673</w:t>
      </w:r>
      <w:r>
        <w:tab/>
        <w:t>ALLEGHENY BOYCE NORTH  RT 84.5 .S53 2017</w:t>
      </w:r>
      <w:r>
        <w:br/>
        <w:t xml:space="preserve">9781284091502 (paperback) | 1284091503 (paperback) | </w:t>
      </w:r>
    </w:p>
    <w:p w:rsidR="00DE3FF4" w:rsidRDefault="00E70C16">
      <w:pPr>
        <w:ind w:left="360"/>
      </w:pPr>
      <w:r>
        <w:t>Philadelphia : F.A. Davis, c199</w:t>
      </w:r>
      <w:r>
        <w:t>4. xviii, 366 p. : ill. ; 27 cm. xiii, 245 pages : illustrations (some color) ; 23 cm</w:t>
      </w:r>
    </w:p>
    <w:p w:rsidR="00DE3FF4" w:rsidRDefault="00E70C16">
      <w:pPr>
        <w:ind w:left="360"/>
      </w:pPr>
      <w:r>
        <w:t>Total charges (checkout + renewals): 0</w:t>
      </w:r>
      <w:r>
        <w:tab/>
        <w:t>Date of last use: 2016-08-03</w:t>
      </w:r>
    </w:p>
    <w:p w:rsidR="00DE3FF4" w:rsidRDefault="00E70C16">
      <w:pPr>
        <w:pStyle w:val="Heading2"/>
      </w:pPr>
      <w:r>
        <w:lastRenderedPageBreak/>
        <w:t>617. Watson's caring in the digital world : a guide for caring when interacting, teaching, and learnin</w:t>
      </w:r>
      <w:r>
        <w:t>g in cyberspace / Kathleen Sitzman, PhD, RN, CNE, ANEF, FAAN, Jean Watson, PhD, RN, AHN-BC, FAAN. (2017)</w:t>
      </w:r>
    </w:p>
    <w:p w:rsidR="00DE3FF4" w:rsidRDefault="00E70C16">
      <w:pPr>
        <w:ind w:left="360"/>
      </w:pPr>
      <w:r>
        <w:t>3039200001553952</w:t>
      </w:r>
      <w:r>
        <w:tab/>
        <w:t>BOYCE  RT 84.5 .S534 2017</w:t>
      </w:r>
      <w:r>
        <w:br/>
        <w:t xml:space="preserve">9780826161154 | 0826161154 | </w:t>
      </w:r>
    </w:p>
    <w:p w:rsidR="00DE3FF4" w:rsidRDefault="00E70C16">
      <w:pPr>
        <w:ind w:left="360"/>
      </w:pPr>
      <w:r>
        <w:t>Philadelphia : F.A. Davis, c1994. xviii, 366 p. : ill. ; 27 cm. xiii, 245 page</w:t>
      </w:r>
      <w:r>
        <w:t>s : illustrations (some color) ; 23 cm viii, 147 p. ; ill. ; 20 cm.</w:t>
      </w:r>
    </w:p>
    <w:p w:rsidR="00DE3FF4" w:rsidRDefault="00E70C16">
      <w:pPr>
        <w:ind w:left="360"/>
      </w:pPr>
      <w:r>
        <w:t>Total charges (checkout + renewals): 0</w:t>
      </w:r>
      <w:r>
        <w:tab/>
        <w:t>Date of last use: 2016-11-21</w:t>
      </w:r>
    </w:p>
    <w:p w:rsidR="00DE3FF4" w:rsidRDefault="00E70C16">
      <w:pPr>
        <w:pStyle w:val="Heading2"/>
      </w:pPr>
      <w:r>
        <w:t>618. Strategies for theory construction in nursing / Lorraine Olszewski Walker, RN, EdD, MPH, FAAN, The University of Te</w:t>
      </w:r>
      <w:r>
        <w:t>xas at Austin, Kay Coalson Avant, RN, PhD, FAAN, The University of Texas Health Science Center at San Antonio. (2019)</w:t>
      </w:r>
    </w:p>
    <w:p w:rsidR="00DE3FF4" w:rsidRDefault="00E70C16">
      <w:pPr>
        <w:ind w:left="360"/>
      </w:pPr>
      <w:r>
        <w:t>3039200001560841</w:t>
      </w:r>
      <w:r>
        <w:tab/>
        <w:t>BOYCE  RT 84.5 .W34 2019</w:t>
      </w:r>
      <w:r>
        <w:br/>
        <w:t xml:space="preserve">9780134754079 | 0134754077 | </w:t>
      </w:r>
    </w:p>
    <w:p w:rsidR="00DE3FF4" w:rsidRDefault="00E70C16">
      <w:pPr>
        <w:ind w:left="360"/>
      </w:pPr>
      <w:r>
        <w:t>Philadelphia : F.A. Davis, c1994. xviii, 366 p. : ill. ; 27 cm. xi</w:t>
      </w:r>
      <w:r>
        <w:t>ii, 245 pages : illustrations (some color) ; 23 cm viii, 147 p. ; ill. ; 20 cm. ix, 262 p. ; ill. ; 23 cm.</w:t>
      </w:r>
    </w:p>
    <w:p w:rsidR="00DE3FF4" w:rsidRDefault="00E70C16">
      <w:pPr>
        <w:ind w:left="360"/>
      </w:pPr>
      <w:r>
        <w:t>Total charges (checkout + renewals): 0</w:t>
      </w:r>
      <w:r>
        <w:tab/>
        <w:t>Date of last use: 2018-04-19</w:t>
      </w:r>
    </w:p>
    <w:p w:rsidR="00DE3FF4" w:rsidRDefault="00E70C16">
      <w:pPr>
        <w:pStyle w:val="Heading2"/>
      </w:pPr>
      <w:r>
        <w:t xml:space="preserve">619. Nursing : human science and human care : a theory of nursing / Jean Watson. </w:t>
      </w:r>
      <w:r>
        <w:t>(2007)</w:t>
      </w:r>
    </w:p>
    <w:p w:rsidR="00DE3FF4" w:rsidRDefault="00E70C16">
      <w:pPr>
        <w:ind w:left="360"/>
      </w:pPr>
      <w:r>
        <w:t>3039300002526294</w:t>
      </w:r>
      <w:r>
        <w:tab/>
        <w:t>SOUTH  RT 84.5 .W367 2007</w:t>
      </w:r>
      <w:r>
        <w:br/>
        <w:t xml:space="preserve">9780763753221 | 076375322X | </w:t>
      </w:r>
    </w:p>
    <w:p w:rsidR="00DE3FF4" w:rsidRDefault="00E70C16">
      <w:pPr>
        <w:ind w:left="360"/>
      </w:pPr>
      <w:r>
        <w:t>Sudbury, Mass. : Jones and Bartlett Publishers, c2007. xi, 111 p. : ill. ; 23 cm.</w:t>
      </w:r>
    </w:p>
    <w:p w:rsidR="00DE3FF4" w:rsidRDefault="00E70C16">
      <w:pPr>
        <w:ind w:left="360"/>
      </w:pPr>
      <w:r>
        <w:t>Total charges (checkout + renewals): 2</w:t>
      </w:r>
      <w:r>
        <w:tab/>
        <w:t>Date of last use: 2016-08-16</w:t>
      </w:r>
    </w:p>
    <w:p w:rsidR="00DE3FF4" w:rsidRDefault="00E70C16">
      <w:pPr>
        <w:pStyle w:val="Heading2"/>
      </w:pPr>
      <w:r>
        <w:t xml:space="preserve">620. Human caring science </w:t>
      </w:r>
      <w:r>
        <w:t>: a theory of nursing / Jean Watson. (2012)</w:t>
      </w:r>
    </w:p>
    <w:p w:rsidR="00DE3FF4" w:rsidRDefault="00E70C16">
      <w:pPr>
        <w:ind w:left="360"/>
      </w:pPr>
      <w:r>
        <w:t>3036000001695875</w:t>
      </w:r>
      <w:r>
        <w:tab/>
        <w:t>ALLEGHENY BOYCE SOUTH  RT 84.5 .W367 2012</w:t>
      </w:r>
      <w:r>
        <w:br/>
        <w:t xml:space="preserve">9781449628109 (alk. paper) | 1449628109 (alk. paper) | 2901449628108 | </w:t>
      </w:r>
    </w:p>
    <w:p w:rsidR="00DE3FF4" w:rsidRDefault="00E70C16">
      <w:pPr>
        <w:ind w:left="360"/>
      </w:pPr>
      <w:r>
        <w:t>Sudbury, MA : Jones  Bartlett Learning, c2012. xiii, 122 p. : ill. ; 23 cm.</w:t>
      </w:r>
    </w:p>
    <w:p w:rsidR="00DE3FF4" w:rsidRDefault="00E70C16">
      <w:pPr>
        <w:ind w:left="360"/>
      </w:pPr>
      <w:r>
        <w:t>Total</w:t>
      </w:r>
      <w:r>
        <w:t xml:space="preserve"> charges (checkout + renewals): 1</w:t>
      </w:r>
      <w:r>
        <w:tab/>
        <w:t>Date of last use: 2013-09-26</w:t>
      </w:r>
    </w:p>
    <w:p w:rsidR="00DE3FF4" w:rsidRDefault="00E70C16">
      <w:pPr>
        <w:pStyle w:val="Heading2"/>
      </w:pPr>
      <w:r>
        <w:t>621. Nursing : the philosophy and science of caring / Jean Watson ; foreword by Madeleine Leininger. (1985)</w:t>
      </w:r>
    </w:p>
    <w:p w:rsidR="00DE3FF4" w:rsidRDefault="00E70C16">
      <w:pPr>
        <w:ind w:left="360"/>
      </w:pPr>
      <w:r>
        <w:t>3039200000017355</w:t>
      </w:r>
      <w:r>
        <w:tab/>
        <w:t>BOYCE NORTH  RT 84.5 .W37 1985</w:t>
      </w:r>
      <w:r>
        <w:br/>
        <w:t xml:space="preserve">0870811541 $17.59 | </w:t>
      </w:r>
    </w:p>
    <w:p w:rsidR="00DE3FF4" w:rsidRDefault="00E70C16">
      <w:pPr>
        <w:ind w:left="360"/>
      </w:pPr>
      <w:r>
        <w:lastRenderedPageBreak/>
        <w:t>Boulder : Colora</w:t>
      </w:r>
      <w:r>
        <w:t>do Associated University Press, 1985. xix, 321 p. : ill. ; 22 cm.</w:t>
      </w:r>
    </w:p>
    <w:p w:rsidR="00DE3FF4" w:rsidRDefault="00E70C16">
      <w:pPr>
        <w:ind w:left="360"/>
      </w:pPr>
      <w:r>
        <w:t>Total charges (checkout + renewals): 10</w:t>
      </w:r>
      <w:r>
        <w:tab/>
        <w:t>Date of last use: 2016-05-09</w:t>
      </w:r>
    </w:p>
    <w:p w:rsidR="00DE3FF4" w:rsidRDefault="00E70C16">
      <w:pPr>
        <w:pStyle w:val="Heading2"/>
      </w:pPr>
      <w:r>
        <w:t>622. Nursing : the philosophy and science of caring / Jean Watson. (2008)</w:t>
      </w:r>
    </w:p>
    <w:p w:rsidR="00DE3FF4" w:rsidRDefault="00E70C16">
      <w:pPr>
        <w:ind w:left="360"/>
      </w:pPr>
      <w:r>
        <w:t>3039200001402358</w:t>
      </w:r>
      <w:r>
        <w:tab/>
        <w:t>BOYCE SOUTH  RT 84.5 .W37 2008</w:t>
      </w:r>
      <w:r>
        <w:br/>
        <w:t xml:space="preserve">9780870818981 (pbk. : alk. paper) | 0870818988 (pbk. : alk. paper) | </w:t>
      </w:r>
    </w:p>
    <w:p w:rsidR="00DE3FF4" w:rsidRDefault="00E70C16">
      <w:pPr>
        <w:ind w:left="360"/>
      </w:pPr>
      <w:r>
        <w:t>Boulder, Colo. : University Press of Colorado, c2008. xx, 313 p. : ill. ; 22 cm. + 1 CD (digital ; 4 3/4 in.)</w:t>
      </w:r>
    </w:p>
    <w:p w:rsidR="00DE3FF4" w:rsidRDefault="00E70C16">
      <w:pPr>
        <w:ind w:left="360"/>
      </w:pPr>
      <w:r>
        <w:t>Total charges (checkout + renewals): 0</w:t>
      </w:r>
      <w:r>
        <w:tab/>
        <w:t>Date of last use: 2016-05-09</w:t>
      </w:r>
    </w:p>
    <w:p w:rsidR="00DE3FF4" w:rsidRDefault="00E70C16">
      <w:pPr>
        <w:pStyle w:val="Heading2"/>
      </w:pPr>
      <w:r>
        <w:t xml:space="preserve">623. </w:t>
      </w:r>
      <w:r>
        <w:t>Nursing theories and models / Ruby L. Wesley, author ; Marylou K. McHugh, reviewer. (1992)</w:t>
      </w:r>
    </w:p>
    <w:p w:rsidR="00DE3FF4" w:rsidRDefault="00E70C16">
      <w:pPr>
        <w:ind w:left="360"/>
      </w:pPr>
      <w:r>
        <w:t>3127800000616735</w:t>
      </w:r>
      <w:r>
        <w:tab/>
        <w:t>NORTH  RT 84.5 .W47 1992</w:t>
      </w:r>
      <w:r>
        <w:br/>
        <w:t xml:space="preserve">0874343674 | </w:t>
      </w:r>
    </w:p>
    <w:p w:rsidR="00DE3FF4" w:rsidRDefault="00E70C16">
      <w:pPr>
        <w:ind w:left="360"/>
      </w:pPr>
      <w:r>
        <w:t>Springhouse, Pa. : Springhouse Corp., c1992. 144 p. : ill. ; 23 cm.</w:t>
      </w:r>
    </w:p>
    <w:p w:rsidR="00DE3FF4" w:rsidRDefault="00E70C16">
      <w:pPr>
        <w:ind w:left="360"/>
      </w:pPr>
      <w:r>
        <w:t>Total charges (checkout + renewals): 4</w:t>
      </w:r>
      <w:r>
        <w:tab/>
        <w:t>Da</w:t>
      </w:r>
      <w:r>
        <w:t>te of last use: 2015-07-01</w:t>
      </w:r>
    </w:p>
    <w:p w:rsidR="00DE3FF4" w:rsidRDefault="00E70C16">
      <w:pPr>
        <w:pStyle w:val="Heading2"/>
      </w:pPr>
      <w:r>
        <w:t>624. Studies in ethics for nurses [by] Charlotte A. Aikens ... (1943)</w:t>
      </w:r>
    </w:p>
    <w:p w:rsidR="00DE3FF4" w:rsidRDefault="00E70C16">
      <w:pPr>
        <w:ind w:left="360"/>
      </w:pPr>
      <w:r>
        <w:t>3039200000713227</w:t>
      </w:r>
      <w:r>
        <w:tab/>
        <w:t>BOYCE  RT 85 .A5 1943</w:t>
      </w:r>
      <w:r>
        <w:br/>
      </w:r>
    </w:p>
    <w:p w:rsidR="00DE3FF4" w:rsidRDefault="00E70C16">
      <w:pPr>
        <w:ind w:left="360"/>
      </w:pPr>
      <w:r>
        <w:t>Philadelphia and London, W. B. Saunders company, 1943. xvi, 378 p. ill., ports.</w:t>
      </w:r>
    </w:p>
    <w:p w:rsidR="00DE3FF4" w:rsidRDefault="00E70C16">
      <w:pPr>
        <w:ind w:left="360"/>
      </w:pPr>
      <w:r>
        <w:t>Total charges (checkout + renewals): 2</w:t>
      </w:r>
      <w:r>
        <w:tab/>
      </w:r>
      <w:r>
        <w:t>Date of last use: 2016-05-09</w:t>
      </w:r>
    </w:p>
    <w:p w:rsidR="00DE3FF4" w:rsidRDefault="00E70C16">
      <w:pPr>
        <w:pStyle w:val="Heading2"/>
      </w:pPr>
      <w:r>
        <w:t>625. Nursing ethics through the life span / Elsie L. Bandman, Bertram Bandman. (1995)</w:t>
      </w:r>
    </w:p>
    <w:p w:rsidR="00DE3FF4" w:rsidRDefault="00E70C16">
      <w:pPr>
        <w:ind w:left="360"/>
      </w:pPr>
      <w:r>
        <w:t>3127800000400312</w:t>
      </w:r>
      <w:r>
        <w:tab/>
        <w:t>NORTH  RT 85 .B33 1995</w:t>
      </w:r>
      <w:r>
        <w:br/>
        <w:t xml:space="preserve">0838566383 | </w:t>
      </w:r>
    </w:p>
    <w:p w:rsidR="00DE3FF4" w:rsidRDefault="00E70C16">
      <w:pPr>
        <w:ind w:left="360"/>
      </w:pPr>
      <w:r>
        <w:t>Norwalk, Conn. : Appleton  Lange, c1995. x, 341 p. : ill. ; 23 cm.</w:t>
      </w:r>
    </w:p>
    <w:p w:rsidR="00DE3FF4" w:rsidRDefault="00E70C16">
      <w:pPr>
        <w:ind w:left="360"/>
      </w:pPr>
      <w:r>
        <w:t xml:space="preserve">Total charges </w:t>
      </w:r>
      <w:r>
        <w:t>(checkout + renewals): 0</w:t>
      </w:r>
      <w:r>
        <w:tab/>
        <w:t>Date of last use: 2015-07-01</w:t>
      </w:r>
    </w:p>
    <w:p w:rsidR="00DE3FF4" w:rsidRDefault="00E70C16">
      <w:pPr>
        <w:pStyle w:val="Heading2"/>
      </w:pPr>
      <w:r>
        <w:t>626. Nursing ethics through the life span / Elsie L. Bandman, Bertram Bandman. (2002)</w:t>
      </w:r>
    </w:p>
    <w:p w:rsidR="00DE3FF4" w:rsidRDefault="00E70C16">
      <w:pPr>
        <w:ind w:left="360"/>
      </w:pPr>
      <w:r>
        <w:t>3039200001052963</w:t>
      </w:r>
      <w:r>
        <w:tab/>
        <w:t>BOYCE  RT 85 .B33 2002</w:t>
      </w:r>
      <w:r>
        <w:br/>
        <w:t xml:space="preserve">9780838569764 | 0838569765 | </w:t>
      </w:r>
    </w:p>
    <w:p w:rsidR="00DE3FF4" w:rsidRDefault="00E70C16">
      <w:pPr>
        <w:ind w:left="360"/>
      </w:pPr>
      <w:r>
        <w:t>Upper Saddle River, N.J. : Prentice Hall, 2002</w:t>
      </w:r>
      <w:r>
        <w:t>. xii, 333 p. : ill.; 23 cm.</w:t>
      </w:r>
    </w:p>
    <w:p w:rsidR="00DE3FF4" w:rsidRDefault="00E70C16">
      <w:pPr>
        <w:ind w:left="360"/>
      </w:pPr>
      <w:r>
        <w:t>Total charges (checkout + renewals): 6</w:t>
      </w:r>
      <w:r>
        <w:tab/>
        <w:t>Date of last use: 2016-05-09</w:t>
      </w:r>
    </w:p>
    <w:p w:rsidR="00DE3FF4" w:rsidRDefault="00E70C16">
      <w:pPr>
        <w:pStyle w:val="Heading2"/>
      </w:pPr>
      <w:r>
        <w:lastRenderedPageBreak/>
        <w:t>627. Ethics in Nursing (2010)</w:t>
      </w:r>
    </w:p>
    <w:p w:rsidR="00DE3FF4" w:rsidRDefault="00E70C16">
      <w:pPr>
        <w:ind w:left="360"/>
      </w:pPr>
      <w:r>
        <w:t>3039200001457980</w:t>
      </w:r>
      <w:r>
        <w:tab/>
        <w:t>BOYCE  RT 85 .B39 2010</w:t>
      </w:r>
      <w:r>
        <w:br/>
        <w:t xml:space="preserve">0195380223 | 9780195380224 | 9780199701636 | </w:t>
      </w:r>
    </w:p>
    <w:p w:rsidR="00DE3FF4" w:rsidRDefault="00E70C16">
      <w:pPr>
        <w:ind w:left="360"/>
      </w:pPr>
      <w:r>
        <w:t>Oxford University Press, 2010 online resour</w:t>
      </w:r>
      <w:r>
        <w:t>ce</w:t>
      </w:r>
    </w:p>
    <w:p w:rsidR="00DE3FF4" w:rsidRDefault="00E70C16">
      <w:pPr>
        <w:ind w:left="360"/>
      </w:pPr>
      <w:r>
        <w:t>Total charges (checkout + renewals): 0</w:t>
      </w:r>
      <w:r>
        <w:tab/>
        <w:t>Date of last use: 2016-05-09</w:t>
      </w:r>
    </w:p>
    <w:p w:rsidR="00DE3FF4" w:rsidRDefault="00E70C16">
      <w:pPr>
        <w:pStyle w:val="Heading2"/>
      </w:pPr>
      <w:r>
        <w:t>628. Ethics  issues in contemporary nursing / Margaret A. Burkhardt, Alvita K. Nathaniel. (2002)</w:t>
      </w:r>
    </w:p>
    <w:p w:rsidR="00DE3FF4" w:rsidRDefault="00E70C16">
      <w:pPr>
        <w:ind w:left="360"/>
      </w:pPr>
      <w:r>
        <w:t>3036000001352089</w:t>
      </w:r>
      <w:r>
        <w:tab/>
        <w:t>ALLEGHENY  RT 85 .B766 2002</w:t>
      </w:r>
      <w:r>
        <w:br/>
        <w:t xml:space="preserve">0766836290 | </w:t>
      </w:r>
    </w:p>
    <w:p w:rsidR="00DE3FF4" w:rsidRDefault="00E70C16">
      <w:pPr>
        <w:ind w:left="360"/>
      </w:pPr>
      <w:r>
        <w:t>Australia ; Albany : Delmar/T</w:t>
      </w:r>
      <w:r>
        <w:t>homson Learning, 2002. xvi, 439 p. ; 24 cm.</w:t>
      </w:r>
    </w:p>
    <w:p w:rsidR="00DE3FF4" w:rsidRDefault="00E70C16">
      <w:pPr>
        <w:ind w:left="360"/>
      </w:pPr>
      <w:r>
        <w:t>Total charges (checkout + renewals): 1</w:t>
      </w:r>
      <w:r>
        <w:tab/>
        <w:t>Date of last use: 2015-04-07</w:t>
      </w:r>
    </w:p>
    <w:p w:rsidR="00DE3FF4" w:rsidRDefault="00E70C16">
      <w:pPr>
        <w:pStyle w:val="Heading2"/>
      </w:pPr>
      <w:r>
        <w:t>629. Ethics  issues in contemporary nursing / Margaret A. Burkhardt, Alvita K. Nathaniel. (2008)</w:t>
      </w:r>
    </w:p>
    <w:p w:rsidR="00DE3FF4" w:rsidRDefault="00E70C16">
      <w:pPr>
        <w:ind w:left="360"/>
      </w:pPr>
      <w:r>
        <w:t>3036000001578543</w:t>
      </w:r>
      <w:r>
        <w:tab/>
        <w:t>ALLEGHENY  RT 85 .B766 2008</w:t>
      </w:r>
      <w:r>
        <w:br/>
        <w:t>97</w:t>
      </w:r>
      <w:r>
        <w:t xml:space="preserve">81418042745 (alk. paper) | 1418042749 (alk. paper) | </w:t>
      </w:r>
    </w:p>
    <w:p w:rsidR="00DE3FF4" w:rsidRDefault="00E70C16">
      <w:pPr>
        <w:ind w:left="360"/>
      </w:pPr>
      <w:r>
        <w:t>Clifton Park, NY : Thomson Delmar Learning, c2008. xxi, 554 p. ; 24 cm.</w:t>
      </w:r>
    </w:p>
    <w:p w:rsidR="00DE3FF4" w:rsidRDefault="00E70C16">
      <w:pPr>
        <w:ind w:left="360"/>
      </w:pPr>
      <w:r>
        <w:t>Total charges (checkout + renewals): 1</w:t>
      </w:r>
      <w:r>
        <w:tab/>
        <w:t>Date of last use: 2015-01-27</w:t>
      </w:r>
    </w:p>
    <w:p w:rsidR="00DE3FF4" w:rsidRDefault="00E70C16">
      <w:pPr>
        <w:pStyle w:val="Heading2"/>
      </w:pPr>
      <w:r>
        <w:t>630. ETHICS  ISSUES IN CONTEMPORARY NURSING (2014)</w:t>
      </w:r>
    </w:p>
    <w:p w:rsidR="00DE3FF4" w:rsidRDefault="00E70C16">
      <w:pPr>
        <w:ind w:left="360"/>
      </w:pPr>
      <w:r>
        <w:t>3036000001838301</w:t>
      </w:r>
      <w:r>
        <w:tab/>
        <w:t>ALLEGHENY BOYCE SOUTH  RT 85 .B766 2014</w:t>
      </w:r>
      <w:r>
        <w:br/>
        <w:t xml:space="preserve">1133129161 | 9781133129165 | 9781285953182 | </w:t>
      </w:r>
    </w:p>
    <w:p w:rsidR="00DE3FF4" w:rsidRDefault="00E70C16">
      <w:pPr>
        <w:ind w:left="360"/>
      </w:pPr>
      <w:r>
        <w:t>Delmar Cengage Learning , 2014 online resource</w:t>
      </w:r>
    </w:p>
    <w:p w:rsidR="00DE3FF4" w:rsidRDefault="00E70C16">
      <w:pPr>
        <w:ind w:left="360"/>
      </w:pPr>
      <w:r>
        <w:t>Total charges (checkout + renewals): 0</w:t>
      </w:r>
      <w:r>
        <w:tab/>
        <w:t>Date of last use: 2019-05-09</w:t>
      </w:r>
    </w:p>
    <w:p w:rsidR="00DE3FF4" w:rsidRDefault="00E70C16">
      <w:pPr>
        <w:pStyle w:val="Heading2"/>
      </w:pPr>
      <w:r>
        <w:t>631. Nursing ethics : across the curri</w:t>
      </w:r>
      <w:r>
        <w:t>culum and into practice / Janie B. Butts and Karen L. Rich. (2016)</w:t>
      </w:r>
    </w:p>
    <w:p w:rsidR="00DE3FF4" w:rsidRDefault="00E70C16">
      <w:pPr>
        <w:ind w:left="360"/>
      </w:pPr>
      <w:r>
        <w:t>3039200001444079</w:t>
      </w:r>
      <w:r>
        <w:tab/>
        <w:t>BOYCE  RT 85 .B78 2016</w:t>
      </w:r>
      <w:r>
        <w:br/>
        <w:t xml:space="preserve">9781284059502 (pbk.) | 1284059502 (pbk.) | </w:t>
      </w:r>
    </w:p>
    <w:p w:rsidR="00DE3FF4" w:rsidRDefault="00E70C16">
      <w:pPr>
        <w:ind w:left="360"/>
      </w:pPr>
      <w:r>
        <w:t>Delmar Cengage Learning , 2014 online resource xviii, 546 pages : color illustrations ; 23 cm</w:t>
      </w:r>
    </w:p>
    <w:p w:rsidR="00DE3FF4" w:rsidRDefault="00E70C16">
      <w:pPr>
        <w:ind w:left="360"/>
      </w:pPr>
      <w:r>
        <w:t>Total charg</w:t>
      </w:r>
      <w:r>
        <w:t>es (checkout + renewals): 1</w:t>
      </w:r>
      <w:r>
        <w:tab/>
        <w:t>Date of last use: 2019-02-01</w:t>
      </w:r>
    </w:p>
    <w:p w:rsidR="00DE3FF4" w:rsidRDefault="00E70C16">
      <w:pPr>
        <w:pStyle w:val="Heading2"/>
      </w:pPr>
      <w:r>
        <w:lastRenderedPageBreak/>
        <w:t>632. Creating  sustaining civility in nursing education / Cynthia Clark. (2017)</w:t>
      </w:r>
    </w:p>
    <w:p w:rsidR="00DE3FF4" w:rsidRDefault="00E70C16">
      <w:pPr>
        <w:ind w:left="360"/>
      </w:pPr>
      <w:r>
        <w:t>3039200001555304</w:t>
      </w:r>
      <w:r>
        <w:tab/>
        <w:t>BOYCE SOUTH  RT 85 .C5921 2017</w:t>
      </w:r>
      <w:r>
        <w:br/>
        <w:t xml:space="preserve">9781945157059 (print : alk. paper) | 1945157054 (print : alk. paper) | </w:t>
      </w:r>
      <w:r>
        <w:t xml:space="preserve">(ISBN invalid)9781945157066 (epub) | (ISBN invalid)9781945157073 (pdf) | (ISBN invalid)9781945157080 (mobi) | </w:t>
      </w:r>
    </w:p>
    <w:p w:rsidR="00DE3FF4" w:rsidRDefault="00E70C16">
      <w:pPr>
        <w:ind w:left="360"/>
      </w:pPr>
      <w:r>
        <w:t>Delmar Cengage Learning , 2014 online resource xviii, 546 pages : color illustrations ; 23 cm xxii, 310 pages ; 23 cm</w:t>
      </w:r>
    </w:p>
    <w:p w:rsidR="00DE3FF4" w:rsidRDefault="00E70C16">
      <w:pPr>
        <w:ind w:left="360"/>
      </w:pPr>
      <w:r>
        <w:t>Total charges (checkout + r</w:t>
      </w:r>
      <w:r>
        <w:t>enewals): 0</w:t>
      </w:r>
      <w:r>
        <w:tab/>
        <w:t>Date of last use: 2017-04-24</w:t>
      </w:r>
    </w:p>
    <w:p w:rsidR="00DE3FF4" w:rsidRDefault="00E70C16">
      <w:pPr>
        <w:pStyle w:val="Heading2"/>
      </w:pPr>
      <w:r>
        <w:t>633. Critical thinking in nursing [videorecording (DVD)] : lessons from Tuskegee / National League for Nursing ; producer/director, Harry Wade. (Check year)</w:t>
      </w:r>
    </w:p>
    <w:p w:rsidR="00DE3FF4" w:rsidRDefault="00E70C16">
      <w:pPr>
        <w:ind w:left="360"/>
      </w:pPr>
      <w:r>
        <w:t>3039200001385926</w:t>
      </w:r>
      <w:r>
        <w:tab/>
        <w:t>BOYCE  RT 85 .C75 1993</w:t>
      </w:r>
      <w:r>
        <w:br/>
      </w:r>
    </w:p>
    <w:p w:rsidR="00DE3FF4" w:rsidRDefault="00E70C16">
      <w:pPr>
        <w:ind w:left="360"/>
      </w:pPr>
      <w:r>
        <w:t xml:space="preserve">New York, N.Y. : </w:t>
      </w:r>
      <w:r>
        <w:t>Distributed by Insight Media, [200-?] 1 videodisc (44 min.) : sd., col. with bw sequences ; 4 3/4 in.</w:t>
      </w:r>
    </w:p>
    <w:p w:rsidR="00DE3FF4" w:rsidRDefault="00E70C16">
      <w:pPr>
        <w:ind w:left="360"/>
      </w:pPr>
      <w:r>
        <w:t>Total charges (checkout + renewals): 0</w:t>
      </w:r>
      <w:r>
        <w:tab/>
        <w:t>Date of last use: 2016-04-12</w:t>
      </w:r>
    </w:p>
    <w:p w:rsidR="00DE3FF4" w:rsidRDefault="00E70C16">
      <w:pPr>
        <w:pStyle w:val="Heading2"/>
      </w:pPr>
      <w:r>
        <w:t>634. Ethical dilemmas  nursing practice / Anne J. Davis, Marsha D. Fowler, Mila Ann Ar</w:t>
      </w:r>
      <w:r>
        <w:t>oskar. (2010)</w:t>
      </w:r>
    </w:p>
    <w:p w:rsidR="00DE3FF4" w:rsidRDefault="00E70C16">
      <w:pPr>
        <w:ind w:left="360"/>
      </w:pPr>
      <w:r>
        <w:t>3127800000935812</w:t>
      </w:r>
      <w:r>
        <w:tab/>
        <w:t>NORTH  RT 85 .D33 2010</w:t>
      </w:r>
      <w:r>
        <w:br/>
        <w:t xml:space="preserve">9780130929730 (alk. paper) | 0130929735 (alk. paper) | </w:t>
      </w:r>
    </w:p>
    <w:p w:rsidR="00DE3FF4" w:rsidRDefault="00E70C16">
      <w:pPr>
        <w:ind w:left="360"/>
      </w:pPr>
      <w:r>
        <w:t>Boston : Pearson, c2010. xiv, 191 p. ; 24 cm.</w:t>
      </w:r>
    </w:p>
    <w:p w:rsidR="00DE3FF4" w:rsidRDefault="00E70C16">
      <w:pPr>
        <w:ind w:left="360"/>
      </w:pPr>
      <w:r>
        <w:t>Total charges (checkout + renewals): 3</w:t>
      </w:r>
      <w:r>
        <w:tab/>
        <w:t>Date of last use: 2015-09-24</w:t>
      </w:r>
    </w:p>
    <w:p w:rsidR="00DE3FF4" w:rsidRDefault="00E70C16">
      <w:pPr>
        <w:pStyle w:val="Heading2"/>
      </w:pPr>
      <w:r>
        <w:t>635. Understanding ethics for nu</w:t>
      </w:r>
      <w:r>
        <w:t>rsing students / Peter Ellis. (2017)</w:t>
      </w:r>
    </w:p>
    <w:p w:rsidR="00DE3FF4" w:rsidRDefault="00E70C16">
      <w:pPr>
        <w:ind w:left="360"/>
      </w:pPr>
      <w:r>
        <w:t>3127800001028328</w:t>
      </w:r>
      <w:r>
        <w:tab/>
        <w:t>NORTH  RT 85 .E455 2017</w:t>
      </w:r>
      <w:r>
        <w:br/>
        <w:t xml:space="preserve">9781473997882 (hardcover) | 1473997887 (hardcover) | 9781473997899 (paperback) | 1473997895 (paperback) | </w:t>
      </w:r>
    </w:p>
    <w:p w:rsidR="00DE3FF4" w:rsidRDefault="00E70C16">
      <w:pPr>
        <w:ind w:left="360"/>
      </w:pPr>
      <w:r>
        <w:t>Boston : Pearson, c2010. xiv, 191 p. ; 24 cm. ix, 162 pages ; 26 cm.</w:t>
      </w:r>
    </w:p>
    <w:p w:rsidR="00DE3FF4" w:rsidRDefault="00E70C16">
      <w:pPr>
        <w:ind w:left="360"/>
      </w:pPr>
      <w:r>
        <w:t>To</w:t>
      </w:r>
      <w:r>
        <w:t>tal charges (checkout + renewals): 0</w:t>
      </w:r>
      <w:r>
        <w:tab/>
        <w:t>Date of last use: 2018-02-21</w:t>
      </w:r>
    </w:p>
    <w:p w:rsidR="00DE3FF4" w:rsidRDefault="00E70C16">
      <w:pPr>
        <w:pStyle w:val="Heading2"/>
      </w:pPr>
      <w:r>
        <w:t>636. Proquest statistical abstract of the United States 2018 : the national data book. (2017)</w:t>
      </w:r>
    </w:p>
    <w:p w:rsidR="00DE3FF4" w:rsidRDefault="00E70C16">
      <w:pPr>
        <w:ind w:left="360"/>
      </w:pPr>
      <w:r>
        <w:t>3127800001028427</w:t>
      </w:r>
      <w:r>
        <w:tab/>
        <w:t>NORTH  RT 85 .E455 2018</w:t>
      </w:r>
      <w:r>
        <w:br/>
        <w:t xml:space="preserve">1598889451 | 9781598889451 | </w:t>
      </w:r>
    </w:p>
    <w:p w:rsidR="00DE3FF4" w:rsidRDefault="00E70C16">
      <w:pPr>
        <w:ind w:left="360"/>
      </w:pPr>
      <w:r>
        <w:t xml:space="preserve">Boston : Pearson, c2010. </w:t>
      </w:r>
      <w:r>
        <w:t>xiv, 191 p. ; 24 cm. ix, 162 pages ; 26 cm. xiv, 1016 pages : illustrations, maps; 29 cm</w:t>
      </w:r>
    </w:p>
    <w:p w:rsidR="00DE3FF4" w:rsidRDefault="00E70C16">
      <w:pPr>
        <w:ind w:left="360"/>
      </w:pPr>
      <w:r>
        <w:lastRenderedPageBreak/>
        <w:t>Total charges (checkout + renewals): 0</w:t>
      </w:r>
      <w:r>
        <w:tab/>
        <w:t>Date of last use: 2018-02-21</w:t>
      </w:r>
    </w:p>
    <w:p w:rsidR="00DE3FF4" w:rsidRDefault="00E70C16">
      <w:pPr>
        <w:pStyle w:val="Heading2"/>
      </w:pPr>
      <w:r>
        <w:t>637. Ethics in nursing : an anthology / [edited by] Terry Pence and Janice Cantrall. (1990)</w:t>
      </w:r>
    </w:p>
    <w:p w:rsidR="00DE3FF4" w:rsidRDefault="00E70C16">
      <w:pPr>
        <w:ind w:left="360"/>
      </w:pPr>
      <w:r>
        <w:t>3127800000250147</w:t>
      </w:r>
      <w:r>
        <w:tab/>
        <w:t>NORTH  RT 85 .E835 1990</w:t>
      </w:r>
      <w:r>
        <w:br/>
        <w:t xml:space="preserve">0887374611 | </w:t>
      </w:r>
    </w:p>
    <w:p w:rsidR="00DE3FF4" w:rsidRDefault="00E70C16">
      <w:pPr>
        <w:ind w:left="360"/>
      </w:pPr>
      <w:r>
        <w:t>New York, N.Y. : National League for Nursing, c1990. x, 344 P. :</w:t>
      </w:r>
    </w:p>
    <w:p w:rsidR="00DE3FF4" w:rsidRDefault="00E70C16">
      <w:pPr>
        <w:ind w:left="360"/>
      </w:pPr>
      <w:r>
        <w:t>Total charges (checkout + renewals): 2</w:t>
      </w:r>
      <w:r>
        <w:tab/>
        <w:t>Date of last use: 2015-07-01</w:t>
      </w:r>
    </w:p>
    <w:p w:rsidR="00DE3FF4" w:rsidRDefault="00E70C16">
      <w:pPr>
        <w:pStyle w:val="Heading2"/>
      </w:pPr>
      <w:r>
        <w:t>638. Ethics in nursing practice : a guide to ethical decision making</w:t>
      </w:r>
      <w:r>
        <w:t xml:space="preserve"> / Sara T. Fry, Megan-Jane Johnstone. (2008)</w:t>
      </w:r>
    </w:p>
    <w:p w:rsidR="00DE3FF4" w:rsidRDefault="00E70C16">
      <w:pPr>
        <w:ind w:left="360"/>
      </w:pPr>
      <w:r>
        <w:t>3039200001383723</w:t>
      </w:r>
      <w:r>
        <w:tab/>
        <w:t>BOYCE  RT 85 .F79 2008</w:t>
      </w:r>
      <w:r>
        <w:br/>
        <w:t xml:space="preserve">9781405160520 (pbk. : alk. paper) | 1405160527 (pbk. : alk. paper) | </w:t>
      </w:r>
    </w:p>
    <w:p w:rsidR="00DE3FF4" w:rsidRDefault="00E70C16">
      <w:pPr>
        <w:ind w:left="360"/>
      </w:pPr>
      <w:r>
        <w:t>Chichester, U.K. : Wiley-Blackwell, 2008. viii, 224 p. : ill. ; 25 cm.</w:t>
      </w:r>
    </w:p>
    <w:p w:rsidR="00DE3FF4" w:rsidRDefault="00E70C16">
      <w:pPr>
        <w:ind w:left="360"/>
      </w:pPr>
      <w:r>
        <w:t>Total charges (checkout + rene</w:t>
      </w:r>
      <w:r>
        <w:t>wals): 3</w:t>
      </w:r>
      <w:r>
        <w:tab/>
        <w:t>Date of last use: 2016-05-09</w:t>
      </w:r>
    </w:p>
    <w:p w:rsidR="00DE3FF4" w:rsidRDefault="00E70C16">
      <w:pPr>
        <w:pStyle w:val="Heading2"/>
      </w:pPr>
      <w:r>
        <w:t>639. Nursing ethics and professional responsibility in advanced practice / Pamela J. Grace. (2009)</w:t>
      </w:r>
    </w:p>
    <w:p w:rsidR="00DE3FF4" w:rsidRDefault="00E70C16">
      <w:pPr>
        <w:ind w:left="360"/>
      </w:pPr>
      <w:r>
        <w:t>3127800000481536</w:t>
      </w:r>
      <w:r>
        <w:tab/>
        <w:t>NORTH  RT 85 .G73 2009</w:t>
      </w:r>
      <w:r>
        <w:br/>
        <w:t xml:space="preserve">9780763751104 (pbk.) | 0763751103 (pbk.) | </w:t>
      </w:r>
    </w:p>
    <w:p w:rsidR="00DE3FF4" w:rsidRDefault="00E70C16">
      <w:pPr>
        <w:ind w:left="360"/>
      </w:pPr>
      <w:r>
        <w:t>Boston : Jones and Bartlett Publish</w:t>
      </w:r>
      <w:r>
        <w:t>ers, c2009. xvii, 428 p. : ill. ; 23 cm.</w:t>
      </w:r>
    </w:p>
    <w:p w:rsidR="00DE3FF4" w:rsidRDefault="00E70C16">
      <w:pPr>
        <w:ind w:left="360"/>
      </w:pPr>
      <w:r>
        <w:t>Total charges (checkout + renewals): 2</w:t>
      </w:r>
      <w:r>
        <w:tab/>
        <w:t>Date of last use: 2015-07-02</w:t>
      </w:r>
    </w:p>
    <w:p w:rsidR="00DE3FF4" w:rsidRDefault="00E70C16">
      <w:pPr>
        <w:pStyle w:val="Heading2"/>
      </w:pPr>
      <w:r>
        <w:t>640. Nursing ethics and professional responsibility in advanced practice / edited by Pamela J. Grace. (2014)</w:t>
      </w:r>
    </w:p>
    <w:p w:rsidR="00DE3FF4" w:rsidRDefault="00E70C16">
      <w:pPr>
        <w:ind w:left="360"/>
      </w:pPr>
      <w:r>
        <w:t>3127800001003420</w:t>
      </w:r>
      <w:r>
        <w:tab/>
        <w:t>NORTH  RT 85 .G73 201</w:t>
      </w:r>
      <w:r>
        <w:t>4</w:t>
      </w:r>
      <w:r>
        <w:br/>
        <w:t xml:space="preserve">9781449667429 | 1449667422 | </w:t>
      </w:r>
    </w:p>
    <w:p w:rsidR="00DE3FF4" w:rsidRDefault="00E70C16">
      <w:pPr>
        <w:ind w:left="360"/>
      </w:pPr>
      <w:r>
        <w:t>Burlington, MA : Jones  Bartlett Learning, c2014. xiv, 560 p. ; 23 cm.</w:t>
      </w:r>
    </w:p>
    <w:p w:rsidR="00DE3FF4" w:rsidRDefault="00E70C16">
      <w:pPr>
        <w:ind w:left="360"/>
      </w:pPr>
      <w:r>
        <w:t>Total charges (checkout + renewals): 0</w:t>
      </w:r>
      <w:r>
        <w:tab/>
        <w:t>Date of last use: 2015-07-01</w:t>
      </w:r>
    </w:p>
    <w:p w:rsidR="00DE3FF4" w:rsidRDefault="00E70C16">
      <w:pPr>
        <w:pStyle w:val="Heading2"/>
      </w:pPr>
      <w:r>
        <w:t>641. Ethical decision making in nursing / Gladys L. Husted, James H. Husted. (1991)</w:t>
      </w:r>
    </w:p>
    <w:p w:rsidR="00DE3FF4" w:rsidRDefault="00E70C16">
      <w:pPr>
        <w:ind w:left="360"/>
      </w:pPr>
      <w:r>
        <w:t>3</w:t>
      </w:r>
      <w:r>
        <w:t>127800000259767</w:t>
      </w:r>
      <w:r>
        <w:tab/>
        <w:t>NORTH  RT 85 .H87 1991</w:t>
      </w:r>
      <w:r>
        <w:br/>
        <w:t xml:space="preserve">0801633826 | </w:t>
      </w:r>
    </w:p>
    <w:p w:rsidR="00DE3FF4" w:rsidRDefault="00E70C16">
      <w:pPr>
        <w:ind w:left="360"/>
      </w:pPr>
      <w:r>
        <w:t>St. Louis : Mosby Year Book, c1991. xvi, 313 p. ; 24 cm.</w:t>
      </w:r>
    </w:p>
    <w:p w:rsidR="00DE3FF4" w:rsidRDefault="00E70C16">
      <w:pPr>
        <w:ind w:left="360"/>
      </w:pPr>
      <w:r>
        <w:t>Total charges (checkout + renewals): 1</w:t>
      </w:r>
      <w:r>
        <w:tab/>
        <w:t>Date of last use: 2015-07-01</w:t>
      </w:r>
    </w:p>
    <w:p w:rsidR="00DE3FF4" w:rsidRDefault="00E70C16">
      <w:pPr>
        <w:pStyle w:val="Heading2"/>
      </w:pPr>
      <w:r>
        <w:lastRenderedPageBreak/>
        <w:t>642. Ethical decision making in nursing / Gladys L. Husted, James H. Husted. (</w:t>
      </w:r>
      <w:r>
        <w:t>1995)</w:t>
      </w:r>
    </w:p>
    <w:p w:rsidR="00DE3FF4" w:rsidRDefault="00E70C16">
      <w:pPr>
        <w:ind w:left="360"/>
      </w:pPr>
      <w:r>
        <w:t>3127800000424569</w:t>
      </w:r>
      <w:r>
        <w:tab/>
        <w:t>NORTH  RT 85 .H87 1995</w:t>
      </w:r>
      <w:r>
        <w:br/>
        <w:t xml:space="preserve">0801677742 | </w:t>
      </w:r>
    </w:p>
    <w:p w:rsidR="00DE3FF4" w:rsidRDefault="00E70C16">
      <w:pPr>
        <w:ind w:left="360"/>
      </w:pPr>
      <w:r>
        <w:t>St. Louis : Mosby, c1995. xii, 335 p. : ill. ; 24 cm.</w:t>
      </w:r>
    </w:p>
    <w:p w:rsidR="00DE3FF4" w:rsidRDefault="00E70C16">
      <w:pPr>
        <w:ind w:left="360"/>
      </w:pPr>
      <w:r>
        <w:t>Total charges (checkout + renewals): 0</w:t>
      </w:r>
      <w:r>
        <w:tab/>
        <w:t>Date of last use: 2015-07-01</w:t>
      </w:r>
    </w:p>
    <w:p w:rsidR="00DE3FF4" w:rsidRDefault="00E70C16">
      <w:pPr>
        <w:pStyle w:val="Heading2"/>
      </w:pPr>
      <w:r>
        <w:t>643. Ethical decision making in nursing and healthcare : the symphonologic</w:t>
      </w:r>
      <w:r>
        <w:t>al approach / Gladys L. Husted, James H. Husted. (2001)</w:t>
      </w:r>
    </w:p>
    <w:p w:rsidR="00DE3FF4" w:rsidRDefault="00E70C16">
      <w:pPr>
        <w:ind w:left="360"/>
      </w:pPr>
      <w:r>
        <w:t>3127800000922729</w:t>
      </w:r>
      <w:r>
        <w:tab/>
        <w:t>NORTH  RT 85 .H87 2001</w:t>
      </w:r>
      <w:r>
        <w:br/>
        <w:t xml:space="preserve">0826114326 | 9780826114327 | </w:t>
      </w:r>
    </w:p>
    <w:p w:rsidR="00DE3FF4" w:rsidRDefault="00E70C16">
      <w:pPr>
        <w:ind w:left="360"/>
      </w:pPr>
      <w:r>
        <w:t>New York : Springer, c2001. xxvi, 305 p. ; 24 cm.</w:t>
      </w:r>
    </w:p>
    <w:p w:rsidR="00DE3FF4" w:rsidRDefault="00E70C16">
      <w:pPr>
        <w:ind w:left="360"/>
      </w:pPr>
      <w:r>
        <w:t>Total charges (checkout + renewals): 0</w:t>
      </w:r>
      <w:r>
        <w:tab/>
        <w:t>Date of last use: 2015-07-01</w:t>
      </w:r>
    </w:p>
    <w:p w:rsidR="00DE3FF4" w:rsidRDefault="00E70C16">
      <w:pPr>
        <w:pStyle w:val="Heading2"/>
      </w:pPr>
      <w:r>
        <w:t xml:space="preserve">644. </w:t>
      </w:r>
      <w:r>
        <w:t>Bioethical decision making in nursing / Gladys L. Husted, PhD, MSNEd, RN, James H. Husted, Carrie J. Scotto, PhD, RN,  Kimberly M. Wolf, PhD, PMHCNS-BC. (2015)</w:t>
      </w:r>
    </w:p>
    <w:p w:rsidR="00DE3FF4" w:rsidRDefault="00E70C16">
      <w:pPr>
        <w:ind w:left="360"/>
      </w:pPr>
      <w:r>
        <w:t>3036000001614363</w:t>
      </w:r>
      <w:r>
        <w:tab/>
        <w:t>ALLEGHENY BOYCE  RT 85 .H87 2015</w:t>
      </w:r>
      <w:r>
        <w:br/>
        <w:t>9780826171436 (pbk.) | 0826171435 (pbk.) | 978</w:t>
      </w:r>
      <w:r>
        <w:t xml:space="preserve">0826130143 (Instructors manual) | 0826130143 (Instructors manual) | (ISBN invalid)9780826171443 (e-book) | </w:t>
      </w:r>
    </w:p>
    <w:p w:rsidR="00DE3FF4" w:rsidRDefault="00E70C16">
      <w:pPr>
        <w:ind w:left="360"/>
      </w:pPr>
      <w:r>
        <w:t>New York : Springer, c2001. xxvi, 305 p. ; 24 cm. xv, 287 pages : illustrations ; 26 cm</w:t>
      </w:r>
    </w:p>
    <w:p w:rsidR="00DE3FF4" w:rsidRDefault="00E70C16">
      <w:pPr>
        <w:ind w:left="360"/>
      </w:pPr>
      <w:r>
        <w:t>Total charges (checkout + renewals): 1</w:t>
      </w:r>
      <w:r>
        <w:tab/>
        <w:t>Date of last use: 201</w:t>
      </w:r>
      <w:r>
        <w:t>5-04-16</w:t>
      </w:r>
    </w:p>
    <w:p w:rsidR="00DE3FF4" w:rsidRDefault="00E70C16">
      <w:pPr>
        <w:pStyle w:val="Heading2"/>
      </w:pPr>
      <w:r>
        <w:t>645. Nurse's law : legal questions  answers for the practicing nurse / Michele Mathes, JD, JoAnne Reifsnyder, PhD, RN. (2014)</w:t>
      </w:r>
    </w:p>
    <w:p w:rsidR="00DE3FF4" w:rsidRDefault="00E70C16">
      <w:pPr>
        <w:ind w:left="360"/>
      </w:pPr>
      <w:r>
        <w:t>3039200001448856</w:t>
      </w:r>
      <w:r>
        <w:tab/>
        <w:t>BOYCE  RT 85 .M38 2014</w:t>
      </w:r>
      <w:r>
        <w:br/>
        <w:t>9781935476009 (alk. paper) | 1935476009 (alk. paper) | (ISBN invalid)9781935476405</w:t>
      </w:r>
      <w:r>
        <w:t xml:space="preserve"> (epub) | (ISBN invalid)9781935476412 (pbf) | (ISBN invalid)9781937554620 (mobi) | </w:t>
      </w:r>
    </w:p>
    <w:p w:rsidR="00DE3FF4" w:rsidRDefault="00E70C16">
      <w:pPr>
        <w:ind w:left="360"/>
      </w:pPr>
      <w:r>
        <w:t>New York : Springer, c2001. xxvi, 305 p. ; 24 cm. xv, 287 pages : illustrations ; 26 cm xxii, 279 pages : illustrations ; 23 cm</w:t>
      </w:r>
    </w:p>
    <w:p w:rsidR="00DE3FF4" w:rsidRDefault="00E70C16">
      <w:pPr>
        <w:ind w:left="360"/>
      </w:pPr>
      <w:r>
        <w:t>Total charges (checkout + renewals): 0</w:t>
      </w:r>
      <w:r>
        <w:tab/>
        <w:t xml:space="preserve">Date </w:t>
      </w:r>
      <w:r>
        <w:t>of last use: 2016-05-09</w:t>
      </w:r>
    </w:p>
    <w:p w:rsidR="00DE3FF4" w:rsidRDefault="00E70C16">
      <w:pPr>
        <w:pStyle w:val="Heading2"/>
      </w:pPr>
      <w:r>
        <w:t>646. Nursing ethics and professional responsibility in advanced practice / [edited by] Pamela Grace. (2018)</w:t>
      </w:r>
    </w:p>
    <w:p w:rsidR="00DE3FF4" w:rsidRDefault="00E70C16">
      <w:pPr>
        <w:ind w:left="360"/>
      </w:pPr>
      <w:r>
        <w:t>3039200001555494</w:t>
      </w:r>
      <w:r>
        <w:tab/>
        <w:t>BOYCE NORTH  RT 85 .N974 2018</w:t>
      </w:r>
      <w:r>
        <w:br/>
        <w:t xml:space="preserve">9781284107333 | 1284107337 | </w:t>
      </w:r>
    </w:p>
    <w:p w:rsidR="00DE3FF4" w:rsidRDefault="00E70C16">
      <w:pPr>
        <w:ind w:left="360"/>
      </w:pPr>
      <w:r>
        <w:lastRenderedPageBreak/>
        <w:t>New York : Springer, c2001. xxvi, 305 p. ; 24 c</w:t>
      </w:r>
      <w:r>
        <w:t>m. xv, 287 pages : illustrations ; 26 cm xxii, 279 pages : illustrations ; 23 cm xiii, 447 p. ; 23 cm.</w:t>
      </w:r>
    </w:p>
    <w:p w:rsidR="00DE3FF4" w:rsidRDefault="00E70C16">
      <w:pPr>
        <w:ind w:left="360"/>
      </w:pPr>
      <w:r>
        <w:t>Total charges (checkout + renewals): 0</w:t>
      </w:r>
      <w:r>
        <w:tab/>
        <w:t>Date of last use: 2017-03-16</w:t>
      </w:r>
    </w:p>
    <w:p w:rsidR="00DE3FF4" w:rsidRDefault="00E70C16">
      <w:pPr>
        <w:pStyle w:val="Heading2"/>
      </w:pPr>
      <w:r>
        <w:t>647. Ethical competence in nursing practice : competencies, skills, decision-making /</w:t>
      </w:r>
      <w:r>
        <w:t xml:space="preserve"> Catherine Robichaux, Editor. (2017)</w:t>
      </w:r>
    </w:p>
    <w:p w:rsidR="00DE3FF4" w:rsidRDefault="00E70C16">
      <w:pPr>
        <w:ind w:left="360"/>
      </w:pPr>
      <w:r>
        <w:t>3127800001024681</w:t>
      </w:r>
      <w:r>
        <w:tab/>
        <w:t>NORTH  RT 85 .R63 2017</w:t>
      </w:r>
      <w:r>
        <w:br/>
        <w:t xml:space="preserve">9780826126375 paperback | 0826126375 paperback | (ISBN invalid)9780826126382 (e-book) | </w:t>
      </w:r>
    </w:p>
    <w:p w:rsidR="00DE3FF4" w:rsidRDefault="00E70C16">
      <w:pPr>
        <w:ind w:left="360"/>
      </w:pPr>
      <w:r>
        <w:t>New York : Springer, c2001. xxvi, 305 p. ; 24 cm. xv, 287 pages : illustrations ; 26 cm xx</w:t>
      </w:r>
      <w:r>
        <w:t>ii, 279 pages : illustrations ; 23 cm xiii, 447 p. ; 23 cm. xxi, 335 pages : illustrations ; 26 cm</w:t>
      </w:r>
    </w:p>
    <w:p w:rsidR="00DE3FF4" w:rsidRDefault="00E70C16">
      <w:pPr>
        <w:ind w:left="360"/>
      </w:pPr>
      <w:r>
        <w:t>Total charges (checkout + renewals): 0</w:t>
      </w:r>
      <w:r>
        <w:tab/>
        <w:t>Date of last use: 2016-11-09</w:t>
      </w:r>
    </w:p>
    <w:p w:rsidR="00DE3FF4" w:rsidRDefault="00E70C16">
      <w:pPr>
        <w:pStyle w:val="Heading2"/>
      </w:pPr>
      <w:r>
        <w:t>648. Case studies in nursing ethics / Robert M. Veatch, Sara T. Fry. (1987)</w:t>
      </w:r>
    </w:p>
    <w:p w:rsidR="00DE3FF4" w:rsidRDefault="00E70C16">
      <w:pPr>
        <w:ind w:left="360"/>
      </w:pPr>
      <w:r>
        <w:t>3127800000409</w:t>
      </w:r>
      <w:r>
        <w:t>701</w:t>
      </w:r>
      <w:r>
        <w:tab/>
        <w:t>NORTH  RT 85 .V4 1987</w:t>
      </w:r>
      <w:r>
        <w:br/>
        <w:t xml:space="preserve">0397544731 (pbk.) | </w:t>
      </w:r>
    </w:p>
    <w:p w:rsidR="00DE3FF4" w:rsidRDefault="00E70C16">
      <w:pPr>
        <w:ind w:left="360"/>
      </w:pPr>
      <w:r>
        <w:t>Philadelphia : Lippincott, c1987. xv, 312 p. ; 25 cm.</w:t>
      </w:r>
    </w:p>
    <w:p w:rsidR="00DE3FF4" w:rsidRDefault="00E70C16">
      <w:pPr>
        <w:ind w:left="360"/>
      </w:pPr>
      <w:r>
        <w:t>Total charges (checkout + renewals): 2</w:t>
      </w:r>
      <w:r>
        <w:tab/>
        <w:t>Date of last use: 2015-07-01</w:t>
      </w:r>
    </w:p>
    <w:p w:rsidR="00DE3FF4" w:rsidRDefault="00E70C16">
      <w:pPr>
        <w:pStyle w:val="Heading2"/>
      </w:pPr>
      <w:r>
        <w:t>649. Case studies in nursing ethics / Sara T. Fry, Robert M. Veatch, Carol Taylor. (201</w:t>
      </w:r>
      <w:r>
        <w:t>1)</w:t>
      </w:r>
    </w:p>
    <w:p w:rsidR="00DE3FF4" w:rsidRDefault="00E70C16">
      <w:pPr>
        <w:ind w:left="360"/>
      </w:pPr>
      <w:r>
        <w:t>3039200001444178</w:t>
      </w:r>
      <w:r>
        <w:tab/>
        <w:t>BOYCE  RT 85 .V4 2011</w:t>
      </w:r>
      <w:r>
        <w:br/>
        <w:t xml:space="preserve">9780763780319 (pbk.) | 0763780316 (pbk.) | </w:t>
      </w:r>
    </w:p>
    <w:p w:rsidR="00DE3FF4" w:rsidRDefault="00E70C16">
      <w:pPr>
        <w:ind w:left="360"/>
      </w:pPr>
      <w:r>
        <w:t>Sudbury, MA : Jones  Bartlett Learning, Â©2011. xxix, 506 pages : illustrations ; 23 cm</w:t>
      </w:r>
    </w:p>
    <w:p w:rsidR="00DE3FF4" w:rsidRDefault="00E70C16">
      <w:pPr>
        <w:ind w:left="360"/>
      </w:pPr>
      <w:r>
        <w:t>Total charges (checkout + renewals): 2</w:t>
      </w:r>
      <w:r>
        <w:tab/>
        <w:t>Date of last use: 2018-05-02</w:t>
      </w:r>
    </w:p>
    <w:p w:rsidR="00DE3FF4" w:rsidRDefault="00E70C16">
      <w:pPr>
        <w:pStyle w:val="Heading2"/>
      </w:pPr>
      <w:r>
        <w:t>650. Essential</w:t>
      </w:r>
      <w:r>
        <w:t>s of nursing law and ethics / Susan J. Westrick. (2013)</w:t>
      </w:r>
    </w:p>
    <w:p w:rsidR="00DE3FF4" w:rsidRDefault="00E70C16">
      <w:pPr>
        <w:ind w:left="360"/>
      </w:pPr>
      <w:r>
        <w:t>3039200001431944</w:t>
      </w:r>
      <w:r>
        <w:tab/>
        <w:t>BOYCE  RT 85 .W538 2014</w:t>
      </w:r>
      <w:r>
        <w:br/>
        <w:t xml:space="preserve">9781284030204 (pbk.) | 1284030202 (pbk.) | </w:t>
      </w:r>
    </w:p>
    <w:p w:rsidR="00DE3FF4" w:rsidRDefault="00E70C16">
      <w:pPr>
        <w:ind w:left="360"/>
      </w:pPr>
      <w:r>
        <w:t>Sudbury, MA : Jones  Bartlett Learning, Â©2011. xxix, 506 pages : illustrations ; 23 cm xix, 388 p. : ill. ; 26 cm.</w:t>
      </w:r>
    </w:p>
    <w:p w:rsidR="00DE3FF4" w:rsidRDefault="00E70C16">
      <w:pPr>
        <w:ind w:left="360"/>
      </w:pPr>
      <w:r>
        <w:t>Total charges (checkout + renewals): 0</w:t>
      </w:r>
      <w:r>
        <w:tab/>
        <w:t>Date of last use: 2018-11-20</w:t>
      </w:r>
    </w:p>
    <w:p w:rsidR="00DE3FF4" w:rsidRDefault="00E70C16">
      <w:pPr>
        <w:pStyle w:val="Heading2"/>
      </w:pPr>
      <w:r>
        <w:t>651. Say little, do much : nurses, nuns, and hospitals in the nineteenth century / Sioban Nelson. (2001)</w:t>
      </w:r>
    </w:p>
    <w:p w:rsidR="00DE3FF4" w:rsidRDefault="00E70C16">
      <w:pPr>
        <w:ind w:left="360"/>
      </w:pPr>
      <w:r>
        <w:t>3039200001040026</w:t>
      </w:r>
      <w:r>
        <w:tab/>
        <w:t>BOYCE  RT 85.2 .N455 2001</w:t>
      </w:r>
      <w:r>
        <w:br/>
      </w:r>
      <w:r>
        <w:t xml:space="preserve">0812236149 (cloth : alk. paper) | 0812217837 (pbk. : alk. paper) | </w:t>
      </w:r>
    </w:p>
    <w:p w:rsidR="00DE3FF4" w:rsidRDefault="00E70C16">
      <w:pPr>
        <w:ind w:left="360"/>
      </w:pPr>
      <w:r>
        <w:lastRenderedPageBreak/>
        <w:t>Philadelphia : University of Pennsylvania Press, c2001. 237 p. : ill. ; 24 cm.</w:t>
      </w:r>
    </w:p>
    <w:p w:rsidR="00DE3FF4" w:rsidRDefault="00E70C16">
      <w:pPr>
        <w:ind w:left="360"/>
      </w:pPr>
      <w:r>
        <w:t>Total charges (checkout + renewals): 0</w:t>
      </w:r>
      <w:r>
        <w:tab/>
        <w:t>Date of last use: 2016-05-09</w:t>
      </w:r>
    </w:p>
    <w:p w:rsidR="00DE3FF4" w:rsidRDefault="00E70C16">
      <w:pPr>
        <w:pStyle w:val="Heading2"/>
      </w:pPr>
      <w:r>
        <w:t>652. Spirituality in nursing : standing o</w:t>
      </w:r>
      <w:r>
        <w:t>n holy ground / Mary Elizabeth O'Brien. (2011)</w:t>
      </w:r>
    </w:p>
    <w:p w:rsidR="00DE3FF4" w:rsidRDefault="00E70C16">
      <w:pPr>
        <w:ind w:left="360"/>
      </w:pPr>
      <w:r>
        <w:t>3036000001633074</w:t>
      </w:r>
      <w:r>
        <w:tab/>
        <w:t>ALLEGHENY  RT 85.2 .O37 2011</w:t>
      </w:r>
      <w:r>
        <w:br/>
        <w:t xml:space="preserve">9780763796501 (pbk.) | 0763796506 (pbk.) | </w:t>
      </w:r>
    </w:p>
    <w:p w:rsidR="00DE3FF4" w:rsidRDefault="00E70C16">
      <w:pPr>
        <w:ind w:left="360"/>
      </w:pPr>
      <w:r>
        <w:t>Sudbury, MA : Jones  Bartlett Learning, c2011. xvi, 432 p. : ill. ; 23 cm.</w:t>
      </w:r>
    </w:p>
    <w:p w:rsidR="00DE3FF4" w:rsidRDefault="00E70C16">
      <w:pPr>
        <w:ind w:left="360"/>
      </w:pPr>
      <w:r>
        <w:t>Total charges (checkout + renewals): 1</w:t>
      </w:r>
      <w:r>
        <w:tab/>
        <w:t xml:space="preserve">Date </w:t>
      </w:r>
      <w:r>
        <w:t>of last use: 2011-06-09</w:t>
      </w:r>
    </w:p>
    <w:p w:rsidR="00DE3FF4" w:rsidRDefault="00E70C16">
      <w:pPr>
        <w:pStyle w:val="Heading2"/>
      </w:pPr>
      <w:r>
        <w:t>653. Best practices : a guide to excellence in nursing care. (2003)</w:t>
      </w:r>
    </w:p>
    <w:p w:rsidR="00DE3FF4" w:rsidRDefault="00E70C16">
      <w:pPr>
        <w:ind w:left="360"/>
      </w:pPr>
      <w:r>
        <w:t>3127800000822507</w:t>
      </w:r>
      <w:r>
        <w:tab/>
        <w:t>NORTH  RT 85.5 .B475 2003</w:t>
      </w:r>
      <w:r>
        <w:br/>
        <w:t xml:space="preserve">1582551634 (pbk. : alk. paper) | </w:t>
      </w:r>
    </w:p>
    <w:p w:rsidR="00DE3FF4" w:rsidRDefault="00E70C16">
      <w:pPr>
        <w:ind w:left="360"/>
      </w:pPr>
      <w:r>
        <w:t>Philadelphia : Lippincott Williams  Wilkins, c2003. xii, 611 p. : ill. ; 24 cm.</w:t>
      </w:r>
    </w:p>
    <w:p w:rsidR="00DE3FF4" w:rsidRDefault="00E70C16">
      <w:pPr>
        <w:ind w:left="360"/>
      </w:pPr>
      <w:r>
        <w:t>Total c</w:t>
      </w:r>
      <w:r>
        <w:t>harges (checkout + renewals): 1</w:t>
      </w:r>
      <w:r>
        <w:tab/>
        <w:t>Date of last use: 2015-07-01</w:t>
      </w:r>
    </w:p>
    <w:p w:rsidR="00DE3FF4" w:rsidRDefault="00E70C16">
      <w:pPr>
        <w:pStyle w:val="Heading2"/>
      </w:pPr>
      <w:r>
        <w:t>654. Best practices : evidence-based nursing procedures. (2007)</w:t>
      </w:r>
    </w:p>
    <w:p w:rsidR="00DE3FF4" w:rsidRDefault="00E70C16">
      <w:pPr>
        <w:ind w:left="360"/>
      </w:pPr>
      <w:r>
        <w:t>3036000001633173</w:t>
      </w:r>
      <w:r>
        <w:tab/>
        <w:t>ALLEGHENY  RT 85.5 .B475 2007</w:t>
      </w:r>
      <w:r>
        <w:br/>
        <w:t xml:space="preserve">158255532X (alk. paper) | 9781582555324 | </w:t>
      </w:r>
    </w:p>
    <w:p w:rsidR="00DE3FF4" w:rsidRDefault="00E70C16">
      <w:pPr>
        <w:ind w:left="360"/>
      </w:pPr>
      <w:r>
        <w:t>Philadelphia : Lippincott Williams  Wilki</w:t>
      </w:r>
      <w:r>
        <w:t>ns, c2007. xi, 628 p. : ill. ; 23 cm.</w:t>
      </w:r>
    </w:p>
    <w:p w:rsidR="00DE3FF4" w:rsidRDefault="00E70C16">
      <w:pPr>
        <w:ind w:left="360"/>
      </w:pPr>
      <w:r>
        <w:t>Total charges (checkout + renewals): 2</w:t>
      </w:r>
      <w:r>
        <w:tab/>
        <w:t>Date of last use: 2020-09-18</w:t>
      </w:r>
    </w:p>
    <w:p w:rsidR="00DE3FF4" w:rsidRDefault="00E70C16">
      <w:pPr>
        <w:pStyle w:val="Heading2"/>
      </w:pPr>
      <w:r>
        <w:t>655. Caring in nursing classics : an essential resource / Marlaine C. Smith, PhD, RN, AHN-BC, FAAN, Marian C. Turkel, PhD, RN, NEA-BC, FAAN, Zane Robi</w:t>
      </w:r>
      <w:r>
        <w:t>nson Wolf, PhD, RN, FAAN, editors. (2013)</w:t>
      </w:r>
    </w:p>
    <w:p w:rsidR="00DE3FF4" w:rsidRDefault="00E70C16">
      <w:pPr>
        <w:ind w:left="360"/>
      </w:pPr>
      <w:r>
        <w:t>3036000001614397</w:t>
      </w:r>
      <w:r>
        <w:tab/>
        <w:t>ALLEGHENY  RT 85.5 .C37 2013</w:t>
      </w:r>
      <w:r>
        <w:br/>
        <w:t xml:space="preserve">9780826171115 (pbk.) | 0826171117 (pbk.) | </w:t>
      </w:r>
    </w:p>
    <w:p w:rsidR="00DE3FF4" w:rsidRDefault="00E70C16">
      <w:pPr>
        <w:ind w:left="360"/>
      </w:pPr>
      <w:r>
        <w:t>Philadelphia : Lippincott Williams  Wilkins, c2007. xi, 628 p. : ill. ; 23 cm. xiv, 535 pages : illustrations ; 26 cm</w:t>
      </w:r>
    </w:p>
    <w:p w:rsidR="00DE3FF4" w:rsidRDefault="00E70C16">
      <w:pPr>
        <w:ind w:left="360"/>
      </w:pPr>
      <w:r>
        <w:t xml:space="preserve">Total </w:t>
      </w:r>
      <w:r>
        <w:t>charges (checkout + renewals): 1</w:t>
      </w:r>
      <w:r>
        <w:tab/>
        <w:t>Date of last use: 2020-09-18</w:t>
      </w:r>
    </w:p>
    <w:p w:rsidR="00DE3FF4" w:rsidRDefault="00E70C16">
      <w:pPr>
        <w:pStyle w:val="Heading2"/>
      </w:pPr>
      <w:r>
        <w:t>656. Professionalism in healthcare: Professional behavior, attitude, and attire [videorecording (DVD)] / director, David Cobb ; writer, John Shannon ; producer/editor, Jon Frank ; Medcom Trainex</w:t>
      </w:r>
      <w:r>
        <w:t>. (2012)</w:t>
      </w:r>
    </w:p>
    <w:p w:rsidR="00DE3FF4" w:rsidRDefault="00E70C16">
      <w:pPr>
        <w:ind w:left="360"/>
      </w:pPr>
      <w:r>
        <w:t>3127800001003834</w:t>
      </w:r>
      <w:r>
        <w:tab/>
        <w:t>NORTH  RT 85.5 .P76 2012</w:t>
      </w:r>
      <w:r>
        <w:br/>
      </w:r>
    </w:p>
    <w:p w:rsidR="00DE3FF4" w:rsidRDefault="00E70C16">
      <w:pPr>
        <w:ind w:left="360"/>
      </w:pPr>
      <w:r>
        <w:lastRenderedPageBreak/>
        <w:t>Cypress, CA : Medcom Trainex, c2012. 1 videodisc (13 min.) : sd., col. ; 4 3/4 in.</w:t>
      </w:r>
    </w:p>
    <w:p w:rsidR="00DE3FF4" w:rsidRDefault="00E70C16">
      <w:pPr>
        <w:ind w:left="360"/>
      </w:pPr>
      <w:r>
        <w:t>Total charges (checkout + renewals): 4</w:t>
      </w:r>
      <w:r>
        <w:tab/>
        <w:t>Date of last use: 2017-08-25</w:t>
      </w:r>
    </w:p>
    <w:p w:rsidR="00DE3FF4" w:rsidRDefault="00E70C16">
      <w:pPr>
        <w:pStyle w:val="Heading2"/>
      </w:pPr>
      <w:r>
        <w:t>657. Professionalism in healthcare. Patient interacti</w:t>
      </w:r>
      <w:r>
        <w:t>ons, communications, and personal development [videorecording (DVD)] / director, David Cobb ; writer, John Shannon ; producer/editor, Jon Frank ; Medcom Trainex. (2012)</w:t>
      </w:r>
    </w:p>
    <w:p w:rsidR="00DE3FF4" w:rsidRDefault="00E70C16">
      <w:pPr>
        <w:ind w:left="360"/>
      </w:pPr>
      <w:r>
        <w:t>3127800001003883</w:t>
      </w:r>
      <w:r>
        <w:tab/>
        <w:t>NORTH  RT 85.5 .P761 2012</w:t>
      </w:r>
      <w:r>
        <w:br/>
      </w:r>
    </w:p>
    <w:p w:rsidR="00DE3FF4" w:rsidRDefault="00E70C16">
      <w:pPr>
        <w:ind w:left="360"/>
      </w:pPr>
      <w:r>
        <w:t>Cypress, CA : Medcom Trainex, c2012. 1 vide</w:t>
      </w:r>
      <w:r>
        <w:t>odisc (13 min.) : sd., col. ; 4 3/4 in.</w:t>
      </w:r>
    </w:p>
    <w:p w:rsidR="00DE3FF4" w:rsidRDefault="00E70C16">
      <w:pPr>
        <w:ind w:left="360"/>
      </w:pPr>
      <w:r>
        <w:t>Total charges (checkout + renewals): 0</w:t>
      </w:r>
      <w:r>
        <w:tab/>
        <w:t>Date of last use: 2017-08-23</w:t>
      </w:r>
    </w:p>
    <w:p w:rsidR="00DE3FF4" w:rsidRDefault="00E70C16">
      <w:pPr>
        <w:pStyle w:val="Heading2"/>
      </w:pPr>
      <w:r>
        <w:t>658. Quality and safety in nursing : a competency approach to improving outcomes. (2017)</w:t>
      </w:r>
    </w:p>
    <w:p w:rsidR="00DE3FF4" w:rsidRDefault="00E70C16">
      <w:pPr>
        <w:ind w:left="360"/>
      </w:pPr>
      <w:r>
        <w:t>3039200001550263</w:t>
      </w:r>
      <w:r>
        <w:tab/>
        <w:t>BOYCE  RT 85.5 .Q24 2017</w:t>
      </w:r>
      <w:r>
        <w:br/>
      </w:r>
      <w:r>
        <w:t xml:space="preserve">9781119151678 | 1119151678 | </w:t>
      </w:r>
    </w:p>
    <w:p w:rsidR="00DE3FF4" w:rsidRDefault="00E70C16">
      <w:pPr>
        <w:ind w:left="360"/>
      </w:pPr>
      <w:r>
        <w:t>Cypress, CA : Medcom Trainex, c2012. 1 videodisc (13 min.) : sd., col. ; 4 3/4 in. xvi, 408 pages ; 25 cm</w:t>
      </w:r>
    </w:p>
    <w:p w:rsidR="00DE3FF4" w:rsidRDefault="00E70C16">
      <w:pPr>
        <w:ind w:left="360"/>
      </w:pPr>
      <w:r>
        <w:t>Total charges (checkout + renewals): 0</w:t>
      </w:r>
      <w:r>
        <w:tab/>
        <w:t>Date of last use: 2017-05-08</w:t>
      </w:r>
    </w:p>
    <w:p w:rsidR="00DE3FF4" w:rsidRDefault="00E70C16">
      <w:pPr>
        <w:pStyle w:val="Heading2"/>
      </w:pPr>
      <w:r>
        <w:t>659. Critical thinking, clinical reasoning, and clin</w:t>
      </w:r>
      <w:r>
        <w:t>ical judgment : a practical approach / Rosalinda Alfaro-Lefevre, RN, MSN, ANEF, President, Teaching Smart/Learning Easy, Stuart Florida. (2020)</w:t>
      </w:r>
    </w:p>
    <w:p w:rsidR="00DE3FF4" w:rsidRDefault="00E70C16">
      <w:pPr>
        <w:ind w:left="360"/>
      </w:pPr>
      <w:r>
        <w:t>3039200001566897</w:t>
      </w:r>
      <w:r>
        <w:tab/>
        <w:t>BOYCE  RT 86 .A34 2020</w:t>
      </w:r>
      <w:r>
        <w:br/>
        <w:t xml:space="preserve">9780323581257 | 0323581250 | </w:t>
      </w:r>
    </w:p>
    <w:p w:rsidR="00DE3FF4" w:rsidRDefault="00E70C16">
      <w:pPr>
        <w:ind w:left="360"/>
      </w:pPr>
      <w:r>
        <w:t>Cypress, CA : Medcom Trainex, c2012. 1 vid</w:t>
      </w:r>
      <w:r>
        <w:t>eodisc (13 min.) : sd., col. ; 4 3/4 in. xvi, 408 pages ; 25 cm xxi, 245 pages : illustrations (some color) ; 24 cm.</w:t>
      </w:r>
    </w:p>
    <w:p w:rsidR="00DE3FF4" w:rsidRDefault="00E70C16">
      <w:pPr>
        <w:ind w:left="360"/>
      </w:pPr>
      <w:r>
        <w:t>Total charges (checkout + renewals): 0</w:t>
      </w:r>
      <w:r>
        <w:tab/>
        <w:t>Date of last use: 2020-01-23</w:t>
      </w:r>
    </w:p>
    <w:p w:rsidR="00DE3FF4" w:rsidRDefault="00E70C16">
      <w:pPr>
        <w:pStyle w:val="Heading2"/>
      </w:pPr>
      <w:r>
        <w:t>660. Psychology / Sue Barker. (2007)</w:t>
      </w:r>
    </w:p>
    <w:p w:rsidR="00DE3FF4" w:rsidRDefault="00E70C16">
      <w:pPr>
        <w:ind w:left="360"/>
      </w:pPr>
      <w:r>
        <w:t>3036000001515578</w:t>
      </w:r>
      <w:r>
        <w:tab/>
        <w:t xml:space="preserve">ALLEGHENY  RT 86 </w:t>
      </w:r>
      <w:r>
        <w:t>.B36 2007</w:t>
      </w:r>
      <w:r>
        <w:br/>
        <w:t xml:space="preserve">9781405155205 (pbk. : alk. paper) | 1405155205 (pbk. : alk. paper) | </w:t>
      </w:r>
    </w:p>
    <w:p w:rsidR="00DE3FF4" w:rsidRDefault="00E70C16">
      <w:pPr>
        <w:ind w:left="360"/>
      </w:pPr>
      <w:r>
        <w:t>Oxford ; Malden, MA : Blackwell Pub., 2007. viii, 208 p. : ill. ; 25 cm.</w:t>
      </w:r>
    </w:p>
    <w:p w:rsidR="00DE3FF4" w:rsidRDefault="00E70C16">
      <w:pPr>
        <w:ind w:left="360"/>
      </w:pPr>
      <w:r>
        <w:t>Total charges (checkout + renewals): 3</w:t>
      </w:r>
      <w:r>
        <w:tab/>
        <w:t>Date of last use: 2020-09-18</w:t>
      </w:r>
    </w:p>
    <w:p w:rsidR="00DE3FF4" w:rsidRDefault="00E70C16">
      <w:pPr>
        <w:pStyle w:val="Heading2"/>
      </w:pPr>
      <w:r>
        <w:lastRenderedPageBreak/>
        <w:t>661. The practical, moral, and pers</w:t>
      </w:r>
      <w:r>
        <w:t>onal sense of nursing : a phenomenological philosophy of practice / Anne H. Bishop, John R. Scudder, Jr. (1990)</w:t>
      </w:r>
    </w:p>
    <w:p w:rsidR="00DE3FF4" w:rsidRDefault="00E70C16">
      <w:pPr>
        <w:ind w:left="360"/>
      </w:pPr>
      <w:r>
        <w:t>3039200000382890</w:t>
      </w:r>
      <w:r>
        <w:tab/>
        <w:t>BOYCE  RT 86 .B46 1990</w:t>
      </w:r>
      <w:r>
        <w:br/>
        <w:t xml:space="preserve">0791402517 | 0791402525 (pbk.) | </w:t>
      </w:r>
    </w:p>
    <w:p w:rsidR="00DE3FF4" w:rsidRDefault="00E70C16">
      <w:pPr>
        <w:ind w:left="360"/>
      </w:pPr>
      <w:r>
        <w:t>Albany, N.Y. : State University of New York Press, c1990. viii, 185 p.</w:t>
      </w:r>
      <w:r>
        <w:t xml:space="preserve"> ; 24 cm.</w:t>
      </w:r>
    </w:p>
    <w:p w:rsidR="00DE3FF4" w:rsidRDefault="00E70C16">
      <w:pPr>
        <w:ind w:left="360"/>
      </w:pPr>
      <w:r>
        <w:t>Total charges (checkout + renewals): 5</w:t>
      </w:r>
      <w:r>
        <w:tab/>
        <w:t>Date of last use: 2016-05-09</w:t>
      </w:r>
    </w:p>
    <w:p w:rsidR="00DE3FF4" w:rsidRDefault="00E70C16">
      <w:pPr>
        <w:pStyle w:val="Heading2"/>
      </w:pPr>
      <w:r>
        <w:t>662. Care, the essence of nursing and health / edited by Madeleine M. Leininger. (1988)</w:t>
      </w:r>
    </w:p>
    <w:p w:rsidR="00DE3FF4" w:rsidRDefault="00E70C16">
      <w:pPr>
        <w:ind w:left="360"/>
      </w:pPr>
      <w:r>
        <w:t>3039300000046188</w:t>
      </w:r>
      <w:r>
        <w:tab/>
        <w:t>SOUTH  RT86 .C36 1988</w:t>
      </w:r>
      <w:r>
        <w:br/>
        <w:t xml:space="preserve">0814319955 (pbk.) $19.95 | </w:t>
      </w:r>
    </w:p>
    <w:p w:rsidR="00DE3FF4" w:rsidRDefault="00E70C16">
      <w:pPr>
        <w:ind w:left="360"/>
      </w:pPr>
      <w:r>
        <w:t>Detroit : Wayne State U</w:t>
      </w:r>
      <w:r>
        <w:t>niversity Press, 1988, c1984. xii, 266 p. ; 26 cm.</w:t>
      </w:r>
    </w:p>
    <w:p w:rsidR="00DE3FF4" w:rsidRDefault="00E70C16">
      <w:pPr>
        <w:ind w:left="360"/>
      </w:pPr>
      <w:r>
        <w:t>Total charges (checkout + renewals): 6</w:t>
      </w:r>
      <w:r>
        <w:tab/>
        <w:t>Date of last use: 2018-05-09</w:t>
      </w:r>
    </w:p>
    <w:p w:rsidR="00DE3FF4" w:rsidRDefault="00E70C16">
      <w:pPr>
        <w:pStyle w:val="Heading2"/>
      </w:pPr>
      <w:r>
        <w:t>663. Fast facts on combating nurse bullying, incivility, and workplace violence : what nurses need to know in a nutshell / Maggie Ciocco.</w:t>
      </w:r>
      <w:r>
        <w:t xml:space="preserve"> (2018)</w:t>
      </w:r>
    </w:p>
    <w:p w:rsidR="00DE3FF4" w:rsidRDefault="00E70C16">
      <w:pPr>
        <w:ind w:left="360"/>
      </w:pPr>
      <w:r>
        <w:t>3039200001561591</w:t>
      </w:r>
      <w:r>
        <w:tab/>
        <w:t>BOYCE  RT 86 .C56 2018</w:t>
      </w:r>
      <w:r>
        <w:br/>
        <w:t xml:space="preserve">9780826138170 paperback alkaline paper | 0826138179 paperback alkaline paper | (ISBN invalid)9780826138187 electronic book | </w:t>
      </w:r>
    </w:p>
    <w:p w:rsidR="00DE3FF4" w:rsidRDefault="00E70C16">
      <w:pPr>
        <w:ind w:left="360"/>
      </w:pPr>
      <w:r>
        <w:t>Detroit : Wayne State University Press, 1988, c1984. xii, 266 p. ; 26 cm. xviii, 1</w:t>
      </w:r>
      <w:r>
        <w:t>89 pages ; 20 cm.</w:t>
      </w:r>
    </w:p>
    <w:p w:rsidR="00DE3FF4" w:rsidRDefault="00E70C16">
      <w:pPr>
        <w:ind w:left="360"/>
      </w:pPr>
      <w:r>
        <w:t>Total charges (checkout + renewals): 0</w:t>
      </w:r>
      <w:r>
        <w:tab/>
        <w:t>Date of last use: 2018-06-20</w:t>
      </w:r>
    </w:p>
    <w:p w:rsidR="00DE3FF4" w:rsidRDefault="00E70C16">
      <w:pPr>
        <w:pStyle w:val="Heading2"/>
      </w:pPr>
      <w:r>
        <w:t xml:space="preserve">664. Communicating with clients with mental disorders or emotional problems [videorecording (DVD)] / Mosby ; Samuel Merritt College, Studio Three Productions ; producer, </w:t>
      </w:r>
      <w:r>
        <w:t>Kristine Jensen. (1995)</w:t>
      </w:r>
    </w:p>
    <w:p w:rsidR="00DE3FF4" w:rsidRDefault="00E70C16">
      <w:pPr>
        <w:ind w:left="360"/>
      </w:pPr>
      <w:r>
        <w:t>3127800000901558</w:t>
      </w:r>
      <w:r>
        <w:tab/>
        <w:t>NORTH  RT 86 .C66 1995</w:t>
      </w:r>
      <w:r>
        <w:br/>
      </w:r>
    </w:p>
    <w:p w:rsidR="00DE3FF4" w:rsidRDefault="00E70C16">
      <w:pPr>
        <w:ind w:left="360"/>
      </w:pPr>
      <w:r>
        <w:t>[St. Louis] : Mosby ; New York : Distributed by Insight Media, c1995. 1 videodisc (30 min.) : sd., col. ; 4 3/4 in.</w:t>
      </w:r>
    </w:p>
    <w:p w:rsidR="00DE3FF4" w:rsidRDefault="00E70C16">
      <w:pPr>
        <w:ind w:left="360"/>
      </w:pPr>
      <w:r>
        <w:t>Total charges (checkout + renewals): 1</w:t>
      </w:r>
      <w:r>
        <w:tab/>
        <w:t>Date of last use: 2017-08-23</w:t>
      </w:r>
    </w:p>
    <w:p w:rsidR="00DE3FF4" w:rsidRDefault="00E70C16">
      <w:pPr>
        <w:pStyle w:val="Heading2"/>
      </w:pPr>
      <w:r>
        <w:t xml:space="preserve">665. </w:t>
      </w:r>
      <w:r>
        <w:t>Critical thinking, coping, and communication in nursing [videorecording (DVD)] : a video orientation for survival in the workplace. (2008)</w:t>
      </w:r>
    </w:p>
    <w:p w:rsidR="00DE3FF4" w:rsidRDefault="00E70C16">
      <w:pPr>
        <w:ind w:left="360"/>
      </w:pPr>
      <w:r>
        <w:t>3036000001567900</w:t>
      </w:r>
      <w:r>
        <w:tab/>
        <w:t>ALLEGHENY  RT 86 .C75 2008</w:t>
      </w:r>
      <w:r>
        <w:br/>
        <w:t xml:space="preserve">9781601461841 | 1601461844 | </w:t>
      </w:r>
    </w:p>
    <w:p w:rsidR="00DE3FF4" w:rsidRDefault="00E70C16">
      <w:pPr>
        <w:ind w:left="360"/>
      </w:pPr>
      <w:r>
        <w:lastRenderedPageBreak/>
        <w:t xml:space="preserve">Marblehead, MA : HCPro, c2008. 1 videodisc </w:t>
      </w:r>
      <w:r>
        <w:t>(17 min.) : sd., col.  ; 4 3/4 in. + 1 CD-ROM (4 3/4 in.)</w:t>
      </w:r>
    </w:p>
    <w:p w:rsidR="00DE3FF4" w:rsidRDefault="00E70C16">
      <w:pPr>
        <w:ind w:left="360"/>
      </w:pPr>
      <w:r>
        <w:t>Total charges (checkout + renewals): 7</w:t>
      </w:r>
      <w:r>
        <w:tab/>
        <w:t>Date of last use: 2016-02-23</w:t>
      </w:r>
    </w:p>
    <w:p w:rsidR="00DE3FF4" w:rsidRDefault="00E70C16">
      <w:pPr>
        <w:pStyle w:val="Heading2"/>
      </w:pPr>
      <w:r>
        <w:t>666. When nurses hurt nurses : recognizing and overcoming the cycle of nurse bullying / Cheryl Dellasega. (2011)</w:t>
      </w:r>
    </w:p>
    <w:p w:rsidR="00DE3FF4" w:rsidRDefault="00E70C16">
      <w:pPr>
        <w:ind w:left="360"/>
      </w:pPr>
      <w:r>
        <w:t>3127800000925102</w:t>
      </w:r>
      <w:r>
        <w:tab/>
      </w:r>
      <w:r>
        <w:t>NORTH  RT 86 .D45 2011</w:t>
      </w:r>
      <w:r>
        <w:br/>
        <w:t xml:space="preserve">9781935476566 (alk. paper) | 1935476564 (alk. paper) | </w:t>
      </w:r>
    </w:p>
    <w:p w:rsidR="00DE3FF4" w:rsidRDefault="00E70C16">
      <w:pPr>
        <w:ind w:left="360"/>
      </w:pPr>
      <w:r>
        <w:t>Indianapolis, IN : Sigma Theta Tau International, 2011. xxii, 225 p. ; 22 cm.</w:t>
      </w:r>
    </w:p>
    <w:p w:rsidR="00DE3FF4" w:rsidRDefault="00E70C16">
      <w:pPr>
        <w:ind w:left="360"/>
      </w:pPr>
      <w:r>
        <w:t>Total charges (checkout + renewals): 2</w:t>
      </w:r>
      <w:r>
        <w:tab/>
        <w:t>Date of last use: 2015-07-01</w:t>
      </w:r>
    </w:p>
    <w:p w:rsidR="00DE3FF4" w:rsidRDefault="00E70C16">
      <w:pPr>
        <w:pStyle w:val="Heading2"/>
      </w:pPr>
      <w:r>
        <w:t>667. Nurses after war : the rei</w:t>
      </w:r>
      <w:r>
        <w:t>ntegration experience of nurses returning from Iraq and Afghanistan / Mary Ellen Doherty, Elizabeth Scannell-Desch. (2016)</w:t>
      </w:r>
    </w:p>
    <w:p w:rsidR="00DE3FF4" w:rsidRDefault="00E70C16">
      <w:pPr>
        <w:ind w:left="360"/>
      </w:pPr>
      <w:r>
        <w:t>3039200001552947</w:t>
      </w:r>
      <w:r>
        <w:tab/>
        <w:t>BOYCE  RT 86 .D64 2016</w:t>
      </w:r>
      <w:r>
        <w:br/>
        <w:t xml:space="preserve">9780826194138 (alk. paper) | 0826194133 (alk. paper) | (ISBN invalid)9780826194145 (eBook) | </w:t>
      </w:r>
    </w:p>
    <w:p w:rsidR="00DE3FF4" w:rsidRDefault="00E70C16">
      <w:pPr>
        <w:ind w:left="360"/>
      </w:pPr>
      <w:r>
        <w:t>Indianapolis, IN : Sigma Theta Tau International, 2011. xxii, 225 p. ; 22 cm. xxiii, 306 pages : illustrations</w:t>
      </w:r>
    </w:p>
    <w:p w:rsidR="00DE3FF4" w:rsidRDefault="00E70C16">
      <w:pPr>
        <w:ind w:left="360"/>
      </w:pPr>
      <w:r>
        <w:t>Total charges (checkout + renewals): 0</w:t>
      </w:r>
      <w:r>
        <w:tab/>
        <w:t>Date of last use: 2016-09-22</w:t>
      </w:r>
    </w:p>
    <w:p w:rsidR="00DE3FF4" w:rsidRDefault="00E70C16">
      <w:pPr>
        <w:pStyle w:val="Heading2"/>
      </w:pPr>
      <w:r>
        <w:t>668. Healing presence : the essence of nursing / JoEllen Koerner. (2011)</w:t>
      </w:r>
    </w:p>
    <w:p w:rsidR="00DE3FF4" w:rsidRDefault="00E70C16">
      <w:pPr>
        <w:ind w:left="360"/>
      </w:pPr>
      <w:r>
        <w:t>303</w:t>
      </w:r>
      <w:r>
        <w:t>9200001436141</w:t>
      </w:r>
      <w:r>
        <w:tab/>
        <w:t>BOYCE  RT 86 .K626 2011</w:t>
      </w:r>
      <w:r>
        <w:br/>
        <w:t xml:space="preserve">9780826107541 | 0826107540 | 9780826107558 (e-book) | 0826107559 (e-book) | </w:t>
      </w:r>
    </w:p>
    <w:p w:rsidR="00DE3FF4" w:rsidRDefault="00E70C16">
      <w:pPr>
        <w:ind w:left="360"/>
      </w:pPr>
      <w:r>
        <w:t>New York, NY : Springer Pub. Co. : Watson Caring Science Institute, Â©2011. xxi, 321 pages : illustrations ; 23 cm</w:t>
      </w:r>
    </w:p>
    <w:p w:rsidR="00DE3FF4" w:rsidRDefault="00E70C16">
      <w:pPr>
        <w:ind w:left="360"/>
      </w:pPr>
      <w:r>
        <w:t xml:space="preserve">Total charges (checkout + </w:t>
      </w:r>
      <w:r>
        <w:t>renewals): 0</w:t>
      </w:r>
      <w:r>
        <w:tab/>
        <w:t>Date of last use: 2016-05-09</w:t>
      </w:r>
    </w:p>
    <w:p w:rsidR="00DE3FF4" w:rsidRDefault="00E70C16">
      <w:pPr>
        <w:pStyle w:val="Heading2"/>
      </w:pPr>
      <w:r>
        <w:t>669. Interpersonal relations in nursing : a conceptual frame of reference for psychodynamic nursing / Hildegard E. Peplau. (1991)</w:t>
      </w:r>
    </w:p>
    <w:p w:rsidR="00DE3FF4" w:rsidRDefault="00E70C16">
      <w:pPr>
        <w:ind w:left="360"/>
      </w:pPr>
      <w:r>
        <w:t>3039300000541063</w:t>
      </w:r>
      <w:r>
        <w:tab/>
        <w:t>SOUTH  RT 86 .P4 1991</w:t>
      </w:r>
      <w:r>
        <w:br/>
        <w:t xml:space="preserve">082617910X | 9780826179104 | </w:t>
      </w:r>
    </w:p>
    <w:p w:rsidR="00DE3FF4" w:rsidRDefault="00E70C16">
      <w:pPr>
        <w:ind w:left="360"/>
      </w:pPr>
      <w:r>
        <w:t>New York : Spri</w:t>
      </w:r>
      <w:r>
        <w:t>nger Pub. Co., c1991. xx, 335 p. : ill. ; 23 cm.</w:t>
      </w:r>
    </w:p>
    <w:p w:rsidR="00DE3FF4" w:rsidRDefault="00E70C16">
      <w:pPr>
        <w:ind w:left="360"/>
      </w:pPr>
      <w:r>
        <w:t>Total charges (checkout + renewals): 0</w:t>
      </w:r>
      <w:r>
        <w:tab/>
        <w:t>Date of last use: 2016-08-16</w:t>
      </w:r>
    </w:p>
    <w:p w:rsidR="00DE3FF4" w:rsidRDefault="00E70C16">
      <w:pPr>
        <w:pStyle w:val="Heading2"/>
      </w:pPr>
      <w:r>
        <w:lastRenderedPageBreak/>
        <w:t>670. Compassion fatigue and burnout in nursing : enhancing professional quality of life / Vidette Todaro-Franceschi. (2019)</w:t>
      </w:r>
    </w:p>
    <w:p w:rsidR="00DE3FF4" w:rsidRDefault="00E70C16">
      <w:pPr>
        <w:ind w:left="360"/>
      </w:pPr>
      <w:r>
        <w:t>303920000154696</w:t>
      </w:r>
      <w:r>
        <w:t>4</w:t>
      </w:r>
      <w:r>
        <w:tab/>
        <w:t>BOYCE  RT 86 .T63 2019</w:t>
      </w:r>
      <w:r>
        <w:br/>
        <w:t xml:space="preserve">9780826155191 | 0826155197 | (ISBN invalid)9780826155214 (ebook) | 9780826136640 (nurse resource kit) | 0826136648 | </w:t>
      </w:r>
    </w:p>
    <w:p w:rsidR="00DE3FF4" w:rsidRDefault="00E70C16">
      <w:pPr>
        <w:ind w:left="360"/>
      </w:pPr>
      <w:r>
        <w:t>New York : Springer Pub. Co., c1991. xx, 335 p. : ill. ; 23 cm. pages</w:t>
      </w:r>
    </w:p>
    <w:p w:rsidR="00DE3FF4" w:rsidRDefault="00E70C16">
      <w:pPr>
        <w:ind w:left="360"/>
      </w:pPr>
      <w:r>
        <w:t>Total charges (checkout + renewals): 0</w:t>
      </w:r>
      <w:r>
        <w:tab/>
        <w:t>Date</w:t>
      </w:r>
      <w:r>
        <w:t xml:space="preserve"> of last use: 2019-07-03</w:t>
      </w:r>
    </w:p>
    <w:p w:rsidR="00DE3FF4" w:rsidRDefault="00E70C16">
      <w:pPr>
        <w:pStyle w:val="Heading2"/>
      </w:pPr>
      <w:r>
        <w:t>671. Nurse burnout : overcoming stress in nursing / Suzanne Waddill-Goad. (2016)</w:t>
      </w:r>
    </w:p>
    <w:p w:rsidR="00DE3FF4" w:rsidRDefault="00E70C16">
      <w:pPr>
        <w:ind w:left="360"/>
      </w:pPr>
      <w:r>
        <w:t>3039200001409353</w:t>
      </w:r>
      <w:r>
        <w:tab/>
        <w:t>BOYCE SOUTH  RT 86 .W33 2016</w:t>
      </w:r>
      <w:r>
        <w:br/>
        <w:t>9781938835889 (paperback alkaline paper) | 1938835883 (paperback alkaline paper) | (ISBN invalid)9781938</w:t>
      </w:r>
      <w:r>
        <w:t xml:space="preserve">835896 (electronic publication) | (ISBN invalid)9781938835902 (Pdf) | (ISBN invalid)9781938835919 (Mobi) | </w:t>
      </w:r>
    </w:p>
    <w:p w:rsidR="00DE3FF4" w:rsidRDefault="00E70C16">
      <w:pPr>
        <w:ind w:left="360"/>
      </w:pPr>
      <w:r>
        <w:t>New York : Springer Pub. Co., c1991. xx, 335 p. : ill. ; 23 cm. pages xxxiii, 249 pages ; 23 cm</w:t>
      </w:r>
    </w:p>
    <w:p w:rsidR="00DE3FF4" w:rsidRDefault="00E70C16">
      <w:pPr>
        <w:ind w:left="360"/>
      </w:pPr>
      <w:r>
        <w:t>Total charges (checkout + renewals): 0</w:t>
      </w:r>
      <w:r>
        <w:tab/>
        <w:t xml:space="preserve">Date of last </w:t>
      </w:r>
      <w:r>
        <w:t xml:space="preserve">use: </w:t>
      </w:r>
    </w:p>
    <w:p w:rsidR="00DE3FF4" w:rsidRDefault="00E70C16">
      <w:pPr>
        <w:pStyle w:val="Heading2"/>
      </w:pPr>
      <w:r>
        <w:t>672. Spirituality, suffering, and illness [videorecording (DVD)] : conversations for healing / developed and produced by Lorraine M. Wright. (2007)</w:t>
      </w:r>
    </w:p>
    <w:p w:rsidR="00DE3FF4" w:rsidRDefault="00E70C16">
      <w:pPr>
        <w:ind w:left="360"/>
      </w:pPr>
      <w:r>
        <w:t>3127800001037485</w:t>
      </w:r>
      <w:r>
        <w:tab/>
        <w:t>NORTH  RT 86.3  .S65 2007</w:t>
      </w:r>
      <w:r>
        <w:br/>
      </w:r>
    </w:p>
    <w:p w:rsidR="00DE3FF4" w:rsidRDefault="00E70C16">
      <w:pPr>
        <w:ind w:left="360"/>
      </w:pPr>
      <w:r>
        <w:t>Calgary, Alberta : MDI Video, c2007. 1 videodisc (33 min.)</w:t>
      </w:r>
      <w:r>
        <w:t xml:space="preserve"> : sd., col. ; 4 3/4 in.</w:t>
      </w:r>
    </w:p>
    <w:p w:rsidR="00DE3FF4" w:rsidRDefault="00E70C16">
      <w:pPr>
        <w:ind w:left="360"/>
      </w:pPr>
      <w:r>
        <w:t>Total charges (checkout + renewals): 0</w:t>
      </w:r>
      <w:r>
        <w:tab/>
        <w:t>Date of last use: 2017-08-23</w:t>
      </w:r>
    </w:p>
    <w:p w:rsidR="00DE3FF4" w:rsidRDefault="00E70C16">
      <w:pPr>
        <w:pStyle w:val="Heading2"/>
      </w:pPr>
      <w:r>
        <w:t>673. Interpersonal relationships : professional communication skills for nurses / Elizabeth C. Arnold, Kathleen Underman Boggs. (2015)</w:t>
      </w:r>
    </w:p>
    <w:p w:rsidR="00DE3FF4" w:rsidRDefault="00E70C16">
      <w:pPr>
        <w:ind w:left="360"/>
      </w:pPr>
      <w:r>
        <w:t>3127800001008452</w:t>
      </w:r>
      <w:r>
        <w:tab/>
        <w:t>NORTH  RT 8</w:t>
      </w:r>
      <w:r>
        <w:t>6.3 .A76 2015</w:t>
      </w:r>
      <w:r>
        <w:br/>
        <w:t xml:space="preserve">0323242812 (paperback) | 9780323242813 (paperback) | </w:t>
      </w:r>
    </w:p>
    <w:p w:rsidR="00DE3FF4" w:rsidRDefault="00E70C16">
      <w:pPr>
        <w:ind w:left="360"/>
      </w:pPr>
      <w:r>
        <w:t>Calgary, Alberta : MDI Video, c2007. 1 videodisc (33 min.) : sd., col. ; 4 3/4 in. x, 564 pages : illustrations ; 24 cm</w:t>
      </w:r>
    </w:p>
    <w:p w:rsidR="00DE3FF4" w:rsidRDefault="00E70C16">
      <w:pPr>
        <w:ind w:left="360"/>
      </w:pPr>
      <w:r>
        <w:t>Total charges (checkout + renewals): 0</w:t>
      </w:r>
      <w:r>
        <w:tab/>
        <w:t>Date of last use: 2015-07-01</w:t>
      </w:r>
    </w:p>
    <w:p w:rsidR="00DE3FF4" w:rsidRDefault="00E70C16">
      <w:pPr>
        <w:pStyle w:val="Heading2"/>
      </w:pPr>
      <w:r>
        <w:lastRenderedPageBreak/>
        <w:t>674. Interpersonal relationships : professional communication skills for nurses / Elizabeth C. Arnold, PhD, RN, PMHCNS-BC, Kathleen Underman Boggs, PhD, FNP-CS. (2020)</w:t>
      </w:r>
    </w:p>
    <w:p w:rsidR="00DE3FF4" w:rsidRDefault="00E70C16">
      <w:pPr>
        <w:ind w:left="360"/>
      </w:pPr>
      <w:r>
        <w:t>3039200001547087</w:t>
      </w:r>
      <w:r>
        <w:tab/>
        <w:t>BOYCE  RT 86.3 .A76 2020</w:t>
      </w:r>
      <w:r>
        <w:br/>
        <w:t>9780323544801 paperback | 0323544800 paperback</w:t>
      </w:r>
      <w:r>
        <w:t xml:space="preserve"> | (ISBN invalid)9780323635875 Mobipocket electronic book | </w:t>
      </w:r>
    </w:p>
    <w:p w:rsidR="00DE3FF4" w:rsidRDefault="00E70C16">
      <w:pPr>
        <w:ind w:left="360"/>
      </w:pPr>
      <w:r>
        <w:t>Calgary, Alberta : MDI Video, c2007. 1 videodisc (33 min.) : sd., col. ; 4 3/4 in. x, 564 pages : illustrations ; 24 cm xii, 541 pages : illustrations ; 24 cm</w:t>
      </w:r>
    </w:p>
    <w:p w:rsidR="00DE3FF4" w:rsidRDefault="00E70C16">
      <w:pPr>
        <w:ind w:left="360"/>
      </w:pPr>
      <w:r>
        <w:t>Total charges (checkout + renewals):</w:t>
      </w:r>
      <w:r>
        <w:t xml:space="preserve"> 0</w:t>
      </w:r>
      <w:r>
        <w:tab/>
        <w:t>Date of last use: 2019-07-03</w:t>
      </w:r>
    </w:p>
    <w:p w:rsidR="00DE3FF4" w:rsidRDefault="00E70C16">
      <w:pPr>
        <w:pStyle w:val="Heading2"/>
      </w:pPr>
      <w:r>
        <w:t>675. Communication in nursing / Julia Balzer Riley. (2016)</w:t>
      </w:r>
    </w:p>
    <w:p w:rsidR="00DE3FF4" w:rsidRDefault="00E70C16">
      <w:pPr>
        <w:ind w:left="360"/>
      </w:pPr>
      <w:r>
        <w:t>3127800001023170</w:t>
      </w:r>
      <w:r>
        <w:tab/>
        <w:t>NORTH  RT 86.3 .B198 2017</w:t>
      </w:r>
      <w:r>
        <w:br/>
        <w:t xml:space="preserve">9780323354103 (pbk. : alk. paper) | 0323354106 (pbk. : alk. paper) | </w:t>
      </w:r>
    </w:p>
    <w:p w:rsidR="00DE3FF4" w:rsidRDefault="00E70C16">
      <w:pPr>
        <w:ind w:left="360"/>
      </w:pPr>
      <w:r>
        <w:t>Calgary, Alberta : MDI Video, c2007. 1 videodisc (33</w:t>
      </w:r>
      <w:r>
        <w:t xml:space="preserve"> min.) : sd., col. ; 4 3/4 in. x, 564 pages : illustrations ; 24 cm xii, 541 pages : illustrations ; 24 cm xvi, 374 pages : illustrations ; 24 cm.</w:t>
      </w:r>
    </w:p>
    <w:p w:rsidR="00DE3FF4" w:rsidRDefault="00E70C16">
      <w:pPr>
        <w:ind w:left="360"/>
      </w:pPr>
      <w:r>
        <w:t>Total charges (checkout + renewals): 0</w:t>
      </w:r>
      <w:r>
        <w:tab/>
        <w:t>Date of last use: 2016-08-01</w:t>
      </w:r>
    </w:p>
    <w:p w:rsidR="00DE3FF4" w:rsidRDefault="00E70C16">
      <w:pPr>
        <w:pStyle w:val="Heading2"/>
      </w:pPr>
      <w:r>
        <w:t>676. Communication in nursing. (2012)</w:t>
      </w:r>
    </w:p>
    <w:p w:rsidR="00DE3FF4" w:rsidRDefault="00E70C16">
      <w:pPr>
        <w:ind w:left="360"/>
      </w:pPr>
      <w:r>
        <w:t>312</w:t>
      </w:r>
      <w:r>
        <w:t>7800001004196</w:t>
      </w:r>
      <w:r>
        <w:tab/>
        <w:t>NORTH  RT 86.3 .B34 2012</w:t>
      </w:r>
      <w:r>
        <w:br/>
        <w:t xml:space="preserve">9780323083348 (pbk. : alk. paper) | 032308334X (pbk. : alk. paper) | </w:t>
      </w:r>
    </w:p>
    <w:p w:rsidR="00DE3FF4" w:rsidRDefault="00E70C16">
      <w:pPr>
        <w:ind w:left="360"/>
      </w:pPr>
      <w:r>
        <w:t>St. Louis, Mo. : Elsevier/Mosby, c2012. xiv, 354 p. : ill. ; 24 cm.</w:t>
      </w:r>
    </w:p>
    <w:p w:rsidR="00DE3FF4" w:rsidRDefault="00E70C16">
      <w:pPr>
        <w:ind w:left="360"/>
      </w:pPr>
      <w:r>
        <w:t>Total charges (checkout + renewals): 1</w:t>
      </w:r>
      <w:r>
        <w:tab/>
        <w:t>Date of last use: 2015-07-29</w:t>
      </w:r>
    </w:p>
    <w:p w:rsidR="00DE3FF4" w:rsidRDefault="00E70C16">
      <w:pPr>
        <w:pStyle w:val="Heading2"/>
      </w:pPr>
      <w:r>
        <w:t>677. Commun</w:t>
      </w:r>
      <w:r>
        <w:t>ication in nursing / Julia Balzer Riley. (2020)</w:t>
      </w:r>
    </w:p>
    <w:p w:rsidR="00DE3FF4" w:rsidRDefault="00E70C16">
      <w:pPr>
        <w:ind w:left="360"/>
      </w:pPr>
      <w:r>
        <w:t>3039200001566921</w:t>
      </w:r>
      <w:r>
        <w:tab/>
        <w:t>BOYCE  RT 86.3 .B34 2020</w:t>
      </w:r>
      <w:r>
        <w:br/>
        <w:t xml:space="preserve">9780323625487 paperback | 0323625487 paperback | (ISBN invalid)9780323673433 electronic publication | </w:t>
      </w:r>
    </w:p>
    <w:p w:rsidR="00DE3FF4" w:rsidRDefault="00E70C16">
      <w:pPr>
        <w:ind w:left="360"/>
      </w:pPr>
      <w:r>
        <w:t>St. Louis, Mo. : Elsevier/Mosby, c2012. xiv, 354 p. : ill. ; 24</w:t>
      </w:r>
      <w:r>
        <w:t xml:space="preserve"> cm. xvi, 334 pages : illustrations ; 24 cm</w:t>
      </w:r>
    </w:p>
    <w:p w:rsidR="00DE3FF4" w:rsidRDefault="00E70C16">
      <w:pPr>
        <w:ind w:left="360"/>
      </w:pPr>
      <w:r>
        <w:t>Total charges (checkout + renewals): 0</w:t>
      </w:r>
      <w:r>
        <w:tab/>
        <w:t>Date of last use: 2020-01-14</w:t>
      </w:r>
    </w:p>
    <w:p w:rsidR="00DE3FF4" w:rsidRDefault="00E70C16">
      <w:pPr>
        <w:pStyle w:val="Heading2"/>
      </w:pPr>
      <w:r>
        <w:t>678. Person- and family-centered care / Jane H. Barnsteiner, PhD, RN, FAAN, Joanne Disch, PhD, RN, FAAN,  Mary K. Walton, MSN, MBE, RN. (2014)</w:t>
      </w:r>
    </w:p>
    <w:p w:rsidR="00DE3FF4" w:rsidRDefault="00E70C16">
      <w:pPr>
        <w:ind w:left="360"/>
      </w:pPr>
      <w:r>
        <w:t>3</w:t>
      </w:r>
      <w:r>
        <w:t>039300002651829</w:t>
      </w:r>
      <w:r>
        <w:tab/>
        <w:t>SOUTH  RT 86.3 .B37 2014</w:t>
      </w:r>
      <w:r>
        <w:br/>
        <w:t xml:space="preserve">9781938835070 (book : alk. paper) | 1938835077 (book : alk. paper) | (ISBN </w:t>
      </w:r>
      <w:r>
        <w:lastRenderedPageBreak/>
        <w:t xml:space="preserve">invalid)9781938835087 (EPUB) | (ISBN invalid)9781938835094 (PDF ISBN) | (ISBN invalid)9781938835100 (MOBI) | </w:t>
      </w:r>
    </w:p>
    <w:p w:rsidR="00DE3FF4" w:rsidRDefault="00E70C16">
      <w:pPr>
        <w:ind w:left="360"/>
      </w:pPr>
      <w:r>
        <w:t>St. Louis, Mo. : Elsevier/Mosb</w:t>
      </w:r>
      <w:r>
        <w:t>y, c2012. xiv, 354 p. : ill. ; 24 cm. xvi, 334 pages : illustrations ; 24 cm xxxi, 470 pages ; 26 cm</w:t>
      </w:r>
    </w:p>
    <w:p w:rsidR="00DE3FF4" w:rsidRDefault="00E70C16">
      <w:pPr>
        <w:ind w:left="360"/>
      </w:pPr>
      <w:r>
        <w:t>Total charges (checkout + renewals): 0</w:t>
      </w:r>
      <w:r>
        <w:tab/>
        <w:t>Date of last use: 2016-08-16</w:t>
      </w:r>
    </w:p>
    <w:p w:rsidR="00DE3FF4" w:rsidRDefault="00E70C16">
      <w:pPr>
        <w:pStyle w:val="Heading2"/>
      </w:pPr>
      <w:r>
        <w:t xml:space="preserve">679. Caring matters most : the ethical significance of nursing / by Mark Lazenby, PhD, </w:t>
      </w:r>
      <w:r>
        <w:t>APRN, FAAN, Associate Professor of Nursing, Yale University School of Nursing, New Haven, CT. (2017)</w:t>
      </w:r>
    </w:p>
    <w:p w:rsidR="00DE3FF4" w:rsidRDefault="00E70C16">
      <w:pPr>
        <w:ind w:left="360"/>
      </w:pPr>
      <w:r>
        <w:t>3127800001027908</w:t>
      </w:r>
      <w:r>
        <w:tab/>
        <w:t>NORTH  RT 86.3 .L398 2017</w:t>
      </w:r>
      <w:r>
        <w:br/>
        <w:t xml:space="preserve">9780199364541 (pbk.) | 0199364540 (pbk.) | </w:t>
      </w:r>
    </w:p>
    <w:p w:rsidR="00DE3FF4" w:rsidRDefault="00E70C16">
      <w:pPr>
        <w:ind w:left="360"/>
      </w:pPr>
      <w:r>
        <w:t xml:space="preserve">St. Louis, Mo. : Elsevier/Mosby, c2012. xiv, 354 p. : ill. ; 24 cm. </w:t>
      </w:r>
      <w:r>
        <w:t>xvi, 334 pages : illustrations ; 24 cm xxxi, 470 pages ; 26 cm xx, 150 pages ; 21 cm</w:t>
      </w:r>
    </w:p>
    <w:p w:rsidR="00DE3FF4" w:rsidRDefault="00E70C16">
      <w:pPr>
        <w:ind w:left="360"/>
      </w:pPr>
      <w:r>
        <w:t>Total charges (checkout + renewals): 0</w:t>
      </w:r>
      <w:r>
        <w:tab/>
        <w:t>Date of last use: 2017-11-03</w:t>
      </w:r>
    </w:p>
    <w:p w:rsidR="00DE3FF4" w:rsidRDefault="00E70C16">
      <w:pPr>
        <w:pStyle w:val="Heading2"/>
      </w:pPr>
      <w:r>
        <w:t>680. Nurse's toolbook for promoting wellness / Carol A. Miller. (2008)</w:t>
      </w:r>
    </w:p>
    <w:p w:rsidR="00DE3FF4" w:rsidRDefault="00E70C16">
      <w:pPr>
        <w:ind w:left="360"/>
      </w:pPr>
      <w:r>
        <w:t>3127800000914163</w:t>
      </w:r>
      <w:r>
        <w:tab/>
        <w:t xml:space="preserve">NORTH  RT 86.3 </w:t>
      </w:r>
      <w:r>
        <w:t>.M45 2008</w:t>
      </w:r>
      <w:r>
        <w:br/>
        <w:t xml:space="preserve">9780071477611 (pbk. : alk. paper) | 0071477616 | </w:t>
      </w:r>
    </w:p>
    <w:p w:rsidR="00DE3FF4" w:rsidRDefault="00E70C16">
      <w:pPr>
        <w:ind w:left="360"/>
      </w:pPr>
      <w:r>
        <w:t>New York : McGraw-Hill Medical, c2008. xviii, 517 p. : ill. ; 23 cm.</w:t>
      </w:r>
    </w:p>
    <w:p w:rsidR="00DE3FF4" w:rsidRDefault="00E70C16">
      <w:pPr>
        <w:ind w:left="360"/>
      </w:pPr>
      <w:r>
        <w:t>Total charges (checkout + renewals): 1</w:t>
      </w:r>
      <w:r>
        <w:tab/>
        <w:t>Date of last use: 2015-07-01</w:t>
      </w:r>
    </w:p>
    <w:p w:rsidR="00DE3FF4" w:rsidRDefault="00E70C16">
      <w:pPr>
        <w:pStyle w:val="Heading2"/>
      </w:pPr>
      <w:r>
        <w:t xml:space="preserve">681. The art of communication in nursing and health care : </w:t>
      </w:r>
      <w:r>
        <w:t>an interdisciplinary approach / Theresa Raphael-Grimm. (2015)</w:t>
      </w:r>
    </w:p>
    <w:p w:rsidR="00DE3FF4" w:rsidRDefault="00E70C16">
      <w:pPr>
        <w:ind w:left="360"/>
      </w:pPr>
      <w:r>
        <w:t>3127800001003511</w:t>
      </w:r>
      <w:r>
        <w:tab/>
        <w:t>NORTH  RT 86.3 .R374 2015</w:t>
      </w:r>
      <w:r>
        <w:br/>
        <w:t xml:space="preserve">9780826110558 | 082611055X | (ISBN invalid)9780826110565 e-book | </w:t>
      </w:r>
    </w:p>
    <w:p w:rsidR="00DE3FF4" w:rsidRDefault="00E70C16">
      <w:pPr>
        <w:ind w:left="360"/>
      </w:pPr>
      <w:r>
        <w:t xml:space="preserve">New York : McGraw-Hill Medical, c2008. xviii, 517 p. : ill. ; 23 cm. xii, 188 pages </w:t>
      </w:r>
      <w:r>
        <w:t>: illustrations ; 21 cm</w:t>
      </w:r>
    </w:p>
    <w:p w:rsidR="00DE3FF4" w:rsidRDefault="00E70C16">
      <w:pPr>
        <w:ind w:left="360"/>
      </w:pPr>
      <w:r>
        <w:t>Total charges (checkout + renewals): 1</w:t>
      </w:r>
      <w:r>
        <w:tab/>
        <w:t>Date of last use: 2015-07-01</w:t>
      </w:r>
    </w:p>
    <w:p w:rsidR="00DE3FF4" w:rsidRDefault="00E70C16">
      <w:pPr>
        <w:pStyle w:val="Heading2"/>
      </w:pPr>
      <w:r>
        <w:t>682. Synergy : the unique relationship between nurses and patients, the AACN Synergy model for patient care / [edited by] Martha A.Q. Curley. (2007)</w:t>
      </w:r>
    </w:p>
    <w:p w:rsidR="00DE3FF4" w:rsidRDefault="00E70C16">
      <w:pPr>
        <w:ind w:left="360"/>
      </w:pPr>
      <w:r>
        <w:t>303930000246026</w:t>
      </w:r>
      <w:r>
        <w:t>2</w:t>
      </w:r>
      <w:r>
        <w:tab/>
        <w:t>SOUTH  RT 86.3 .S96 2007</w:t>
      </w:r>
      <w:r>
        <w:br/>
        <w:t xml:space="preserve">9781930538511 (pbk.) | 1930538510 (pbk.) | </w:t>
      </w:r>
    </w:p>
    <w:p w:rsidR="00DE3FF4" w:rsidRDefault="00E70C16">
      <w:pPr>
        <w:ind w:left="360"/>
      </w:pPr>
      <w:r>
        <w:t>Indianapolis, IN : Sigma Theta Tau International ; Alise Viejo, CA : American Association of Critical-Care Nurses, c2007. xxii, 290 p. : col. ill. ; 24 cm.</w:t>
      </w:r>
    </w:p>
    <w:p w:rsidR="00DE3FF4" w:rsidRDefault="00E70C16">
      <w:pPr>
        <w:ind w:left="360"/>
      </w:pPr>
      <w:r>
        <w:t>Total charges (checkout + ren</w:t>
      </w:r>
      <w:r>
        <w:t>ewals): 2</w:t>
      </w:r>
      <w:r>
        <w:tab/>
        <w:t>Date of last use: 2016-08-16</w:t>
      </w:r>
    </w:p>
    <w:p w:rsidR="00DE3FF4" w:rsidRDefault="00E70C16">
      <w:pPr>
        <w:pStyle w:val="Heading2"/>
      </w:pPr>
      <w:r>
        <w:lastRenderedPageBreak/>
        <w:t>683. The Johns Hopkins nursing professional practice model : strategies to advance nursing excellence / Deborah Dang, PhD, RN, NEA-BC, Judith Rohde, ScD, RN, MEA-BC, CSPHA, Jeannette Suflita, MA, MS. (2017)</w:t>
      </w:r>
    </w:p>
    <w:p w:rsidR="00DE3FF4" w:rsidRDefault="00E70C16">
      <w:pPr>
        <w:ind w:left="360"/>
      </w:pPr>
      <w:r>
        <w:t>3039300002</w:t>
      </w:r>
      <w:r>
        <w:t>638461</w:t>
      </w:r>
      <w:r>
        <w:tab/>
        <w:t>SOUTH  RT 86.4 .D36 2017</w:t>
      </w:r>
      <w:r>
        <w:br/>
        <w:t xml:space="preserve">9781938835308 (alk. paper) | 1938835301 (alk. paper) | (ISBN invalid)9781938835315 (epub) | (ISBN invalid)9781938835322 (pdf) | (ISBN invalid)9781938835339 (mobi) | </w:t>
      </w:r>
    </w:p>
    <w:p w:rsidR="00DE3FF4" w:rsidRDefault="00E70C16">
      <w:pPr>
        <w:ind w:left="360"/>
      </w:pPr>
      <w:r>
        <w:t>Indianapolis, IN : Sigma Theta Tau International ; Alise V</w:t>
      </w:r>
      <w:r>
        <w:t>iejo, CA : American Association of Critical-Care Nurses, c2007. xxii, 290 p. : col. ill. ; 24 cm. xxiv, 361 pages : illustrations ; 23 cm</w:t>
      </w:r>
    </w:p>
    <w:p w:rsidR="00DE3FF4" w:rsidRDefault="00E70C16">
      <w:pPr>
        <w:ind w:left="360"/>
      </w:pPr>
      <w:r>
        <w:t>Total charges (checkout + renewals): 0</w:t>
      </w:r>
      <w:r>
        <w:tab/>
        <w:t>Date of last use: 2017-07-21</w:t>
      </w:r>
    </w:p>
    <w:p w:rsidR="00DE3FF4" w:rsidRDefault="00E70C16">
      <w:pPr>
        <w:pStyle w:val="Heading2"/>
      </w:pPr>
      <w:r>
        <w:t xml:space="preserve">684. Words of wisdom from pivotal nurse leaders / </w:t>
      </w:r>
      <w:r>
        <w:t>Beth P. Houser, Kathy N. Player. (2008)</w:t>
      </w:r>
    </w:p>
    <w:p w:rsidR="00DE3FF4" w:rsidRDefault="00E70C16">
      <w:pPr>
        <w:ind w:left="360"/>
      </w:pPr>
      <w:r>
        <w:t>3036000001594458</w:t>
      </w:r>
      <w:r>
        <w:tab/>
        <w:t>ALLEGHENY SOUTH  RT 86.45 .H68 2008</w:t>
      </w:r>
      <w:r>
        <w:br/>
        <w:t xml:space="preserve">9781930538832 | 1930538839 | </w:t>
      </w:r>
    </w:p>
    <w:p w:rsidR="00DE3FF4" w:rsidRDefault="00E70C16">
      <w:pPr>
        <w:ind w:left="360"/>
      </w:pPr>
      <w:r>
        <w:t>Indianapolis, IN : Sigma Theta Tau International, c2008. xvii, 123 p. : col. ill. ; 16 cm.</w:t>
      </w:r>
    </w:p>
    <w:p w:rsidR="00DE3FF4" w:rsidRDefault="00E70C16">
      <w:pPr>
        <w:ind w:left="360"/>
      </w:pPr>
      <w:r>
        <w:t>Total charges (checkout + renewals): 2</w:t>
      </w:r>
      <w:r>
        <w:tab/>
        <w:t>Dat</w:t>
      </w:r>
      <w:r>
        <w:t>e of last use: 2020-09-18</w:t>
      </w:r>
    </w:p>
    <w:p w:rsidR="00DE3FF4" w:rsidRDefault="00E70C16">
      <w:pPr>
        <w:pStyle w:val="Heading2"/>
      </w:pPr>
      <w:r>
        <w:t>685. Caring for the vulnerable : perspectives in nursing theory, practice, and research / Mary de Chesnay, Barbara A. Anderson. (2020)</w:t>
      </w:r>
    </w:p>
    <w:p w:rsidR="00DE3FF4" w:rsidRDefault="00E70C16">
      <w:pPr>
        <w:ind w:left="360"/>
      </w:pPr>
      <w:r>
        <w:t>3039200001564959</w:t>
      </w:r>
      <w:r>
        <w:tab/>
        <w:t>BOYCE  RT 86.5 .C376 2020</w:t>
      </w:r>
      <w:r>
        <w:br/>
        <w:t xml:space="preserve">9781284146813 paperback | 1284146812 paperback | </w:t>
      </w:r>
    </w:p>
    <w:p w:rsidR="00DE3FF4" w:rsidRDefault="00E70C16">
      <w:pPr>
        <w:ind w:left="360"/>
      </w:pPr>
      <w:r>
        <w:t>In</w:t>
      </w:r>
      <w:r>
        <w:t>dianapolis, IN : Sigma Theta Tau International, c2008. xvii, 123 p. : col. ill. ; 16 cm. xiv, 467 pages ; 23 cm</w:t>
      </w:r>
    </w:p>
    <w:p w:rsidR="00DE3FF4" w:rsidRDefault="00E70C16">
      <w:pPr>
        <w:ind w:left="360"/>
      </w:pPr>
      <w:r>
        <w:t>Total charges (checkout + renewals): 0</w:t>
      </w:r>
      <w:r>
        <w:tab/>
        <w:t>Date of last use: 2019-08-22</w:t>
      </w:r>
    </w:p>
    <w:p w:rsidR="00DE3FF4" w:rsidRDefault="00E70C16">
      <w:pPr>
        <w:pStyle w:val="Heading2"/>
      </w:pPr>
      <w:r>
        <w:t xml:space="preserve">686. Nursing against the odds : how health care cost cutting, media </w:t>
      </w:r>
      <w:r>
        <w:t>stereotypes, and medical hubris undermine nurses and patient care / Suzanne Gordon. (2005)</w:t>
      </w:r>
    </w:p>
    <w:p w:rsidR="00DE3FF4" w:rsidRDefault="00E70C16">
      <w:pPr>
        <w:ind w:left="360"/>
      </w:pPr>
      <w:r>
        <w:t>3039300002454406</w:t>
      </w:r>
      <w:r>
        <w:tab/>
        <w:t>SOUTH  RT 86.5 .G67 2005</w:t>
      </w:r>
      <w:r>
        <w:br/>
        <w:t xml:space="preserve">0801439760 (cloth : alk. paper) | </w:t>
      </w:r>
    </w:p>
    <w:p w:rsidR="00DE3FF4" w:rsidRDefault="00E70C16">
      <w:pPr>
        <w:ind w:left="360"/>
      </w:pPr>
      <w:r>
        <w:t>Ithaca, N.Y. : ILR Press, an imprint of Cornell University Press, c2005. xi, 489 p. ; 24</w:t>
      </w:r>
      <w:r>
        <w:t xml:space="preserve"> cm.</w:t>
      </w:r>
    </w:p>
    <w:p w:rsidR="00DE3FF4" w:rsidRDefault="00E70C16">
      <w:pPr>
        <w:ind w:left="360"/>
      </w:pPr>
      <w:r>
        <w:t>Total charges (checkout + renewals): 2</w:t>
      </w:r>
      <w:r>
        <w:tab/>
        <w:t>Date of last use: 2017-11-08</w:t>
      </w:r>
    </w:p>
    <w:p w:rsidR="00DE3FF4" w:rsidRDefault="00E70C16">
      <w:pPr>
        <w:pStyle w:val="Heading2"/>
      </w:pPr>
      <w:r>
        <w:lastRenderedPageBreak/>
        <w:t>687. Transcultural nursing : concepts, theories, and practices / Madeleine Leininger. (1994)</w:t>
      </w:r>
    </w:p>
    <w:p w:rsidR="00DE3FF4" w:rsidRDefault="00E70C16">
      <w:pPr>
        <w:ind w:left="360"/>
      </w:pPr>
      <w:r>
        <w:t>3127800000424593</w:t>
      </w:r>
      <w:r>
        <w:tab/>
        <w:t>NORTH  RT 86.5 .L44 1994</w:t>
      </w:r>
      <w:r>
        <w:br/>
        <w:t xml:space="preserve">1570741212 | </w:t>
      </w:r>
    </w:p>
    <w:p w:rsidR="00DE3FF4" w:rsidRDefault="00E70C16">
      <w:pPr>
        <w:ind w:left="360"/>
      </w:pPr>
      <w:r>
        <w:t>Columbus, OH : Greyden Press, 1994</w:t>
      </w:r>
      <w:r>
        <w:t>. xvii, 532 p. ; 24 cm.</w:t>
      </w:r>
    </w:p>
    <w:p w:rsidR="00DE3FF4" w:rsidRDefault="00E70C16">
      <w:pPr>
        <w:ind w:left="360"/>
      </w:pPr>
      <w:r>
        <w:t>Total charges (checkout + renewals): 2</w:t>
      </w:r>
      <w:r>
        <w:tab/>
        <w:t>Date of last use: 2015-07-01</w:t>
      </w:r>
    </w:p>
    <w:p w:rsidR="00DE3FF4" w:rsidRDefault="00E70C16">
      <w:pPr>
        <w:pStyle w:val="Heading2"/>
      </w:pPr>
      <w:r>
        <w:t>688. The nurse's etiquette advantage : how professional etiquette can advance your nursing career / by Kathleen D. Pagana, PhD, RN. (2015)</w:t>
      </w:r>
    </w:p>
    <w:p w:rsidR="00DE3FF4" w:rsidRDefault="00E70C16">
      <w:pPr>
        <w:ind w:left="360"/>
      </w:pPr>
      <w:r>
        <w:t>3039300002623257</w:t>
      </w:r>
      <w:r>
        <w:tab/>
        <w:t xml:space="preserve">SOUTH  </w:t>
      </w:r>
      <w:r>
        <w:t>RT 86.5 .P34 2015</w:t>
      </w:r>
      <w:r>
        <w:br/>
        <w:t xml:space="preserve">9781940446141 (alk. paper) | 1940446147 (alk. paper) | (ISBN invalid)9781940446158 (epub) | (ISBN invalid)9781940446165 (pdf) | (ISBN invalid)9781940446172 (mobi) | </w:t>
      </w:r>
    </w:p>
    <w:p w:rsidR="00DE3FF4" w:rsidRDefault="00E70C16">
      <w:pPr>
        <w:ind w:left="360"/>
      </w:pPr>
      <w:r>
        <w:t>Columbus, OH : Greyden Press, 1994. xvii, 532 p. ; 24 cm. xvii, 315 page</w:t>
      </w:r>
      <w:r>
        <w:t>s : illustrations (some color) ; 22 cm</w:t>
      </w:r>
    </w:p>
    <w:p w:rsidR="00DE3FF4" w:rsidRDefault="00E70C16">
      <w:pPr>
        <w:ind w:left="360"/>
      </w:pPr>
      <w:r>
        <w:t>Total charges (checkout + renewals): 1</w:t>
      </w:r>
      <w:r>
        <w:tab/>
        <w:t>Date of last use: 2017-04-06</w:t>
      </w:r>
    </w:p>
    <w:p w:rsidR="00DE3FF4" w:rsidRDefault="00E70C16">
      <w:pPr>
        <w:pStyle w:val="Heading2"/>
      </w:pPr>
      <w:r>
        <w:t>689. Policy  politics in nursing and health care / [editors] Diana J. Mason, Judith K. Leavitt, Mary W. Chaffee. (2012)</w:t>
      </w:r>
    </w:p>
    <w:p w:rsidR="00DE3FF4" w:rsidRDefault="00E70C16">
      <w:pPr>
        <w:ind w:left="360"/>
      </w:pPr>
      <w:r>
        <w:t>3036000001633272</w:t>
      </w:r>
      <w:r>
        <w:tab/>
        <w:t>ALLEGHENY  R</w:t>
      </w:r>
      <w:r>
        <w:t>T 86.5 .P58 2012</w:t>
      </w:r>
      <w:r>
        <w:br/>
        <w:t xml:space="preserve">9781437714166 (pbk.) | 1437714161 (pbk.) | </w:t>
      </w:r>
    </w:p>
    <w:p w:rsidR="00DE3FF4" w:rsidRDefault="00E70C16">
      <w:pPr>
        <w:ind w:left="360"/>
      </w:pPr>
      <w:r>
        <w:t>St. Louis, Mo. : Elsevier/Saunders, c2012. xxxiii, 781 p. : ill. ; 24 cm.</w:t>
      </w:r>
    </w:p>
    <w:p w:rsidR="00DE3FF4" w:rsidRDefault="00E70C16">
      <w:pPr>
        <w:ind w:left="360"/>
      </w:pPr>
      <w:r>
        <w:t>Total charges (checkout + renewals): 2</w:t>
      </w:r>
      <w:r>
        <w:tab/>
        <w:t>Date of last use: 2011-11-07</w:t>
      </w:r>
    </w:p>
    <w:p w:rsidR="00DE3FF4" w:rsidRDefault="00E70C16">
      <w:pPr>
        <w:pStyle w:val="Heading2"/>
      </w:pPr>
      <w:r>
        <w:t>690. Nurses' work : the sacred and the profane / Zane</w:t>
      </w:r>
      <w:r>
        <w:t xml:space="preserve"> Robinson Wolf. (1988)</w:t>
      </w:r>
    </w:p>
    <w:p w:rsidR="00DE3FF4" w:rsidRDefault="00E70C16">
      <w:pPr>
        <w:ind w:left="360"/>
      </w:pPr>
      <w:r>
        <w:t>3039300000044910</w:t>
      </w:r>
      <w:r>
        <w:tab/>
        <w:t>SOUTH  RT86.5 .W65 1988</w:t>
      </w:r>
      <w:r>
        <w:br/>
        <w:t xml:space="preserve">0812212665 (pbk.) $39.95 | </w:t>
      </w:r>
    </w:p>
    <w:p w:rsidR="00DE3FF4" w:rsidRDefault="00E70C16">
      <w:pPr>
        <w:ind w:left="360"/>
      </w:pPr>
      <w:r>
        <w:t>Philadelphia : University of Pennsylvania Press, c1988. xi, 313 p. : ill. ; 24 cm.</w:t>
      </w:r>
    </w:p>
    <w:p w:rsidR="00DE3FF4" w:rsidRDefault="00E70C16">
      <w:pPr>
        <w:ind w:left="360"/>
      </w:pPr>
      <w:r>
        <w:t>Total charges (checkout + renewals): 6</w:t>
      </w:r>
      <w:r>
        <w:tab/>
        <w:t>Date of last use: 2016-08-16</w:t>
      </w:r>
    </w:p>
    <w:p w:rsidR="00DE3FF4" w:rsidRDefault="00E70C16">
      <w:pPr>
        <w:pStyle w:val="Heading2"/>
      </w:pPr>
      <w:r>
        <w:t>691. Transcul</w:t>
      </w:r>
      <w:r>
        <w:t>tural concepts in nursing care / editors, Margaret M. Andrews, Joyceen S. Boyle. (2012)</w:t>
      </w:r>
    </w:p>
    <w:p w:rsidR="00DE3FF4" w:rsidRDefault="00E70C16">
      <w:pPr>
        <w:ind w:left="360"/>
      </w:pPr>
      <w:r>
        <w:t>3036000001642315</w:t>
      </w:r>
      <w:r>
        <w:tab/>
        <w:t>ALLEGHENY  RT 86.54 .A53 2012</w:t>
      </w:r>
      <w:r>
        <w:br/>
        <w:t xml:space="preserve">9781608310753 (pbk. : alk. paper) | 1608310752 (pbk. : alk. paper) | </w:t>
      </w:r>
    </w:p>
    <w:p w:rsidR="00DE3FF4" w:rsidRDefault="00E70C16">
      <w:pPr>
        <w:ind w:left="360"/>
      </w:pPr>
      <w:r>
        <w:t xml:space="preserve">Philadelphia : Wolters Kluwer/Lippincott Williams  </w:t>
      </w:r>
      <w:r>
        <w:t>Wilkins Health, c2012. xix, 476 p. ; ill. ; 23 cm.</w:t>
      </w:r>
    </w:p>
    <w:p w:rsidR="00DE3FF4" w:rsidRDefault="00E70C16">
      <w:pPr>
        <w:ind w:left="360"/>
      </w:pPr>
      <w:r>
        <w:lastRenderedPageBreak/>
        <w:t>Total charges (checkout + renewals): 1</w:t>
      </w:r>
      <w:r>
        <w:tab/>
        <w:t>Date of last use: 2015-02-12</w:t>
      </w:r>
    </w:p>
    <w:p w:rsidR="00DE3FF4" w:rsidRDefault="00E70C16">
      <w:pPr>
        <w:pStyle w:val="Heading2"/>
      </w:pPr>
      <w:r>
        <w:t>692. Leininger's culture care diversity and universality : a worldwide nursing theory / [edited by] Marilyn R. McFarland, PhD, RN, FNP-BC</w:t>
      </w:r>
      <w:r>
        <w:t xml:space="preserve">, CTN-A, Professor, Department of Nursing, School of Health Professions and Studies, University of Michigan-Flint, Flint, Michigan,  and Hiba B. Wehbe-Alamah, PhD, EN, FNP-BC, CTN-A, Associate Professor, Department of Nursing, School of Health Professions </w:t>
      </w:r>
      <w:r>
        <w:t>and Studies, University of Michigan-Flint, Flint, Michigan . (2015)</w:t>
      </w:r>
    </w:p>
    <w:p w:rsidR="00DE3FF4" w:rsidRDefault="00E70C16">
      <w:pPr>
        <w:ind w:left="360"/>
      </w:pPr>
      <w:r>
        <w:t>3127800001003206</w:t>
      </w:r>
      <w:r>
        <w:tab/>
        <w:t>NORTH  RT 86.54 .C85 2015</w:t>
      </w:r>
      <w:r>
        <w:br/>
        <w:t xml:space="preserve">9781284026627 (pbk.) | 1284026620 (pbk.) | </w:t>
      </w:r>
    </w:p>
    <w:p w:rsidR="00DE3FF4" w:rsidRDefault="00E70C16">
      <w:pPr>
        <w:ind w:left="360"/>
      </w:pPr>
      <w:r>
        <w:t>Philadelphia : Wolters Kluwer/Lippincott Williams  Wilkins Health, c2012. xix, 476 p. ; ill. ; 23 cm.</w:t>
      </w:r>
      <w:r>
        <w:t xml:space="preserve"> xxviii, 612 pages : illustrations ; 23 cm</w:t>
      </w:r>
    </w:p>
    <w:p w:rsidR="00DE3FF4" w:rsidRDefault="00E70C16">
      <w:pPr>
        <w:ind w:left="360"/>
      </w:pPr>
      <w:r>
        <w:t>Total charges (checkout + renewals): 1</w:t>
      </w:r>
      <w:r>
        <w:tab/>
        <w:t>Date of last use: 2015-07-01</w:t>
      </w:r>
    </w:p>
    <w:p w:rsidR="00DE3FF4" w:rsidRDefault="00E70C16">
      <w:pPr>
        <w:pStyle w:val="Heading2"/>
      </w:pPr>
      <w:r>
        <w:t>693. Caring for patients from different cultures / Geri-Ann Galanti. (2008)</w:t>
      </w:r>
    </w:p>
    <w:p w:rsidR="00DE3FF4" w:rsidRDefault="00E70C16">
      <w:pPr>
        <w:ind w:left="360"/>
      </w:pPr>
      <w:r>
        <w:t>3036000001515602</w:t>
      </w:r>
      <w:r>
        <w:tab/>
        <w:t>ALLEGHENY NORTH  RT 86.54 .G35 2008</w:t>
      </w:r>
      <w:r>
        <w:br/>
      </w:r>
      <w:r>
        <w:t xml:space="preserve">9780812220315 (alk. paper) | 0812220315 (alk. paper) | </w:t>
      </w:r>
    </w:p>
    <w:p w:rsidR="00DE3FF4" w:rsidRDefault="00E70C16">
      <w:pPr>
        <w:ind w:left="360"/>
      </w:pPr>
      <w:r>
        <w:t>Philadelphia : University of Pennsylvania Press, c2008. xiv, 298 p. ; 23 cm.</w:t>
      </w:r>
    </w:p>
    <w:p w:rsidR="00DE3FF4" w:rsidRDefault="00E70C16">
      <w:pPr>
        <w:ind w:left="360"/>
      </w:pPr>
      <w:r>
        <w:t>Total charges (checkout + renewals): 2</w:t>
      </w:r>
      <w:r>
        <w:tab/>
        <w:t>Date of last use: 2020-09-18</w:t>
      </w:r>
    </w:p>
    <w:p w:rsidR="00DE3FF4" w:rsidRDefault="00E70C16">
      <w:pPr>
        <w:pStyle w:val="Heading2"/>
      </w:pPr>
      <w:r>
        <w:t>694. Caring for patients from different cultures / Geri</w:t>
      </w:r>
      <w:r>
        <w:t>-Ann Galanti. (2015)</w:t>
      </w:r>
    </w:p>
    <w:p w:rsidR="00DE3FF4" w:rsidRDefault="00E70C16">
      <w:pPr>
        <w:ind w:left="360"/>
      </w:pPr>
      <w:r>
        <w:t>3039200001440655</w:t>
      </w:r>
      <w:r>
        <w:tab/>
        <w:t>BOYCE  RT 86.54 .G35 2015</w:t>
      </w:r>
      <w:r>
        <w:br/>
        <w:t xml:space="preserve">9780812223118 hardcover alk. paper | 081222311X hardcover alk. paper | </w:t>
      </w:r>
    </w:p>
    <w:p w:rsidR="00DE3FF4" w:rsidRDefault="00E70C16">
      <w:pPr>
        <w:ind w:left="360"/>
      </w:pPr>
      <w:r>
        <w:t>Philadelphia : University of Pennsylvania Press, c2008. xiv, 298 p. ; 23 cm. xvi, 368 pages ; 23 cm</w:t>
      </w:r>
    </w:p>
    <w:p w:rsidR="00DE3FF4" w:rsidRDefault="00E70C16">
      <w:pPr>
        <w:ind w:left="360"/>
      </w:pPr>
      <w:r>
        <w:t>Total charges (check</w:t>
      </w:r>
      <w:r>
        <w:t>out + renewals): 0</w:t>
      </w:r>
      <w:r>
        <w:tab/>
        <w:t>Date of last use: 2016-05-09</w:t>
      </w:r>
    </w:p>
    <w:p w:rsidR="00DE3FF4" w:rsidRDefault="00E70C16">
      <w:pPr>
        <w:pStyle w:val="Heading2"/>
      </w:pPr>
      <w:r>
        <w:t>695. Pocket guide to cultural health assessment / Carolyn Erickson D'Avanzo. (2008)</w:t>
      </w:r>
    </w:p>
    <w:p w:rsidR="00DE3FF4" w:rsidRDefault="00E70C16">
      <w:pPr>
        <w:ind w:left="360"/>
      </w:pPr>
      <w:r>
        <w:t>3036000001694910</w:t>
      </w:r>
      <w:r>
        <w:tab/>
        <w:t>ALLEGHENY  RT 86.54 .G45 2008</w:t>
      </w:r>
      <w:r>
        <w:br/>
        <w:t xml:space="preserve">9780323048347 | 032304834X | </w:t>
      </w:r>
    </w:p>
    <w:p w:rsidR="00DE3FF4" w:rsidRDefault="00E70C16">
      <w:pPr>
        <w:ind w:left="360"/>
      </w:pPr>
      <w:r>
        <w:t xml:space="preserve">St. Louis, Mo. : Mosby, c2008. xxvii, 813 p. : </w:t>
      </w:r>
      <w:r>
        <w:t>maps ; 19 cm.</w:t>
      </w:r>
    </w:p>
    <w:p w:rsidR="00DE3FF4" w:rsidRDefault="00E70C16">
      <w:pPr>
        <w:ind w:left="360"/>
      </w:pPr>
      <w:r>
        <w:t>Total charges (checkout + renewals): 1</w:t>
      </w:r>
      <w:r>
        <w:tab/>
        <w:t>Date of last use: 2020-09-18</w:t>
      </w:r>
    </w:p>
    <w:p w:rsidR="00DE3FF4" w:rsidRDefault="00E70C16">
      <w:pPr>
        <w:pStyle w:val="Heading2"/>
      </w:pPr>
      <w:r>
        <w:lastRenderedPageBreak/>
        <w:t>696. Transcultural nursing : concepts, theories, research, and practice / Madeleine Leininger, Marilyn R. McFarland. (2002)</w:t>
      </w:r>
    </w:p>
    <w:p w:rsidR="00DE3FF4" w:rsidRDefault="00E70C16">
      <w:pPr>
        <w:ind w:left="360"/>
      </w:pPr>
      <w:r>
        <w:t>3039200001054175</w:t>
      </w:r>
      <w:r>
        <w:tab/>
        <w:t>BOYCE  RT 86.54 .L44 2002</w:t>
      </w:r>
      <w:r>
        <w:br/>
        <w:t>0071353</w:t>
      </w:r>
      <w:r>
        <w:t xml:space="preserve">976 (alk. paper) | </w:t>
      </w:r>
    </w:p>
    <w:p w:rsidR="00DE3FF4" w:rsidRDefault="00E70C16">
      <w:pPr>
        <w:ind w:left="360"/>
      </w:pPr>
      <w:r>
        <w:t>New York : McGraw-Hill, Medical Pub. Division, c2002. xxi, 621 p. : ill., ports.</w:t>
      </w:r>
    </w:p>
    <w:p w:rsidR="00DE3FF4" w:rsidRDefault="00E70C16">
      <w:pPr>
        <w:ind w:left="360"/>
      </w:pPr>
      <w:r>
        <w:t>Total charges (checkout + renewals): 5</w:t>
      </w:r>
      <w:r>
        <w:tab/>
        <w:t>Date of last use: 2018-04-19</w:t>
      </w:r>
    </w:p>
    <w:p w:rsidR="00DE3FF4" w:rsidRDefault="00E70C16">
      <w:pPr>
        <w:pStyle w:val="Heading2"/>
      </w:pPr>
      <w:r>
        <w:t>697. Leininger's transcultural nursing : concepts, theories, research,  practice / Mari</w:t>
      </w:r>
      <w:r>
        <w:t>lyn R. McFarland, Hiba B. Wehbe-Alamah. (2018)</w:t>
      </w:r>
    </w:p>
    <w:p w:rsidR="00DE3FF4" w:rsidRDefault="00E70C16">
      <w:pPr>
        <w:ind w:left="360"/>
      </w:pPr>
      <w:r>
        <w:t>3036000001625344</w:t>
      </w:r>
      <w:r>
        <w:tab/>
        <w:t>ALLEGHENY BOYCE  RT 86.54 .M4788 2018</w:t>
      </w:r>
      <w:r>
        <w:br/>
        <w:t xml:space="preserve">9780071841139 (pbk. ; alk. paper) | 007184113X (pbk. ; alk. paper) | </w:t>
      </w:r>
    </w:p>
    <w:p w:rsidR="00DE3FF4" w:rsidRDefault="00E70C16">
      <w:pPr>
        <w:ind w:left="360"/>
      </w:pPr>
      <w:r>
        <w:t>New York : McGraw-Hill, Medical Pub. Division, c2002. xxi, 621 p. : ill., ports. 466</w:t>
      </w:r>
      <w:r>
        <w:t xml:space="preserve"> pages : illustrations ; 24 cm</w:t>
      </w:r>
    </w:p>
    <w:p w:rsidR="00DE3FF4" w:rsidRDefault="00E70C16">
      <w:pPr>
        <w:ind w:left="360"/>
      </w:pPr>
      <w:r>
        <w:t>Total charges (checkout + renewals): 0</w:t>
      </w:r>
      <w:r>
        <w:tab/>
        <w:t xml:space="preserve">Date of last use: </w:t>
      </w:r>
    </w:p>
    <w:p w:rsidR="00DE3FF4" w:rsidRDefault="00E70C16">
      <w:pPr>
        <w:pStyle w:val="Heading2"/>
      </w:pPr>
      <w:r>
        <w:t>698. Nursing without borders : values, wisdom, success markers / [edited by] Sharon M. Weinstein, Ann Marie T. Brooks. (2007)</w:t>
      </w:r>
    </w:p>
    <w:p w:rsidR="00DE3FF4" w:rsidRDefault="00E70C16">
      <w:pPr>
        <w:ind w:left="360"/>
      </w:pPr>
      <w:r>
        <w:t>3039300002460163</w:t>
      </w:r>
      <w:r>
        <w:tab/>
        <w:t>SOUTH  RT 86.54 .N87 200</w:t>
      </w:r>
      <w:r>
        <w:t>7</w:t>
      </w:r>
      <w:r>
        <w:br/>
        <w:t xml:space="preserve">9781930538702 (pbk.) | 1930538707 (pbk.) | </w:t>
      </w:r>
    </w:p>
    <w:p w:rsidR="00DE3FF4" w:rsidRDefault="00E70C16">
      <w:pPr>
        <w:ind w:left="360"/>
      </w:pPr>
      <w:r>
        <w:t>Indianapolis, IN : Sigma Theta Tau International, c2007. xxxi, 296 p. : ill. ; 24 cm.</w:t>
      </w:r>
    </w:p>
    <w:p w:rsidR="00DE3FF4" w:rsidRDefault="00E70C16">
      <w:pPr>
        <w:ind w:left="360"/>
      </w:pPr>
      <w:r>
        <w:t>Total charges (checkout + renewals): 2</w:t>
      </w:r>
      <w:r>
        <w:tab/>
        <w:t>Date of last use: 2016-08-16</w:t>
      </w:r>
    </w:p>
    <w:p w:rsidR="00DE3FF4" w:rsidRDefault="00E70C16">
      <w:pPr>
        <w:pStyle w:val="Heading2"/>
      </w:pPr>
      <w:r>
        <w:t>699. Transcultural caring dynamics in nursing and health</w:t>
      </w:r>
      <w:r>
        <w:t xml:space="preserve"> care / by Marilyn A. Ray. (2010)</w:t>
      </w:r>
    </w:p>
    <w:p w:rsidR="00DE3FF4" w:rsidRDefault="00E70C16">
      <w:pPr>
        <w:ind w:left="360"/>
      </w:pPr>
      <w:r>
        <w:t>3036000001515388</w:t>
      </w:r>
      <w:r>
        <w:tab/>
        <w:t>ALLEGHENY NORTH  RT 86.54 .R39 2010</w:t>
      </w:r>
      <w:r>
        <w:br/>
        <w:t xml:space="preserve">9780803608092 | 0803608098 | </w:t>
      </w:r>
    </w:p>
    <w:p w:rsidR="00DE3FF4" w:rsidRDefault="00E70C16">
      <w:pPr>
        <w:ind w:left="360"/>
      </w:pPr>
      <w:r>
        <w:t>Philadelphia : F.A. Davis Co., c2010. xxiv, 320 p. : ill. ; 26 cm.</w:t>
      </w:r>
    </w:p>
    <w:p w:rsidR="00DE3FF4" w:rsidRDefault="00E70C16">
      <w:pPr>
        <w:ind w:left="360"/>
      </w:pPr>
      <w:r>
        <w:t>Total charges (checkout + renewals): 2</w:t>
      </w:r>
      <w:r>
        <w:tab/>
        <w:t>Date of last use: 2020-09-18</w:t>
      </w:r>
    </w:p>
    <w:p w:rsidR="00DE3FF4" w:rsidRDefault="00E70C16">
      <w:pPr>
        <w:pStyle w:val="Heading2"/>
      </w:pPr>
      <w:r>
        <w:t>700.</w:t>
      </w:r>
      <w:r>
        <w:t xml:space="preserve"> Transcultural Nursing Theory and Models (2012)</w:t>
      </w:r>
    </w:p>
    <w:p w:rsidR="00DE3FF4" w:rsidRDefault="00E70C16">
      <w:pPr>
        <w:ind w:left="360"/>
      </w:pPr>
      <w:r>
        <w:t>3036000001642554</w:t>
      </w:r>
      <w:r>
        <w:tab/>
        <w:t>ALLEGHENY  RT 86.54 .S24 2012</w:t>
      </w:r>
      <w:r>
        <w:br/>
        <w:t xml:space="preserve">0826107486 | 9780826107480 | 9780826107497 | </w:t>
      </w:r>
    </w:p>
    <w:p w:rsidR="00DE3FF4" w:rsidRDefault="00E70C16">
      <w:pPr>
        <w:ind w:left="360"/>
      </w:pPr>
      <w:r>
        <w:t>Springer Publishing Company , 2012 online resource</w:t>
      </w:r>
    </w:p>
    <w:p w:rsidR="00DE3FF4" w:rsidRDefault="00E70C16">
      <w:pPr>
        <w:ind w:left="360"/>
      </w:pPr>
      <w:r>
        <w:t>Total charges (checkout + renewals): 1</w:t>
      </w:r>
      <w:r>
        <w:tab/>
        <w:t xml:space="preserve">Date of last use: </w:t>
      </w:r>
      <w:r>
        <w:t>2012-05-18</w:t>
      </w:r>
    </w:p>
    <w:p w:rsidR="00DE3FF4" w:rsidRDefault="00E70C16">
      <w:pPr>
        <w:pStyle w:val="Heading2"/>
      </w:pPr>
      <w:r>
        <w:lastRenderedPageBreak/>
        <w:t>701. Transcultural nursing : assessment and intervention / [edited by] Joyce Newman Giger, Ruth Elaine Davidhizar. (2007)</w:t>
      </w:r>
    </w:p>
    <w:p w:rsidR="00DE3FF4" w:rsidRDefault="00E70C16">
      <w:pPr>
        <w:ind w:left="360"/>
      </w:pPr>
      <w:r>
        <w:t>3036000001674706</w:t>
      </w:r>
      <w:r>
        <w:tab/>
        <w:t>ALLEGHENY  RT 86.54 .T73 2008</w:t>
      </w:r>
      <w:r>
        <w:br/>
        <w:t xml:space="preserve">9780323048118 | 0323048110 | </w:t>
      </w:r>
    </w:p>
    <w:p w:rsidR="00DE3FF4" w:rsidRDefault="00E70C16">
      <w:pPr>
        <w:ind w:left="360"/>
      </w:pPr>
      <w:r>
        <w:t>St. Louis, Mo. : Mosby Elsevier, 2008. xix, 68</w:t>
      </w:r>
      <w:r>
        <w:t>8  p. ; ill. ; 23 cm.</w:t>
      </w:r>
    </w:p>
    <w:p w:rsidR="00DE3FF4" w:rsidRDefault="00E70C16">
      <w:pPr>
        <w:ind w:left="360"/>
      </w:pPr>
      <w:r>
        <w:t>Total charges (checkout + renewals): 1</w:t>
      </w:r>
      <w:r>
        <w:tab/>
        <w:t>Date of last use: 2008-05-29</w:t>
      </w:r>
    </w:p>
    <w:p w:rsidR="00DE3FF4" w:rsidRDefault="00E70C16">
      <w:pPr>
        <w:pStyle w:val="Heading2"/>
      </w:pPr>
      <w:r>
        <w:t>702. Transcultural nursing : assessment  intervention / [edited by] Joyce Newman Giger. (2013)</w:t>
      </w:r>
    </w:p>
    <w:p w:rsidR="00DE3FF4" w:rsidRDefault="00E70C16">
      <w:pPr>
        <w:ind w:left="360"/>
      </w:pPr>
      <w:r>
        <w:t>3036000001644097</w:t>
      </w:r>
      <w:r>
        <w:tab/>
        <w:t>ALLEGHENY  RT 86.54 .T73 2013</w:t>
      </w:r>
      <w:r>
        <w:br/>
        <w:t>9780323083799 (pbk. : al</w:t>
      </w:r>
      <w:r>
        <w:t xml:space="preserve">k. paper) | 032308379X (pbk. : alk. paper) | </w:t>
      </w:r>
    </w:p>
    <w:p w:rsidR="00DE3FF4" w:rsidRDefault="00E70C16">
      <w:pPr>
        <w:ind w:left="360"/>
      </w:pPr>
      <w:r>
        <w:t>St. Louis, Mo. : Elsevier/Mosby, c2013. xiii, 720 p. : ill. ; 24 cm.</w:t>
      </w:r>
    </w:p>
    <w:p w:rsidR="00DE3FF4" w:rsidRDefault="00E70C16">
      <w:pPr>
        <w:ind w:left="360"/>
      </w:pPr>
      <w:r>
        <w:t>Total charges (checkout + renewals): 1</w:t>
      </w:r>
      <w:r>
        <w:tab/>
        <w:t>Date of last use: 2016-06-07</w:t>
      </w:r>
    </w:p>
    <w:p w:rsidR="00DE3FF4" w:rsidRDefault="00E70C16">
      <w:pPr>
        <w:pStyle w:val="Heading2"/>
      </w:pPr>
      <w:r>
        <w:t>703. Transcultural concepts in nursing care / [edited by] Margaret M. And</w:t>
      </w:r>
      <w:r>
        <w:t>rews, Joyceen S. Boyle, John Collins. (2020)</w:t>
      </w:r>
    </w:p>
    <w:p w:rsidR="00DE3FF4" w:rsidRDefault="00E70C16">
      <w:pPr>
        <w:ind w:left="360"/>
      </w:pPr>
      <w:r>
        <w:t>3039200001566194</w:t>
      </w:r>
      <w:r>
        <w:tab/>
        <w:t>BOYCE SOUTH  RT 86.54 .T77 2020</w:t>
      </w:r>
      <w:r>
        <w:br/>
        <w:t xml:space="preserve">9781975110673 | 1975110676 | </w:t>
      </w:r>
    </w:p>
    <w:p w:rsidR="00DE3FF4" w:rsidRDefault="00E70C16">
      <w:pPr>
        <w:ind w:left="360"/>
      </w:pPr>
      <w:r>
        <w:t>St. Louis, Mo. : Elsevier/Mosby, c2013. xiii, 720 p. : ill. ; 24 cm. xx, 459 p. ; ill. ; 23 cm. pages cm</w:t>
      </w:r>
    </w:p>
    <w:p w:rsidR="00DE3FF4" w:rsidRDefault="00E70C16">
      <w:pPr>
        <w:ind w:left="360"/>
      </w:pPr>
      <w:r>
        <w:t>Total charges (checkout + r</w:t>
      </w:r>
      <w:r>
        <w:t>enewals): 0</w:t>
      </w:r>
      <w:r>
        <w:tab/>
        <w:t>Date of last use: 2019-10-17</w:t>
      </w:r>
    </w:p>
    <w:p w:rsidR="00DE3FF4" w:rsidRDefault="00E70C16">
      <w:pPr>
        <w:pStyle w:val="Heading2"/>
      </w:pPr>
      <w:r>
        <w:t>704. Transcultural concepts in nursing care / editors, Margaret M. Andrews, Joyceen S. Boyle. (2016)</w:t>
      </w:r>
    </w:p>
    <w:p w:rsidR="00DE3FF4" w:rsidRDefault="00E70C16">
      <w:pPr>
        <w:ind w:left="360"/>
      </w:pPr>
      <w:r>
        <w:t>3036000001820606</w:t>
      </w:r>
      <w:r>
        <w:tab/>
        <w:t>ALLEGHENY SOUTH  RT 86.54 .T772 2016</w:t>
      </w:r>
      <w:r>
        <w:br/>
        <w:t xml:space="preserve">9781451193978 | 1451193971 | </w:t>
      </w:r>
    </w:p>
    <w:p w:rsidR="00DE3FF4" w:rsidRDefault="00E70C16">
      <w:pPr>
        <w:ind w:left="360"/>
      </w:pPr>
      <w:r>
        <w:t>St. Louis, Mo. : Elsevier/Mosb</w:t>
      </w:r>
      <w:r>
        <w:t>y, c2013. xiii, 720 p. : ill. ; 24 cm. xx, 459 p. ; ill. ; 23 cm. pages cm xiii, 446 p. ; ill. ; 23 cm.</w:t>
      </w:r>
    </w:p>
    <w:p w:rsidR="00DE3FF4" w:rsidRDefault="00E70C16">
      <w:pPr>
        <w:ind w:left="360"/>
      </w:pPr>
      <w:r>
        <w:t>Total charges (checkout + renewals): 0</w:t>
      </w:r>
      <w:r>
        <w:tab/>
        <w:t>Date of last use: 2016-08-09</w:t>
      </w:r>
    </w:p>
    <w:p w:rsidR="00DE3FF4" w:rsidRDefault="00E70C16">
      <w:pPr>
        <w:pStyle w:val="Heading2"/>
      </w:pPr>
      <w:r>
        <w:t>705. Transcultural nursing : assessment  intervention / [edited by] Joyce Newman Gig</w:t>
      </w:r>
      <w:r>
        <w:t>er. (2017)</w:t>
      </w:r>
    </w:p>
    <w:p w:rsidR="00DE3FF4" w:rsidRDefault="00E70C16">
      <w:pPr>
        <w:ind w:left="360"/>
      </w:pPr>
      <w:r>
        <w:t>3036000001620303</w:t>
      </w:r>
      <w:r>
        <w:tab/>
        <w:t>ALLEGHENY BOYCE  RT 86.54 .T772 2017</w:t>
      </w:r>
      <w:r>
        <w:br/>
        <w:t xml:space="preserve">9780323399920 (pbk. ; alk. paper) | 0323399924 (pbk. ; alk. paper) | (ISBN invalid)9780323400046 (eISBN) | </w:t>
      </w:r>
    </w:p>
    <w:p w:rsidR="00DE3FF4" w:rsidRDefault="00E70C16">
      <w:pPr>
        <w:ind w:left="360"/>
      </w:pPr>
      <w:r>
        <w:lastRenderedPageBreak/>
        <w:t>St. Louis, Mo. : Elsevier/Mosby, c2013. xiii, 720 p. : ill. ; 24 cm. xx, 459 p. ; i</w:t>
      </w:r>
      <w:r>
        <w:t>ll. ; 23 cm. pages cm xiii, 446 p. ; ill. ; 23 cm. xiii, 722 pages : illustrations ; 24 cm</w:t>
      </w:r>
    </w:p>
    <w:p w:rsidR="00DE3FF4" w:rsidRDefault="00E70C16">
      <w:pPr>
        <w:ind w:left="360"/>
      </w:pPr>
      <w:r>
        <w:t>Total charges (checkout + renewals): 2</w:t>
      </w:r>
      <w:r>
        <w:tab/>
        <w:t>Date of last use: 2016-09-12</w:t>
      </w:r>
    </w:p>
    <w:p w:rsidR="00DE3FF4" w:rsidRDefault="00E70C16">
      <w:pPr>
        <w:pStyle w:val="Heading2"/>
      </w:pPr>
      <w:r>
        <w:t>706. Reflective practice in nursing. (2013)</w:t>
      </w:r>
    </w:p>
    <w:p w:rsidR="00DE3FF4" w:rsidRDefault="00E70C16">
      <w:pPr>
        <w:ind w:left="360"/>
      </w:pPr>
      <w:r>
        <w:t>3039200001429641</w:t>
      </w:r>
      <w:r>
        <w:tab/>
        <w:t>BOYCE  RT 86.7 .R332 2013</w:t>
      </w:r>
      <w:r>
        <w:br/>
        <w:t>9780470658</w:t>
      </w:r>
      <w:r>
        <w:t xml:space="preserve">109 (pbk.) | 047065810X (pbk.) | </w:t>
      </w:r>
    </w:p>
    <w:p w:rsidR="00DE3FF4" w:rsidRDefault="00E70C16">
      <w:pPr>
        <w:ind w:left="360"/>
      </w:pPr>
      <w:r>
        <w:t>Oxford : Wiley-Blackwell, 2013. x, 262 p. ; ill. ; 24 cm.</w:t>
      </w:r>
    </w:p>
    <w:p w:rsidR="00DE3FF4" w:rsidRDefault="00E70C16">
      <w:pPr>
        <w:ind w:left="360"/>
      </w:pPr>
      <w:r>
        <w:t>Total charges (checkout + renewals): 0</w:t>
      </w:r>
      <w:r>
        <w:tab/>
        <w:t>Date of last use: 2016-05-09</w:t>
      </w:r>
    </w:p>
    <w:p w:rsidR="00DE3FF4" w:rsidRDefault="00E70C16">
      <w:pPr>
        <w:pStyle w:val="Heading2"/>
      </w:pPr>
      <w:r>
        <w:t xml:space="preserve">707. Restraints [videorecording (DVD)] : Legal considerations and patient rights / Medcom </w:t>
      </w:r>
      <w:r>
        <w:t>Trainex. (2008)</w:t>
      </w:r>
    </w:p>
    <w:p w:rsidR="00DE3FF4" w:rsidRDefault="00E70C16">
      <w:pPr>
        <w:ind w:left="360"/>
      </w:pPr>
      <w:r>
        <w:t>3127800000917992</w:t>
      </w:r>
      <w:r>
        <w:tab/>
        <w:t>NORTH  RT 86.7 .R4 2008</w:t>
      </w:r>
      <w:r>
        <w:br/>
      </w:r>
    </w:p>
    <w:p w:rsidR="00DE3FF4" w:rsidRDefault="00E70C16">
      <w:pPr>
        <w:ind w:left="360"/>
      </w:pPr>
      <w:r>
        <w:t>Cypress, Calif. : Medcom Trainex, c2008. 1 videodisc (14 min.) : sd., col. ; 4 3/4 in.</w:t>
      </w:r>
    </w:p>
    <w:p w:rsidR="00DE3FF4" w:rsidRDefault="00E70C16">
      <w:pPr>
        <w:ind w:left="360"/>
      </w:pPr>
      <w:r>
        <w:t>Total charges (checkout + renewals): 10</w:t>
      </w:r>
      <w:r>
        <w:tab/>
        <w:t>Date of last use: 2017-08-23</w:t>
      </w:r>
    </w:p>
    <w:p w:rsidR="00DE3FF4" w:rsidRDefault="00E70C16">
      <w:pPr>
        <w:pStyle w:val="Heading2"/>
      </w:pPr>
      <w:r>
        <w:t>708. The Essentials of Nursing and Healthc</w:t>
      </w:r>
      <w:r>
        <w:t>are Research. (2013)</w:t>
      </w:r>
    </w:p>
    <w:p w:rsidR="00DE3FF4" w:rsidRDefault="00E70C16">
      <w:pPr>
        <w:ind w:left="360"/>
      </w:pPr>
      <w:r>
        <w:t>3039200001434666</w:t>
      </w:r>
      <w:r>
        <w:tab/>
        <w:t>BOYCE  RT 86.7 .T238 E785 2014</w:t>
      </w:r>
      <w:r>
        <w:br/>
        <w:t xml:space="preserve">9781446249475 | 1446249476 | 1446249468 | 9781446249468 | </w:t>
      </w:r>
    </w:p>
    <w:p w:rsidR="00DE3FF4" w:rsidRDefault="00E70C16">
      <w:pPr>
        <w:ind w:left="360"/>
      </w:pPr>
      <w:r>
        <w:t>Los Angeles, CA : Sage Publications Ltd ; 2013. x,316 p. : ill. ; 24 cm.</w:t>
      </w:r>
    </w:p>
    <w:p w:rsidR="00DE3FF4" w:rsidRDefault="00E70C16">
      <w:pPr>
        <w:ind w:left="360"/>
      </w:pPr>
      <w:r>
        <w:t>Total charges (checkout + renewals): 0</w:t>
      </w:r>
      <w:r>
        <w:tab/>
        <w:t>Date of last use</w:t>
      </w:r>
      <w:r>
        <w:t>: 2018-11-20</w:t>
      </w:r>
    </w:p>
    <w:p w:rsidR="00DE3FF4" w:rsidRDefault="00E70C16">
      <w:pPr>
        <w:pStyle w:val="Heading2"/>
      </w:pPr>
      <w:r>
        <w:t>709. Nurse practitioner's business practice and legal guide / Carolyn Buppert. (2012)</w:t>
      </w:r>
    </w:p>
    <w:p w:rsidR="00DE3FF4" w:rsidRDefault="00E70C16">
      <w:pPr>
        <w:ind w:left="360"/>
      </w:pPr>
      <w:r>
        <w:t>3127800001004618</w:t>
      </w:r>
      <w:r>
        <w:tab/>
        <w:t>NORTH  RT 86.73 .B87 2012</w:t>
      </w:r>
      <w:r>
        <w:br/>
        <w:t xml:space="preserve">9780763799748 (casebound) | 0763799742 (casebound) | 9781449638696 (CD-ROM) | 1449638694 (CD-ROM) | </w:t>
      </w:r>
    </w:p>
    <w:p w:rsidR="00DE3FF4" w:rsidRDefault="00E70C16">
      <w:pPr>
        <w:ind w:left="360"/>
      </w:pPr>
      <w:r>
        <w:t>Sudbury, MA :</w:t>
      </w:r>
      <w:r>
        <w:t xml:space="preserve"> Jones  Bartlett Learning, c2012. x, 513 p. ; 26 cm. + 1 CD-ROM (4 3/4 in.).</w:t>
      </w:r>
    </w:p>
    <w:p w:rsidR="00DE3FF4" w:rsidRDefault="00E70C16">
      <w:pPr>
        <w:ind w:left="360"/>
      </w:pPr>
      <w:r>
        <w:t>Total charges (checkout + renewals): 1</w:t>
      </w:r>
      <w:r>
        <w:tab/>
        <w:t>Date of last use: 2015-07-29</w:t>
      </w:r>
    </w:p>
    <w:p w:rsidR="00DE3FF4" w:rsidRDefault="00E70C16">
      <w:pPr>
        <w:pStyle w:val="Heading2"/>
      </w:pPr>
      <w:r>
        <w:t>710. Nurse practitioner's business practice and legal guide / Carolyn Buppert, JD, MSN, Boulder, Colorado. (201</w:t>
      </w:r>
      <w:r>
        <w:t>8)</w:t>
      </w:r>
    </w:p>
    <w:p w:rsidR="00DE3FF4" w:rsidRDefault="00E70C16">
      <w:pPr>
        <w:ind w:left="360"/>
      </w:pPr>
      <w:r>
        <w:t>3127800000960554</w:t>
      </w:r>
      <w:r>
        <w:tab/>
        <w:t>NORTH  RT 86.73 .B87 2018</w:t>
      </w:r>
      <w:r>
        <w:br/>
        <w:t xml:space="preserve">9781284117165 (hardcover) | 1284117162 (hardcover) | </w:t>
      </w:r>
    </w:p>
    <w:p w:rsidR="00DE3FF4" w:rsidRDefault="00E70C16">
      <w:pPr>
        <w:ind w:left="360"/>
      </w:pPr>
      <w:r>
        <w:lastRenderedPageBreak/>
        <w:t>Sudbury, MA : Jones  Bartlett Learning, c2012. x, 513 p. ; 26 cm. + 1 CD-ROM (4 3/4 in.). ix, 515 pages : illustrations ; 27 cm</w:t>
      </w:r>
    </w:p>
    <w:p w:rsidR="00DE3FF4" w:rsidRDefault="00E70C16">
      <w:pPr>
        <w:ind w:left="360"/>
      </w:pPr>
      <w:r>
        <w:t>Total charges (checkout + re</w:t>
      </w:r>
      <w:r>
        <w:t>newals): 0</w:t>
      </w:r>
      <w:r>
        <w:tab/>
        <w:t>Date of last use: 2018-02-16</w:t>
      </w:r>
    </w:p>
    <w:p w:rsidR="00DE3FF4" w:rsidRDefault="00E70C16">
      <w:pPr>
        <w:pStyle w:val="Heading2"/>
      </w:pPr>
      <w:r>
        <w:t>711. Nurse's legal handbook / clinical editor, Kathy G. Ferrell. (2016)</w:t>
      </w:r>
    </w:p>
    <w:p w:rsidR="00DE3FF4" w:rsidRDefault="00E70C16">
      <w:pPr>
        <w:ind w:left="360"/>
      </w:pPr>
      <w:r>
        <w:t>3036000001838020</w:t>
      </w:r>
      <w:r>
        <w:tab/>
        <w:t>ALLEGHENY BOYCE  RT 86.73 .N855 2016</w:t>
      </w:r>
      <w:r>
        <w:br/>
        <w:t xml:space="preserve">9781496302601 (paperback) | 1496302605 (paperback) | </w:t>
      </w:r>
    </w:p>
    <w:p w:rsidR="00DE3FF4" w:rsidRDefault="00E70C16">
      <w:pPr>
        <w:ind w:left="360"/>
      </w:pPr>
      <w:r>
        <w:t>Sudbury, MA : Jones  Bartlett Learni</w:t>
      </w:r>
      <w:r>
        <w:t>ng, c2012. x, 513 p. ; 26 cm. + 1 CD-ROM (4 3/4 in.). ix, 515 pages : illustrations ; 27 cm xii, 409 pages ; 21 cm</w:t>
      </w:r>
    </w:p>
    <w:p w:rsidR="00DE3FF4" w:rsidRDefault="00E70C16">
      <w:pPr>
        <w:ind w:left="360"/>
      </w:pPr>
      <w:r>
        <w:t>Total charges (checkout + renewals): 0</w:t>
      </w:r>
      <w:r>
        <w:tab/>
        <w:t>Date of last use: 2019-05-09</w:t>
      </w:r>
    </w:p>
    <w:p w:rsidR="00DE3FF4" w:rsidRDefault="00E70C16">
      <w:pPr>
        <w:pStyle w:val="Heading2"/>
      </w:pPr>
      <w:r>
        <w:t>712. Mosby's Nursing Assistant Video Skills. (2015)</w:t>
      </w:r>
    </w:p>
    <w:p w:rsidR="00DE3FF4" w:rsidRDefault="00E70C16">
      <w:pPr>
        <w:ind w:left="360"/>
      </w:pPr>
      <w:r>
        <w:t>3039200001555171</w:t>
      </w:r>
      <w:r>
        <w:tab/>
        <w:t>BOYC</w:t>
      </w:r>
      <w:r>
        <w:t>E  RT 87 .M67 2016</w:t>
      </w:r>
      <w:r>
        <w:br/>
        <w:t xml:space="preserve">9780323222440 | 0323222447 | </w:t>
      </w:r>
    </w:p>
    <w:p w:rsidR="00DE3FF4" w:rsidRDefault="00E70C16">
      <w:pPr>
        <w:ind w:left="360"/>
      </w:pPr>
      <w:r>
        <w:t>Missouri : Elsevier, 2015. 3 videodiscs, 2 computer discs : sound, color ; 4 3/4 in.</w:t>
      </w:r>
    </w:p>
    <w:p w:rsidR="00DE3FF4" w:rsidRDefault="00E70C16">
      <w:pPr>
        <w:ind w:left="360"/>
      </w:pPr>
      <w:r>
        <w:t>Total charges (checkout + renewals): 0</w:t>
      </w:r>
      <w:r>
        <w:tab/>
        <w:t>Date of last use: 2018-06-11</w:t>
      </w:r>
    </w:p>
    <w:p w:rsidR="00DE3FF4" w:rsidRDefault="00E70C16">
      <w:pPr>
        <w:pStyle w:val="Heading2"/>
      </w:pPr>
      <w:r>
        <w:t xml:space="preserve">713. Pain management nursing : scope and standards of </w:t>
      </w:r>
      <w:r>
        <w:t>practice. (2016)</w:t>
      </w:r>
    </w:p>
    <w:p w:rsidR="00DE3FF4" w:rsidRDefault="00E70C16">
      <w:pPr>
        <w:ind w:left="360"/>
      </w:pPr>
      <w:r>
        <w:t>3127800000960125</w:t>
      </w:r>
      <w:r>
        <w:tab/>
        <w:t>NORTH  RT 87 .P35 P345 2016</w:t>
      </w:r>
      <w:r>
        <w:br/>
        <w:t xml:space="preserve">9781558106598 | 1558106596 | </w:t>
      </w:r>
    </w:p>
    <w:p w:rsidR="00DE3FF4" w:rsidRDefault="00E70C16">
      <w:pPr>
        <w:ind w:left="360"/>
      </w:pPr>
      <w:r>
        <w:t>Missouri : Elsevier, 2015. 3 videodiscs, 2 computer discs : sound, color ; 4 3/4 in. ix, 144 pages ; 23 cm</w:t>
      </w:r>
    </w:p>
    <w:p w:rsidR="00DE3FF4" w:rsidRDefault="00E70C16">
      <w:pPr>
        <w:ind w:left="360"/>
      </w:pPr>
      <w:r>
        <w:t>Total charges (checkout + renewals): 0</w:t>
      </w:r>
      <w:r>
        <w:tab/>
        <w:t xml:space="preserve">Date of last use: </w:t>
      </w:r>
      <w:r>
        <w:t>2017-12-15</w:t>
      </w:r>
    </w:p>
    <w:p w:rsidR="00DE3FF4" w:rsidRDefault="00E70C16">
      <w:pPr>
        <w:pStyle w:val="Heading2"/>
      </w:pPr>
      <w:r>
        <w:t>714. Restraints [videorecording (DVD)]  : safe application of restraints / [produced by] Medcom, Inc. (2008)</w:t>
      </w:r>
    </w:p>
    <w:p w:rsidR="00DE3FF4" w:rsidRDefault="00E70C16">
      <w:pPr>
        <w:ind w:left="360"/>
      </w:pPr>
      <w:r>
        <w:t>3127800000918016</w:t>
      </w:r>
      <w:r>
        <w:tab/>
        <w:t>NORTH  RT 87 .R47 R4 2008</w:t>
      </w:r>
      <w:r>
        <w:br/>
      </w:r>
    </w:p>
    <w:p w:rsidR="00DE3FF4" w:rsidRDefault="00E70C16">
      <w:pPr>
        <w:ind w:left="360"/>
      </w:pPr>
      <w:r>
        <w:t>Cypress, CA  : Medcom, Inc., 2008. 1 videodisc (15 min.) sd., col. ; 4 3/4 in.</w:t>
      </w:r>
    </w:p>
    <w:p w:rsidR="00DE3FF4" w:rsidRDefault="00E70C16">
      <w:pPr>
        <w:ind w:left="360"/>
      </w:pPr>
      <w:r>
        <w:t>Total charges</w:t>
      </w:r>
      <w:r>
        <w:t xml:space="preserve"> (checkout + renewals): 11</w:t>
      </w:r>
      <w:r>
        <w:tab/>
        <w:t>Date of last use: 2017-08-23</w:t>
      </w:r>
    </w:p>
    <w:p w:rsidR="00DE3FF4" w:rsidRDefault="00E70C16">
      <w:pPr>
        <w:pStyle w:val="Heading2"/>
      </w:pPr>
      <w:r>
        <w:t>715. Restraints [videorecording (DVD)]  : alternatives to restraints / [produced by] Medcom, Inc. (2008)</w:t>
      </w:r>
    </w:p>
    <w:p w:rsidR="00DE3FF4" w:rsidRDefault="00E70C16">
      <w:pPr>
        <w:ind w:left="360"/>
      </w:pPr>
      <w:r>
        <w:t>3127800000918008</w:t>
      </w:r>
      <w:r>
        <w:tab/>
        <w:t>NORTH  RT 87 .R47 R41 2008</w:t>
      </w:r>
      <w:r>
        <w:br/>
      </w:r>
    </w:p>
    <w:p w:rsidR="00DE3FF4" w:rsidRDefault="00E70C16">
      <w:pPr>
        <w:ind w:left="360"/>
      </w:pPr>
      <w:r>
        <w:t>Cypress, CA  : Medcom, Inc., 2008. 1 videodisc (15</w:t>
      </w:r>
      <w:r>
        <w:t xml:space="preserve"> min.) sd., col. ; 4 3/4 in. + 1 course booklet (18 p., 22 x 14 cm.)    3/09      $180.00.</w:t>
      </w:r>
    </w:p>
    <w:p w:rsidR="00DE3FF4" w:rsidRDefault="00E70C16">
      <w:pPr>
        <w:ind w:left="360"/>
      </w:pPr>
      <w:r>
        <w:lastRenderedPageBreak/>
        <w:t>Total charges (checkout + renewals): 11</w:t>
      </w:r>
      <w:r>
        <w:tab/>
        <w:t>Date of last use: 2017-08-23</w:t>
      </w:r>
    </w:p>
    <w:p w:rsidR="00DE3FF4" w:rsidRDefault="00E70C16">
      <w:pPr>
        <w:pStyle w:val="Heading2"/>
      </w:pPr>
      <w:r>
        <w:t>716. Keeping patients safe : transforming the work environment of nurses / Committee on the Work</w:t>
      </w:r>
      <w:r>
        <w:t xml:space="preserve"> Environment for Nurses and Patient Safety, Board on Health Care Services ; Ann Page, editor. (2004)</w:t>
      </w:r>
    </w:p>
    <w:p w:rsidR="00DE3FF4" w:rsidRDefault="00E70C16">
      <w:pPr>
        <w:ind w:left="360"/>
      </w:pPr>
      <w:r>
        <w:t>3127800000911292</w:t>
      </w:r>
      <w:r>
        <w:tab/>
        <w:t>NORTH  RT 87 .S24 K447 2004</w:t>
      </w:r>
      <w:r>
        <w:br/>
        <w:t xml:space="preserve">9780309090674 (hardcover) | 0309090679 (hardcover) | </w:t>
      </w:r>
    </w:p>
    <w:p w:rsidR="00DE3FF4" w:rsidRDefault="00E70C16">
      <w:pPr>
        <w:ind w:left="360"/>
      </w:pPr>
      <w:r>
        <w:t>Washington, DC : National Academies Press, c2004. xxi, 4</w:t>
      </w:r>
      <w:r>
        <w:t>61 p. : ill. ; 23 cm.</w:t>
      </w:r>
    </w:p>
    <w:p w:rsidR="00DE3FF4" w:rsidRDefault="00E70C16">
      <w:pPr>
        <w:ind w:left="360"/>
      </w:pPr>
      <w:r>
        <w:t>Total charges (checkout + renewals): 0</w:t>
      </w:r>
      <w:r>
        <w:tab/>
        <w:t>Date of last use: 2015-07-01</w:t>
      </w:r>
    </w:p>
    <w:p w:rsidR="00DE3FF4" w:rsidRDefault="00E70C16">
      <w:pPr>
        <w:pStyle w:val="Heading2"/>
      </w:pPr>
      <w:r>
        <w:t>717. Patient safety [videorecording (DVD)] : your first concern / Medcom presents ; producer, Jon Frank ; writers, John Shannon, Rand Rodriguez. (2010)</w:t>
      </w:r>
    </w:p>
    <w:p w:rsidR="00DE3FF4" w:rsidRDefault="00E70C16">
      <w:pPr>
        <w:ind w:left="360"/>
      </w:pPr>
      <w:r>
        <w:t>31278000010373</w:t>
      </w:r>
      <w:r>
        <w:t>45</w:t>
      </w:r>
      <w:r>
        <w:tab/>
        <w:t>NORTH  RT 87 .S24 .P37 2010</w:t>
      </w:r>
      <w:r>
        <w:br/>
      </w:r>
    </w:p>
    <w:p w:rsidR="00DE3FF4" w:rsidRDefault="00E70C16">
      <w:pPr>
        <w:ind w:left="360"/>
      </w:pPr>
      <w:r>
        <w:t>Cypress, Calif. : Medcom Trainex, c2010. 1 videodisc (26 min.) : sd., col. ; 4 3/4 in.</w:t>
      </w:r>
    </w:p>
    <w:p w:rsidR="00DE3FF4" w:rsidRDefault="00E70C16">
      <w:pPr>
        <w:ind w:left="360"/>
      </w:pPr>
      <w:r>
        <w:t>Total charges (checkout + renewals): 1</w:t>
      </w:r>
      <w:r>
        <w:tab/>
        <w:t>Date of last use: 2017-08-23</w:t>
      </w:r>
    </w:p>
    <w:p w:rsidR="00DE3FF4" w:rsidRDefault="00E70C16">
      <w:pPr>
        <w:pStyle w:val="Heading2"/>
      </w:pPr>
      <w:r>
        <w:t>718. Living at the end of life : a hospice nurse addresses the most c</w:t>
      </w:r>
      <w:r>
        <w:t>ommon questions / Karen Whitley Bell, RN. (2018)</w:t>
      </w:r>
    </w:p>
    <w:p w:rsidR="00DE3FF4" w:rsidRDefault="00E70C16">
      <w:pPr>
        <w:ind w:left="360"/>
      </w:pPr>
      <w:r>
        <w:t>3039200001560775</w:t>
      </w:r>
      <w:r>
        <w:tab/>
        <w:t>BOYCE  RT 87 .T45 B45 2018</w:t>
      </w:r>
      <w:r>
        <w:br/>
        <w:t xml:space="preserve">9781454928393 | 1454928395 | </w:t>
      </w:r>
    </w:p>
    <w:p w:rsidR="00DE3FF4" w:rsidRDefault="00E70C16">
      <w:pPr>
        <w:ind w:left="360"/>
      </w:pPr>
      <w:r>
        <w:t>Cypress, Calif. : Medcom Trainex, c2010. 1 videodisc (26 min.) : sd., col. ; 4 3/4 in. xviii, 261 pages ; 21 cm</w:t>
      </w:r>
    </w:p>
    <w:p w:rsidR="00DE3FF4" w:rsidRDefault="00E70C16">
      <w:pPr>
        <w:ind w:left="360"/>
      </w:pPr>
      <w:r>
        <w:t>Total charges (checko</w:t>
      </w:r>
      <w:r>
        <w:t>ut + renewals): 0</w:t>
      </w:r>
      <w:r>
        <w:tab/>
        <w:t>Date of last use: 2018-04-12</w:t>
      </w:r>
    </w:p>
    <w:p w:rsidR="00DE3FF4" w:rsidRDefault="00E70C16">
      <w:pPr>
        <w:pStyle w:val="Heading2"/>
      </w:pPr>
      <w:r>
        <w:t>719. Nurse to nurse. Palliative care / Margaret L. Campbell. (2009)</w:t>
      </w:r>
    </w:p>
    <w:p w:rsidR="00DE3FF4" w:rsidRDefault="00E70C16">
      <w:pPr>
        <w:ind w:left="360"/>
      </w:pPr>
      <w:r>
        <w:t>3036000001641499</w:t>
      </w:r>
      <w:r>
        <w:tab/>
        <w:t>ALLEGHENY  RT 87 .T45 C36 2009</w:t>
      </w:r>
      <w:r>
        <w:br/>
        <w:t>9780071493239 (pbk. : alk. paper) | 0071493239 (pbk. : alk. paper) | 9780071590853 | 00715908</w:t>
      </w:r>
      <w:r>
        <w:t xml:space="preserve">54 | 9780071590860 (PDA) | 0071590862 (PDA) | </w:t>
      </w:r>
    </w:p>
    <w:p w:rsidR="00DE3FF4" w:rsidRDefault="00E70C16">
      <w:pPr>
        <w:ind w:left="360"/>
      </w:pPr>
      <w:r>
        <w:t>New York : McGraw-Hill Medical, c2009. 282 p. : ill. (some col.) ; 19 cm.</w:t>
      </w:r>
    </w:p>
    <w:p w:rsidR="00DE3FF4" w:rsidRDefault="00E70C16">
      <w:pPr>
        <w:ind w:left="360"/>
      </w:pPr>
      <w:r>
        <w:t>Total charges (checkout + renewals): 1</w:t>
      </w:r>
      <w:r>
        <w:tab/>
        <w:t>Date of last use: 2020-09-18</w:t>
      </w:r>
    </w:p>
    <w:p w:rsidR="00DE3FF4" w:rsidRDefault="00E70C16">
      <w:pPr>
        <w:pStyle w:val="Heading2"/>
      </w:pPr>
      <w:r>
        <w:t>720. The clinical pocket guide to advanced practice palliative nurs</w:t>
      </w:r>
      <w:r>
        <w:t>ing / edited by Constance Dahlin, Patrick J. Coyne, Betty Ferrell. (2017)</w:t>
      </w:r>
    </w:p>
    <w:p w:rsidR="00DE3FF4" w:rsidRDefault="00E70C16">
      <w:pPr>
        <w:ind w:left="360"/>
      </w:pPr>
      <w:r>
        <w:t>3039200001560833</w:t>
      </w:r>
      <w:r>
        <w:tab/>
        <w:t>BOYCE  RT 87 .T45 C55 2017</w:t>
      </w:r>
      <w:r>
        <w:br/>
        <w:t xml:space="preserve">9780190204709 (pbk. ; alk. paper) | 0190204702 (pbk. ; alk. paper) | </w:t>
      </w:r>
    </w:p>
    <w:p w:rsidR="00DE3FF4" w:rsidRDefault="00E70C16">
      <w:pPr>
        <w:ind w:left="360"/>
      </w:pPr>
      <w:r>
        <w:lastRenderedPageBreak/>
        <w:t>New York : McGraw-Hill Medical, c2009. 282 p. : ill. (some col.) ; 1</w:t>
      </w:r>
      <w:r>
        <w:t>9 cm. xii, 183 pages ; 21 cm</w:t>
      </w:r>
    </w:p>
    <w:p w:rsidR="00DE3FF4" w:rsidRDefault="00E70C16">
      <w:pPr>
        <w:ind w:left="360"/>
      </w:pPr>
      <w:r>
        <w:t>Total charges (checkout + renewals): 0</w:t>
      </w:r>
      <w:r>
        <w:tab/>
        <w:t>Date of last use: 2018-04-12</w:t>
      </w:r>
    </w:p>
    <w:p w:rsidR="00DE3FF4" w:rsidRDefault="00E70C16">
      <w:pPr>
        <w:pStyle w:val="Heading2"/>
      </w:pPr>
      <w:r>
        <w:t>721. The CNA's role in postmortem care [videorecording (DVD)]. (2004)</w:t>
      </w:r>
    </w:p>
    <w:p w:rsidR="00DE3FF4" w:rsidRDefault="00E70C16">
      <w:pPr>
        <w:ind w:left="360"/>
      </w:pPr>
      <w:r>
        <w:t>3127800001008841</w:t>
      </w:r>
      <w:r>
        <w:tab/>
        <w:t>NORTH  RT 87 .T45 C58 2004</w:t>
      </w:r>
      <w:r>
        <w:br/>
      </w:r>
    </w:p>
    <w:p w:rsidR="00DE3FF4" w:rsidRDefault="00E70C16">
      <w:pPr>
        <w:ind w:left="360"/>
      </w:pPr>
      <w:r>
        <w:t xml:space="preserve">Carrollton, TX : [Primedia Workplace </w:t>
      </w:r>
      <w:r>
        <w:t>Learning] : Health  Sciences Television Network ; [Toronto, Ont.] : Medical Audio Visual Communications, c2004. 1 videodisc (30 min.) : sd., col. ; 4 3/4 in.</w:t>
      </w:r>
    </w:p>
    <w:p w:rsidR="00DE3FF4" w:rsidRDefault="00E70C16">
      <w:pPr>
        <w:ind w:left="360"/>
      </w:pPr>
      <w:r>
        <w:t>Total charges (checkout + renewals): 17</w:t>
      </w:r>
      <w:r>
        <w:tab/>
        <w:t>Date of last use: 2020-08-25</w:t>
      </w:r>
    </w:p>
    <w:p w:rsidR="00DE3FF4" w:rsidRDefault="00E70C16">
      <w:pPr>
        <w:pStyle w:val="Heading2"/>
      </w:pPr>
      <w:r>
        <w:t>722. Compassionate person-cen</w:t>
      </w:r>
      <w:r>
        <w:t>tered care for the dying : an evidence-based palliative care guide for nurses / Bonnie Freeman. (2015)</w:t>
      </w:r>
    </w:p>
    <w:p w:rsidR="00DE3FF4" w:rsidRDefault="00E70C16">
      <w:pPr>
        <w:ind w:left="360"/>
      </w:pPr>
      <w:r>
        <w:t>3036000001688946</w:t>
      </w:r>
      <w:r>
        <w:tab/>
        <w:t>ALLEGHENY BOYCE  RT 87 .T45 C66 2015</w:t>
      </w:r>
      <w:r>
        <w:br/>
        <w:t>9780826122476 paperback | 0826122477 paperback | (ISBN invalid)9780826122483 electronic book | (ISB</w:t>
      </w:r>
      <w:r>
        <w:t xml:space="preserve">N invalid)9780826128225qCARES tool | (ISBN invalid)9780826128225 | </w:t>
      </w:r>
    </w:p>
    <w:p w:rsidR="00DE3FF4" w:rsidRDefault="00E70C16">
      <w:pPr>
        <w:ind w:left="360"/>
      </w:pPr>
      <w:r>
        <w:t>Carrollton, TX : [Primedia Workplace Learning] : Health  Sciences Television Network ; [Toronto, Ont.] : Medical Audio Visual Communications, c2004. 1 videodisc (30 min.) : sd., col. ; 4 3</w:t>
      </w:r>
      <w:r>
        <w:t>/4 in. xix, 275 pages ; 23 cm</w:t>
      </w:r>
    </w:p>
    <w:p w:rsidR="00DE3FF4" w:rsidRDefault="00E70C16">
      <w:pPr>
        <w:ind w:left="360"/>
      </w:pPr>
      <w:r>
        <w:t>Total charges (checkout + renewals): 1</w:t>
      </w:r>
      <w:r>
        <w:tab/>
        <w:t>Date of last use: 2015-08-25</w:t>
      </w:r>
    </w:p>
    <w:p w:rsidR="00DE3FF4" w:rsidRDefault="00E70C16">
      <w:pPr>
        <w:pStyle w:val="Heading2"/>
      </w:pPr>
      <w:r>
        <w:t>723. Hospice voices : lessons for living at the end of life / Eric Lindner. (2013)</w:t>
      </w:r>
    </w:p>
    <w:p w:rsidR="00DE3FF4" w:rsidRDefault="00E70C16">
      <w:pPr>
        <w:ind w:left="360"/>
      </w:pPr>
      <w:r>
        <w:t>3039300002564600</w:t>
      </w:r>
      <w:r>
        <w:tab/>
        <w:t>SOUTH  RT 87 .T45 L56 2013</w:t>
      </w:r>
      <w:r>
        <w:br/>
        <w:t>9781442220591 (cloth : alk. pap</w:t>
      </w:r>
      <w:r>
        <w:t xml:space="preserve">er) | 1442220597 (cloth : alk. paper) | (ISBN invalid)9781442220607 (electronic) | </w:t>
      </w:r>
    </w:p>
    <w:p w:rsidR="00DE3FF4" w:rsidRDefault="00E70C16">
      <w:pPr>
        <w:ind w:left="360"/>
      </w:pPr>
      <w:r>
        <w:t>Carrollton, TX : [Primedia Workplace Learning] : Health  Sciences Television Network ; [Toronto, Ont.] : Medical Audio Visual Communications, c2004. 1 videodisc (30 min.) :</w:t>
      </w:r>
      <w:r>
        <w:t xml:space="preserve"> sd., col. ; 4 3/4 in. xix, 275 pages ; 23 cm xii, 210 pages : illustrations ; 24 cm</w:t>
      </w:r>
    </w:p>
    <w:p w:rsidR="00DE3FF4" w:rsidRDefault="00E70C16">
      <w:pPr>
        <w:ind w:left="360"/>
      </w:pPr>
      <w:r>
        <w:t>Total charges (checkout + renewals): 1</w:t>
      </w:r>
      <w:r>
        <w:tab/>
        <w:t>Date of last use: 2016-08-16</w:t>
      </w:r>
    </w:p>
    <w:p w:rsidR="00DE3FF4" w:rsidRDefault="00E70C16">
      <w:pPr>
        <w:pStyle w:val="Heading2"/>
      </w:pPr>
      <w:r>
        <w:t>724. Healing the dying / Melodie Olson. (2001)</w:t>
      </w:r>
    </w:p>
    <w:p w:rsidR="00DE3FF4" w:rsidRDefault="00E70C16">
      <w:pPr>
        <w:ind w:left="360"/>
      </w:pPr>
      <w:r>
        <w:t>3127800000658893</w:t>
      </w:r>
      <w:r>
        <w:tab/>
        <w:t>NORTH  RT 87 .T45 O47 2001</w:t>
      </w:r>
      <w:r>
        <w:br/>
        <w:t>0766825728 |</w:t>
      </w:r>
      <w:r>
        <w:t xml:space="preserve"> </w:t>
      </w:r>
    </w:p>
    <w:p w:rsidR="00DE3FF4" w:rsidRDefault="00E70C16">
      <w:pPr>
        <w:ind w:left="360"/>
      </w:pPr>
      <w:r>
        <w:t>Albany, NY : Delmar, c2001. xii, 276 p. : ill. ; 23 cm.</w:t>
      </w:r>
    </w:p>
    <w:p w:rsidR="00DE3FF4" w:rsidRDefault="00E70C16">
      <w:pPr>
        <w:ind w:left="360"/>
      </w:pPr>
      <w:r>
        <w:t>Total charges (checkout + renewals): 2</w:t>
      </w:r>
      <w:r>
        <w:tab/>
        <w:t>Date of last use: 2015-07-01</w:t>
      </w:r>
    </w:p>
    <w:p w:rsidR="00DE3FF4" w:rsidRDefault="00E70C16">
      <w:pPr>
        <w:pStyle w:val="Heading2"/>
      </w:pPr>
      <w:r>
        <w:lastRenderedPageBreak/>
        <w:t>725. Oxford textbook of palliative nursing / edited by Betty Rolling Ferrell, Judith A. Paice. (2019)</w:t>
      </w:r>
    </w:p>
    <w:p w:rsidR="00DE3FF4" w:rsidRDefault="00E70C16">
      <w:pPr>
        <w:ind w:left="360"/>
      </w:pPr>
      <w:r>
        <w:t>3039200001547558</w:t>
      </w:r>
      <w:r>
        <w:tab/>
        <w:t xml:space="preserve">BOYCE  RT </w:t>
      </w:r>
      <w:r>
        <w:t>87 .T45 O94 2019</w:t>
      </w:r>
      <w:r>
        <w:br/>
        <w:t xml:space="preserve">9780190862374 hardback | 0190862378 hardback | </w:t>
      </w:r>
    </w:p>
    <w:p w:rsidR="00DE3FF4" w:rsidRDefault="00E70C16">
      <w:pPr>
        <w:ind w:left="360"/>
      </w:pPr>
      <w:r>
        <w:t>Albany, NY : Delmar, c2001. xii, 276 p. : ill. ; 23 cm. xxxvi, 901 pages : illustrations, map ; 29 cm.</w:t>
      </w:r>
    </w:p>
    <w:p w:rsidR="00DE3FF4" w:rsidRDefault="00E70C16">
      <w:pPr>
        <w:ind w:left="360"/>
      </w:pPr>
      <w:r>
        <w:t>Total charges (checkout + renewals): 0</w:t>
      </w:r>
      <w:r>
        <w:tab/>
        <w:t>Date of last use: 2019-07-18</w:t>
      </w:r>
    </w:p>
    <w:p w:rsidR="00DE3FF4" w:rsidRDefault="00E70C16">
      <w:pPr>
        <w:pStyle w:val="Heading2"/>
      </w:pPr>
      <w:r>
        <w:t>726. Palliative care</w:t>
      </w:r>
      <w:r>
        <w:t xml:space="preserve"> nursing : quality care to the end of life / [edited by] Marianne Matzo, Deborah Witt Sherman. (2019)</w:t>
      </w:r>
    </w:p>
    <w:p w:rsidR="00DE3FF4" w:rsidRDefault="00E70C16">
      <w:pPr>
        <w:ind w:left="360"/>
      </w:pPr>
      <w:r>
        <w:t>3039200001561997</w:t>
      </w:r>
      <w:r>
        <w:tab/>
        <w:t>BOYCE  RT 87 .T45 P165 2019</w:t>
      </w:r>
      <w:r>
        <w:br/>
        <w:t>9780826127129 | 0826127126 | (ISBN invalid)9780826127198 (e-book) | (ISBN invalid)9780826135490 (Instructor's</w:t>
      </w:r>
      <w:r>
        <w:t xml:space="preserve"> Test Bank) | (ISBN invalid)9780826135575 (Instructor's PowerPoints) | </w:t>
      </w:r>
    </w:p>
    <w:p w:rsidR="00DE3FF4" w:rsidRDefault="00E70C16">
      <w:pPr>
        <w:ind w:left="360"/>
      </w:pPr>
      <w:r>
        <w:t>Albany, NY : Delmar, c2001. xii, 276 p. : ill. ; 23 cm. xxxvi, 901 pages : illustrations, map ; 29 cm. xvii, 727 p. ; ill. ; 29 cm.</w:t>
      </w:r>
    </w:p>
    <w:p w:rsidR="00DE3FF4" w:rsidRDefault="00E70C16">
      <w:pPr>
        <w:ind w:left="360"/>
      </w:pPr>
      <w:r>
        <w:t>Total charges (checkout + renewals): 0</w:t>
      </w:r>
      <w:r>
        <w:tab/>
        <w:t xml:space="preserve">Date of last </w:t>
      </w:r>
      <w:r>
        <w:t>use: 2018-08-22</w:t>
      </w:r>
    </w:p>
    <w:p w:rsidR="00DE3FF4" w:rsidRDefault="00E70C16">
      <w:pPr>
        <w:pStyle w:val="Heading2"/>
      </w:pPr>
      <w:r>
        <w:t>727. Palliative and end of life care in nursing / [edited by] Jane Nicol, Brian Nyatanga. (2017)</w:t>
      </w:r>
    </w:p>
    <w:p w:rsidR="00DE3FF4" w:rsidRDefault="00E70C16">
      <w:pPr>
        <w:ind w:left="360"/>
      </w:pPr>
      <w:r>
        <w:t>3039200001559793</w:t>
      </w:r>
      <w:r>
        <w:tab/>
        <w:t>BOYCE  RT 87 .T45 P315 2017</w:t>
      </w:r>
      <w:r>
        <w:br/>
        <w:t>9781473957275 (hardcover) | 1473957273 (hardcover) | 9781473957282 (paperback) | 1473957281 (paper</w:t>
      </w:r>
      <w:r>
        <w:t xml:space="preserve">back) | </w:t>
      </w:r>
    </w:p>
    <w:p w:rsidR="00DE3FF4" w:rsidRDefault="00E70C16">
      <w:pPr>
        <w:ind w:left="360"/>
      </w:pPr>
      <w:r>
        <w:t>Albany, NY : Delmar, c2001. xii, 276 p. : ill. ; 23 cm. xxxvi, 901 pages : illustrations, map ; 29 cm. xvii, 727 p. ; ill. ; 29 cm. x, 173 pages : illustrations ; 25 cm.</w:t>
      </w:r>
    </w:p>
    <w:p w:rsidR="00DE3FF4" w:rsidRDefault="00E70C16">
      <w:pPr>
        <w:ind w:left="360"/>
      </w:pPr>
      <w:r>
        <w:t>Total charges (checkout + renewals): 0</w:t>
      </w:r>
      <w:r>
        <w:tab/>
        <w:t>Date of last use: 2018-03-26</w:t>
      </w:r>
    </w:p>
    <w:p w:rsidR="00DE3FF4" w:rsidRDefault="00E70C16">
      <w:pPr>
        <w:pStyle w:val="Heading2"/>
      </w:pPr>
      <w:r>
        <w:t xml:space="preserve">728. </w:t>
      </w:r>
      <w:r>
        <w:t>Palliative care nursing : quality care to the end of life / Marianne Matzo, Deborah Witt Sherman, editors. (2015)</w:t>
      </w:r>
    </w:p>
    <w:p w:rsidR="00DE3FF4" w:rsidRDefault="00E70C16">
      <w:pPr>
        <w:ind w:left="360"/>
      </w:pPr>
      <w:r>
        <w:t>3127800001003669</w:t>
      </w:r>
      <w:r>
        <w:tab/>
        <w:t>NORTH  RT 87 .T45 P343 2015</w:t>
      </w:r>
      <w:r>
        <w:br/>
        <w:t xml:space="preserve">9780826196354 | 0826196357 | (ISBN invalid)9780826196361 (e-book) | </w:t>
      </w:r>
    </w:p>
    <w:p w:rsidR="00DE3FF4" w:rsidRDefault="00E70C16">
      <w:pPr>
        <w:ind w:left="360"/>
      </w:pPr>
      <w:r>
        <w:t xml:space="preserve">Albany, NY : Delmar, c2001. </w:t>
      </w:r>
      <w:r>
        <w:t>xii, 276 p. : ill. ; 23 cm. xxxvi, 901 pages : illustrations, map ; 29 cm. xvii, 727 p. ; ill. ; 29 cm. x, 173 pages : illustrations ; 25 cm. xvi, 682 pages ; 29 cm</w:t>
      </w:r>
    </w:p>
    <w:p w:rsidR="00DE3FF4" w:rsidRDefault="00E70C16">
      <w:pPr>
        <w:ind w:left="360"/>
      </w:pPr>
      <w:r>
        <w:t>Total charges (checkout + renewals): 1</w:t>
      </w:r>
      <w:r>
        <w:tab/>
        <w:t>Date of last use: 2015-07-01</w:t>
      </w:r>
    </w:p>
    <w:p w:rsidR="00DE3FF4" w:rsidRDefault="00E70C16">
      <w:pPr>
        <w:pStyle w:val="Heading2"/>
      </w:pPr>
      <w:r>
        <w:lastRenderedPageBreak/>
        <w:t>729. Spanish for the Ph</w:t>
      </w:r>
      <w:r>
        <w:t>ysical Therapist: Bridging the Communication Barrier bridging the communication barrier / Asiya Nieves. (2013)</w:t>
      </w:r>
    </w:p>
    <w:p w:rsidR="00DE3FF4" w:rsidRDefault="00E70C16">
      <w:pPr>
        <w:ind w:left="360"/>
      </w:pPr>
      <w:r>
        <w:t>3039200001434799</w:t>
      </w:r>
      <w:r>
        <w:tab/>
        <w:t>BOYCE  RT 87 .T72</w:t>
      </w:r>
      <w:r>
        <w:br/>
        <w:t xml:space="preserve">9781490901541 | 149090154X | </w:t>
      </w:r>
    </w:p>
    <w:p w:rsidR="00DE3FF4" w:rsidRDefault="00E70C16">
      <w:pPr>
        <w:ind w:left="360"/>
      </w:pPr>
      <w:r>
        <w:t xml:space="preserve">Lexington, KY : Amazon [CreateSpace Independent Publishing Platform] , 2013 102 </w:t>
      </w:r>
      <w:r>
        <w:t>p. : ill. ; 23cm.</w:t>
      </w:r>
    </w:p>
    <w:p w:rsidR="00DE3FF4" w:rsidRDefault="00E70C16">
      <w:pPr>
        <w:ind w:left="360"/>
      </w:pPr>
      <w:r>
        <w:t>Total charges (checkout + renewals): 0</w:t>
      </w:r>
      <w:r>
        <w:tab/>
        <w:t>Date of last use: 2016-05-09</w:t>
      </w:r>
    </w:p>
    <w:p w:rsidR="00DE3FF4" w:rsidRDefault="00E70C16">
      <w:pPr>
        <w:pStyle w:val="Heading2"/>
      </w:pPr>
      <w:r>
        <w:t>730. Mobility in context : principles of patient care skills / Charity Johansson, Susan A. Chinworth. (2018)</w:t>
      </w:r>
    </w:p>
    <w:p w:rsidR="00DE3FF4" w:rsidRDefault="00E70C16">
      <w:pPr>
        <w:ind w:left="360"/>
      </w:pPr>
      <w:r>
        <w:t>3039200001559876</w:t>
      </w:r>
      <w:r>
        <w:tab/>
        <w:t>BOYCE  RT 87 .T72 2018</w:t>
      </w:r>
      <w:r>
        <w:br/>
        <w:t xml:space="preserve">9780803658172 (pbk.) </w:t>
      </w:r>
      <w:r>
        <w:t xml:space="preserve">| 0803658176 | </w:t>
      </w:r>
    </w:p>
    <w:p w:rsidR="00DE3FF4" w:rsidRDefault="00E70C16">
      <w:pPr>
        <w:ind w:left="360"/>
      </w:pPr>
      <w:r>
        <w:t>Lexington, KY : Amazon [CreateSpace Independent Publishing Platform] , 2013 102 p. : ill. ; 23cm. xxxiv, 520 p. ; ill. ; 28 cm.</w:t>
      </w:r>
    </w:p>
    <w:p w:rsidR="00DE3FF4" w:rsidRDefault="00E70C16">
      <w:pPr>
        <w:ind w:left="360"/>
      </w:pPr>
      <w:r>
        <w:t>Total charges (checkout + renewals): 0</w:t>
      </w:r>
      <w:r>
        <w:tab/>
        <w:t>Date of last use: 2018-03-08</w:t>
      </w:r>
    </w:p>
    <w:p w:rsidR="00DE3FF4" w:rsidRDefault="00E70C16">
      <w:pPr>
        <w:pStyle w:val="Heading2"/>
      </w:pPr>
      <w:r>
        <w:t>731. The Illustrated Guide to Safe Patient H</w:t>
      </w:r>
      <w:r>
        <w:t>andling and Movement (2009)</w:t>
      </w:r>
    </w:p>
    <w:p w:rsidR="00DE3FF4" w:rsidRDefault="00E70C16">
      <w:pPr>
        <w:ind w:left="360"/>
      </w:pPr>
      <w:r>
        <w:t>3039200001451157</w:t>
      </w:r>
      <w:r>
        <w:tab/>
        <w:t>BOYCE  RT 87 .T72 I65 2009</w:t>
      </w:r>
      <w:r>
        <w:br/>
        <w:t xml:space="preserve">0826115683 | 9780826115683 | 9780826163622 | </w:t>
      </w:r>
    </w:p>
    <w:p w:rsidR="00DE3FF4" w:rsidRDefault="00E70C16">
      <w:pPr>
        <w:ind w:left="360"/>
      </w:pPr>
      <w:r>
        <w:t>Springer Publishing Company , 2009 online resource</w:t>
      </w:r>
    </w:p>
    <w:p w:rsidR="00DE3FF4" w:rsidRDefault="00E70C16">
      <w:pPr>
        <w:ind w:left="360"/>
      </w:pPr>
      <w:r>
        <w:t>Total charges (checkout + renewals): 2</w:t>
      </w:r>
      <w:r>
        <w:tab/>
        <w:t>Date of last use: 2016-05-09</w:t>
      </w:r>
    </w:p>
    <w:p w:rsidR="00DE3FF4" w:rsidRDefault="00E70C16">
      <w:pPr>
        <w:pStyle w:val="Heading2"/>
      </w:pPr>
      <w:r>
        <w:t>732. Lifting safely</w:t>
      </w:r>
      <w:r>
        <w:t xml:space="preserve"> to prevent injury [videorecording (DVD)] / producer/director, Bill Irwin ; writer, John Shannon (2011)</w:t>
      </w:r>
    </w:p>
    <w:p w:rsidR="00DE3FF4" w:rsidRDefault="00E70C16">
      <w:pPr>
        <w:ind w:left="360"/>
      </w:pPr>
      <w:r>
        <w:t>3036000001695107</w:t>
      </w:r>
      <w:r>
        <w:tab/>
        <w:t>ALLEGHENY  RT 87 .T72 L54 2011</w:t>
      </w:r>
      <w:r>
        <w:br/>
      </w:r>
    </w:p>
    <w:p w:rsidR="00DE3FF4" w:rsidRDefault="00E70C16">
      <w:pPr>
        <w:ind w:left="360"/>
      </w:pPr>
      <w:r>
        <w:t>Cypress, Calif. : Medcom, 2011. 1 videodisc (26 min.) : Medcom, c2011.</w:t>
      </w:r>
    </w:p>
    <w:p w:rsidR="00DE3FF4" w:rsidRDefault="00E70C16">
      <w:pPr>
        <w:ind w:left="360"/>
      </w:pPr>
      <w:r>
        <w:t>Total charges (checkout + renewa</w:t>
      </w:r>
      <w:r>
        <w:t>ls): 0</w:t>
      </w:r>
      <w:r>
        <w:tab/>
        <w:t>Date of last use: 2014-01-23</w:t>
      </w:r>
    </w:p>
    <w:p w:rsidR="00DE3FF4" w:rsidRDefault="00E70C16">
      <w:pPr>
        <w:pStyle w:val="Heading2"/>
      </w:pPr>
      <w:r>
        <w:t>733. Moving and handling patients at a glance / Hamish MacGregor. (2016)</w:t>
      </w:r>
    </w:p>
    <w:p w:rsidR="00DE3FF4" w:rsidRDefault="00E70C16">
      <w:pPr>
        <w:ind w:left="360"/>
      </w:pPr>
      <w:r>
        <w:t>3039200001552426</w:t>
      </w:r>
      <w:r>
        <w:tab/>
        <w:t>BOYCE  RT 87 .T72 M33 2016</w:t>
      </w:r>
      <w:r>
        <w:br/>
        <w:t xml:space="preserve">9781118853436 paperback | 1118853431 paperback | </w:t>
      </w:r>
    </w:p>
    <w:p w:rsidR="00DE3FF4" w:rsidRDefault="00E70C16">
      <w:pPr>
        <w:ind w:left="360"/>
      </w:pPr>
      <w:r>
        <w:t>Cypress, Calif. : Medcom, 2011. 1 videodisc (26 min.)</w:t>
      </w:r>
      <w:r>
        <w:t xml:space="preserve"> : Medcom, c2011. viii, 134 pages ; 28 cm.</w:t>
      </w:r>
    </w:p>
    <w:p w:rsidR="00DE3FF4" w:rsidRDefault="00E70C16">
      <w:pPr>
        <w:ind w:left="360"/>
      </w:pPr>
      <w:r>
        <w:t>Total charges (checkout + renewals): 0</w:t>
      </w:r>
      <w:r>
        <w:tab/>
        <w:t>Date of last use: 2016-09-29</w:t>
      </w:r>
    </w:p>
    <w:p w:rsidR="00DE3FF4" w:rsidRDefault="00E70C16">
      <w:pPr>
        <w:pStyle w:val="Heading2"/>
      </w:pPr>
      <w:r>
        <w:lastRenderedPageBreak/>
        <w:t>734. Patient care skills / Mary Alice Duesterhaus Minor, Scott Duesterhaus Minor ; photography, Sarah Ruth Minor. (2013)</w:t>
      </w:r>
    </w:p>
    <w:p w:rsidR="00DE3FF4" w:rsidRDefault="00E70C16">
      <w:pPr>
        <w:ind w:left="360"/>
      </w:pPr>
      <w:r>
        <w:t>3039200001450415</w:t>
      </w:r>
      <w:r>
        <w:tab/>
        <w:t xml:space="preserve">BOYCE  </w:t>
      </w:r>
      <w:r>
        <w:t>RT 87 .T72 M6662 2013</w:t>
      </w:r>
      <w:r>
        <w:br/>
        <w:t xml:space="preserve">9780133055870 | 0133055876 | </w:t>
      </w:r>
    </w:p>
    <w:p w:rsidR="00DE3FF4" w:rsidRDefault="00E70C16">
      <w:pPr>
        <w:ind w:left="360"/>
      </w:pPr>
      <w:r>
        <w:t>Cypress, Calif. : Medcom, 2011. 1 videodisc (26 min.) : Medcom, c2011. viii, 134 pages ; 28 cm. xxi, 440 pages ; ill. ; 28 cm</w:t>
      </w:r>
    </w:p>
    <w:p w:rsidR="00DE3FF4" w:rsidRDefault="00E70C16">
      <w:pPr>
        <w:ind w:left="360"/>
      </w:pPr>
      <w:r>
        <w:t>Total charges (checkout + renewals): 0</w:t>
      </w:r>
      <w:r>
        <w:tab/>
        <w:t>Date of last use: 2019-09-16</w:t>
      </w:r>
    </w:p>
    <w:p w:rsidR="00DE3FF4" w:rsidRDefault="00E70C16">
      <w:pPr>
        <w:pStyle w:val="Heading2"/>
      </w:pPr>
      <w:r>
        <w:t xml:space="preserve">735. The </w:t>
      </w:r>
      <w:r>
        <w:t>nursing assistant. [videorecording (DVD)] Transfer and ambulation skills / Medcom ; writer/director, David Cobb ; producer/editor, Jon Frank. (2013)</w:t>
      </w:r>
    </w:p>
    <w:p w:rsidR="00DE3FF4" w:rsidRDefault="00E70C16">
      <w:pPr>
        <w:ind w:left="360"/>
      </w:pPr>
      <w:r>
        <w:t>3039200001444012</w:t>
      </w:r>
      <w:r>
        <w:tab/>
        <w:t>BOYCE  RT 87 .T72 N878 2013</w:t>
      </w:r>
      <w:r>
        <w:br/>
      </w:r>
    </w:p>
    <w:p w:rsidR="00DE3FF4" w:rsidRDefault="00E70C16">
      <w:pPr>
        <w:ind w:left="360"/>
      </w:pPr>
      <w:r>
        <w:t>Cypress, Calif. : Medcom, 2011. 1 videodisc (26 min.) : Medco</w:t>
      </w:r>
      <w:r>
        <w:t>m, c2011. viii, 134 pages ; 28 cm. xxi, 440 pages ; ill. ; 28 cm 1 videodisc (16 minutes, 10 seconds) : sound, color ; 4 3/4 in.</w:t>
      </w:r>
    </w:p>
    <w:p w:rsidR="00DE3FF4" w:rsidRDefault="00E70C16">
      <w:pPr>
        <w:ind w:left="360"/>
      </w:pPr>
      <w:r>
        <w:t>Total charges (checkout + renewals): 0</w:t>
      </w:r>
      <w:r>
        <w:tab/>
        <w:t>Date of last use: 2016-04-12</w:t>
      </w:r>
    </w:p>
    <w:p w:rsidR="00DE3FF4" w:rsidRDefault="00E70C16">
      <w:pPr>
        <w:pStyle w:val="Heading2"/>
      </w:pPr>
      <w:r>
        <w:t>736. Group leadership skills for nurses and health professi</w:t>
      </w:r>
      <w:r>
        <w:t>onals / Carolyn Chambers Clark. (2009)</w:t>
      </w:r>
    </w:p>
    <w:p w:rsidR="00DE3FF4" w:rsidRDefault="00E70C16">
      <w:pPr>
        <w:ind w:left="360"/>
      </w:pPr>
      <w:r>
        <w:t>3127800001065650</w:t>
      </w:r>
      <w:r>
        <w:tab/>
        <w:t>NORTH  RT 89 .C56 2009</w:t>
      </w:r>
      <w:r>
        <w:br/>
        <w:t xml:space="preserve">9780826104588 (alk. paper) | 0826104584 (alk. paper) | </w:t>
      </w:r>
    </w:p>
    <w:p w:rsidR="00DE3FF4" w:rsidRDefault="00E70C16">
      <w:pPr>
        <w:ind w:left="360"/>
      </w:pPr>
      <w:r>
        <w:t>New York : Springer Pub., c2009. xi, 362 p. : ill. ; 24 cm.</w:t>
      </w:r>
    </w:p>
    <w:p w:rsidR="00DE3FF4" w:rsidRDefault="00E70C16">
      <w:pPr>
        <w:ind w:left="360"/>
      </w:pPr>
      <w:r>
        <w:t>Total charges (checkout + renewals): 1</w:t>
      </w:r>
      <w:r>
        <w:tab/>
        <w:t>Date of last use: 2015</w:t>
      </w:r>
      <w:r>
        <w:t>-07-01</w:t>
      </w:r>
    </w:p>
    <w:p w:rsidR="00DE3FF4" w:rsidRDefault="00E70C16">
      <w:pPr>
        <w:pStyle w:val="Heading2"/>
      </w:pPr>
      <w:r>
        <w:t>737. Leadership and management in nursing / Mary Ellen Grohar-Murray, Joanne C. Langan. (2011)</w:t>
      </w:r>
    </w:p>
    <w:p w:rsidR="00DE3FF4" w:rsidRDefault="00E70C16">
      <w:pPr>
        <w:ind w:left="360"/>
      </w:pPr>
      <w:r>
        <w:t>3036000001584608</w:t>
      </w:r>
      <w:r>
        <w:tab/>
        <w:t>ALLEGHENY  RT 89 .G76 2011</w:t>
      </w:r>
      <w:r>
        <w:br/>
        <w:t xml:space="preserve">9780135138670 | 0135138671 | </w:t>
      </w:r>
    </w:p>
    <w:p w:rsidR="00DE3FF4" w:rsidRDefault="00E70C16">
      <w:pPr>
        <w:ind w:left="360"/>
      </w:pPr>
      <w:r>
        <w:t>Upper Saddle River, NJ : Pearson, c2011. xx, 336 p. : ill. ; 23 cm.</w:t>
      </w:r>
    </w:p>
    <w:p w:rsidR="00DE3FF4" w:rsidRDefault="00E70C16">
      <w:pPr>
        <w:ind w:left="360"/>
      </w:pPr>
      <w:r>
        <w:t xml:space="preserve">Total </w:t>
      </w:r>
      <w:r>
        <w:t>charges (checkout + renewals): 1</w:t>
      </w:r>
      <w:r>
        <w:tab/>
        <w:t>Date of last use: 2015-02-12</w:t>
      </w:r>
    </w:p>
    <w:p w:rsidR="00DE3FF4" w:rsidRDefault="00E70C16">
      <w:pPr>
        <w:pStyle w:val="Heading2"/>
      </w:pPr>
      <w:r>
        <w:t>738. The new leadership challenge : creating the future of nursing / Sheila C. Grossman, Theresa M. Terry Valiga. (2013)</w:t>
      </w:r>
    </w:p>
    <w:p w:rsidR="00DE3FF4" w:rsidRDefault="00E70C16">
      <w:pPr>
        <w:ind w:left="360"/>
      </w:pPr>
      <w:r>
        <w:t>3039300002549692</w:t>
      </w:r>
      <w:r>
        <w:tab/>
        <w:t>SOUTH  RT 89 .G77 2013</w:t>
      </w:r>
      <w:r>
        <w:br/>
        <w:t xml:space="preserve">9780803626065 | 0803626061 | </w:t>
      </w:r>
    </w:p>
    <w:p w:rsidR="00DE3FF4" w:rsidRDefault="00E70C16">
      <w:pPr>
        <w:ind w:left="360"/>
      </w:pPr>
      <w:r>
        <w:lastRenderedPageBreak/>
        <w:t>Phi</w:t>
      </w:r>
      <w:r>
        <w:t>ladelphia : F.A. Davis, c2013. xxi, 261 p. : ill. ; 23 cm.</w:t>
      </w:r>
    </w:p>
    <w:p w:rsidR="00DE3FF4" w:rsidRDefault="00E70C16">
      <w:pPr>
        <w:ind w:left="360"/>
      </w:pPr>
      <w:r>
        <w:t>Total charges (checkout + renewals): 0</w:t>
      </w:r>
      <w:r>
        <w:tab/>
        <w:t>Date of last use: 2017-02-01</w:t>
      </w:r>
    </w:p>
    <w:p w:rsidR="00DE3FF4" w:rsidRDefault="00E70C16">
      <w:pPr>
        <w:pStyle w:val="Heading2"/>
      </w:pPr>
      <w:r>
        <w:t>739. The new leadership challenge : creating the future of nursing / Shelia C. Grossman, Theresa M. Terry Valiga. (2017)</w:t>
      </w:r>
    </w:p>
    <w:p w:rsidR="00DE3FF4" w:rsidRDefault="00E70C16">
      <w:pPr>
        <w:ind w:left="360"/>
      </w:pPr>
      <w:r>
        <w:t>30392000</w:t>
      </w:r>
      <w:r>
        <w:t>01553432</w:t>
      </w:r>
      <w:r>
        <w:tab/>
        <w:t>BOYCE SOUTH  RT 89 .G77 2017</w:t>
      </w:r>
      <w:r>
        <w:br/>
        <w:t xml:space="preserve">9780803657663 paperback | 0803657668 paperback | </w:t>
      </w:r>
    </w:p>
    <w:p w:rsidR="00DE3FF4" w:rsidRDefault="00E70C16">
      <w:pPr>
        <w:ind w:left="360"/>
      </w:pPr>
      <w:r>
        <w:t>Philadelphia : F.A. Davis, c2013. xxi, 261 p. : ill. ; 23 cm. xviii, 293 pages ; 23 cm</w:t>
      </w:r>
    </w:p>
    <w:p w:rsidR="00DE3FF4" w:rsidRDefault="00E70C16">
      <w:pPr>
        <w:ind w:left="360"/>
      </w:pPr>
      <w:r>
        <w:t>Total charges (checkout + renewals): 0</w:t>
      </w:r>
      <w:r>
        <w:tab/>
        <w:t>Date of last use: 2019-01-03</w:t>
      </w:r>
    </w:p>
    <w:p w:rsidR="00DE3FF4" w:rsidRDefault="00E70C16">
      <w:pPr>
        <w:pStyle w:val="Heading2"/>
      </w:pPr>
      <w:r>
        <w:t xml:space="preserve">740. Nursing </w:t>
      </w:r>
      <w:r>
        <w:t>leadership  management / Patricia Kelly. (2012)</w:t>
      </w:r>
    </w:p>
    <w:p w:rsidR="00DE3FF4" w:rsidRDefault="00E70C16">
      <w:pPr>
        <w:ind w:left="360"/>
      </w:pPr>
      <w:r>
        <w:t>3127800001003891</w:t>
      </w:r>
      <w:r>
        <w:tab/>
        <w:t>NORTH  RT 89 .K44 2012</w:t>
      </w:r>
      <w:r>
        <w:br/>
        <w:t xml:space="preserve">9781111306687 | 1111306680 | </w:t>
      </w:r>
    </w:p>
    <w:p w:rsidR="00DE3FF4" w:rsidRDefault="00E70C16">
      <w:pPr>
        <w:ind w:left="360"/>
      </w:pPr>
      <w:r>
        <w:t>Clifton Park, NY : Delmar/Cengage Learning, c2012. xxviii, 783 p. : ill. (some col.) ; 28 cm.</w:t>
      </w:r>
    </w:p>
    <w:p w:rsidR="00DE3FF4" w:rsidRDefault="00E70C16">
      <w:pPr>
        <w:ind w:left="360"/>
      </w:pPr>
      <w:r>
        <w:t>Total charges (checkout + renewals): 1</w:t>
      </w:r>
      <w:r>
        <w:tab/>
        <w:t xml:space="preserve">Date </w:t>
      </w:r>
      <w:r>
        <w:t>of last use: 2015-07-29</w:t>
      </w:r>
    </w:p>
    <w:p w:rsidR="00DE3FF4" w:rsidRDefault="00E70C16">
      <w:pPr>
        <w:pStyle w:val="Heading2"/>
      </w:pPr>
      <w:r>
        <w:t>741. Nurse to nurse. Nursing management / Linda J. Knodel. (2010)</w:t>
      </w:r>
    </w:p>
    <w:p w:rsidR="00DE3FF4" w:rsidRDefault="00E70C16">
      <w:pPr>
        <w:ind w:left="360"/>
      </w:pPr>
      <w:r>
        <w:t>3036000001642604</w:t>
      </w:r>
      <w:r>
        <w:tab/>
        <w:t>ALLEGHENY  RT 89 .K66 2010</w:t>
      </w:r>
      <w:r>
        <w:br/>
        <w:t xml:space="preserve">9780071601535 (pbk. : alk. paper) | 0071601538 (pbk. : alk. paper) | 9780071601542 (book : alk. paper) | 0071601546 (book </w:t>
      </w:r>
      <w:r>
        <w:t xml:space="preserve">: alk. paper) | 9780071601559 (card) | 0071601554 (card) | </w:t>
      </w:r>
    </w:p>
    <w:p w:rsidR="00DE3FF4" w:rsidRDefault="00E70C16">
      <w:pPr>
        <w:ind w:left="360"/>
      </w:pPr>
      <w:r>
        <w:t>New York : McGraw-Hill Medical, c2010. xii, 178 p. ; 19 cm.</w:t>
      </w:r>
    </w:p>
    <w:p w:rsidR="00DE3FF4" w:rsidRDefault="00E70C16">
      <w:pPr>
        <w:ind w:left="360"/>
      </w:pPr>
      <w:r>
        <w:t>Total charges (checkout + renewals): 2</w:t>
      </w:r>
      <w:r>
        <w:tab/>
        <w:t>Date of last use: 2020-09-18</w:t>
      </w:r>
    </w:p>
    <w:p w:rsidR="00DE3FF4" w:rsidRDefault="00E70C16">
      <w:pPr>
        <w:pStyle w:val="Heading2"/>
      </w:pPr>
      <w:r>
        <w:t xml:space="preserve">742. Leading and managing in nursing / [edited by] Patricia S. </w:t>
      </w:r>
      <w:r>
        <w:t>Yoder-Wise. (2015)</w:t>
      </w:r>
    </w:p>
    <w:p w:rsidR="00DE3FF4" w:rsidRDefault="00E70C16">
      <w:pPr>
        <w:ind w:left="360"/>
      </w:pPr>
      <w:r>
        <w:t>3039200001446470</w:t>
      </w:r>
      <w:r>
        <w:tab/>
        <w:t>BOYCE  RT 89 .L43 2015</w:t>
      </w:r>
      <w:r>
        <w:br/>
        <w:t xml:space="preserve">9780323185776 (pbk. : alk. paper) | 0323185770 (pbk. : alk. paper) | </w:t>
      </w:r>
    </w:p>
    <w:p w:rsidR="00DE3FF4" w:rsidRDefault="00E70C16">
      <w:pPr>
        <w:ind w:left="360"/>
      </w:pPr>
      <w:r>
        <w:t>New York : McGraw-Hill Medical, c2010. xii, 178 p. ; 19 cm. xix, 611 pages : color illustrations ; 24 cm</w:t>
      </w:r>
    </w:p>
    <w:p w:rsidR="00DE3FF4" w:rsidRDefault="00E70C16">
      <w:pPr>
        <w:ind w:left="360"/>
      </w:pPr>
      <w:r>
        <w:t>Total charges (checkou</w:t>
      </w:r>
      <w:r>
        <w:t>t + renewals): 0</w:t>
      </w:r>
      <w:r>
        <w:tab/>
        <w:t>Date of last use: 2019-01-22</w:t>
      </w:r>
    </w:p>
    <w:p w:rsidR="00DE3FF4" w:rsidRDefault="00E70C16">
      <w:pPr>
        <w:pStyle w:val="Heading2"/>
      </w:pPr>
      <w:r>
        <w:t>743. Leading and managing in nursing / Patricia S. Yoder-Wise. (2019)</w:t>
      </w:r>
    </w:p>
    <w:p w:rsidR="00DE3FF4" w:rsidRDefault="00E70C16">
      <w:pPr>
        <w:ind w:left="360"/>
      </w:pPr>
      <w:r>
        <w:t>3039200001543904</w:t>
      </w:r>
      <w:r>
        <w:tab/>
        <w:t>BOYCE  RT 89 .L43 2019</w:t>
      </w:r>
      <w:r>
        <w:br/>
        <w:t xml:space="preserve">9780323449137 (pbk.) : | 0323449131 | </w:t>
      </w:r>
    </w:p>
    <w:p w:rsidR="00DE3FF4" w:rsidRDefault="00E70C16">
      <w:pPr>
        <w:ind w:left="360"/>
      </w:pPr>
      <w:r>
        <w:lastRenderedPageBreak/>
        <w:t>New York : McGraw-Hill Medical, c2010. xii, 178 p. ; 19 cm. x</w:t>
      </w:r>
      <w:r>
        <w:t>ix, 611 pages : color illustrations ; 24 cm xxv, 566 p. ; illus. ; 24 cm</w:t>
      </w:r>
    </w:p>
    <w:p w:rsidR="00DE3FF4" w:rsidRDefault="00E70C16">
      <w:pPr>
        <w:ind w:left="360"/>
      </w:pPr>
      <w:r>
        <w:t>Total charges (checkout + renewals): 0</w:t>
      </w:r>
      <w:r>
        <w:tab/>
        <w:t>Date of last use: 2019-01-22</w:t>
      </w:r>
    </w:p>
    <w:p w:rsidR="00DE3FF4" w:rsidRDefault="00E70C16">
      <w:pPr>
        <w:pStyle w:val="Heading2"/>
      </w:pPr>
      <w:r>
        <w:t>744. Leadership roles and management functions in nursing : theory and application / Bessie L. Marquis, Carol J. Hu</w:t>
      </w:r>
      <w:r>
        <w:t>ston. (2015)</w:t>
      </w:r>
    </w:p>
    <w:p w:rsidR="00DE3FF4" w:rsidRDefault="00E70C16">
      <w:pPr>
        <w:ind w:left="360"/>
      </w:pPr>
      <w:r>
        <w:t>3036000001660705</w:t>
      </w:r>
      <w:r>
        <w:tab/>
        <w:t>ALLEGHENY NORTH  NUR-250</w:t>
      </w:r>
      <w:r>
        <w:br/>
        <w:t xml:space="preserve">9781451192810 | 1451192819 | </w:t>
      </w:r>
    </w:p>
    <w:p w:rsidR="00DE3FF4" w:rsidRDefault="00E70C16">
      <w:pPr>
        <w:ind w:left="360"/>
      </w:pPr>
      <w:r>
        <w:t>New York : McGraw-Hill Medical, c2010. xii, 178 p. ; 19 cm. xix, 611 pages : color illustrations ; 24 cm xxv, 566 p. ; illus. ; 24 cm xxiv, 655 pages : color illustrations</w:t>
      </w:r>
      <w:r>
        <w:t xml:space="preserve"> ; 26 cm</w:t>
      </w:r>
    </w:p>
    <w:p w:rsidR="00DE3FF4" w:rsidRDefault="00E70C16">
      <w:pPr>
        <w:ind w:left="360"/>
      </w:pPr>
      <w:r>
        <w:t>Total charges (checkout + renewals): 0</w:t>
      </w:r>
      <w:r>
        <w:tab/>
        <w:t>Date of last use: 2016-09-16</w:t>
      </w:r>
    </w:p>
    <w:p w:rsidR="00DE3FF4" w:rsidRDefault="00E70C16">
      <w:pPr>
        <w:pStyle w:val="Heading2"/>
      </w:pPr>
      <w:r>
        <w:t>745. Leadership roles and management functions in nursing : theory and application / Bessie L. Marquis, Carol J. Huston. (2021)</w:t>
      </w:r>
    </w:p>
    <w:p w:rsidR="00DE3FF4" w:rsidRDefault="00E70C16">
      <w:pPr>
        <w:ind w:left="360"/>
      </w:pPr>
      <w:r>
        <w:t>3039200001568182</w:t>
      </w:r>
      <w:r>
        <w:tab/>
        <w:t>BOYCE  RT 89 .M387 2021</w:t>
      </w:r>
      <w:r>
        <w:br/>
      </w:r>
    </w:p>
    <w:p w:rsidR="00DE3FF4" w:rsidRDefault="00E70C16">
      <w:pPr>
        <w:ind w:left="360"/>
      </w:pPr>
      <w:r>
        <w:t xml:space="preserve">New York </w:t>
      </w:r>
      <w:r>
        <w:t>: McGraw-Hill Medical, c2010. xii, 178 p. ; 19 cm. xix, 611 pages : color illustrations ; 24 cm xxv, 566 p. ; illus. ; 24 cm xxiv, 655 pages : color illustrations ; 26 cm xxvii, 747 pages : color illustrations ; 26 cm.</w:t>
      </w:r>
    </w:p>
    <w:p w:rsidR="00DE3FF4" w:rsidRDefault="00E70C16">
      <w:pPr>
        <w:ind w:left="360"/>
      </w:pPr>
      <w:r>
        <w:t xml:space="preserve">Total charges (checkout + renewals): </w:t>
      </w:r>
      <w:r>
        <w:t>0</w:t>
      </w:r>
      <w:r>
        <w:tab/>
        <w:t>Date of last use: 2020-02-10</w:t>
      </w:r>
    </w:p>
    <w:p w:rsidR="00DE3FF4" w:rsidRDefault="00E70C16">
      <w:pPr>
        <w:pStyle w:val="Heading2"/>
      </w:pPr>
      <w:r>
        <w:t>746. The nurse manager's guide to innovative staffing / Jennifer Mensik, PhD, RN, NEA-BC, FAAN. (2017)</w:t>
      </w:r>
    </w:p>
    <w:p w:rsidR="00DE3FF4" w:rsidRDefault="00E70C16">
      <w:pPr>
        <w:ind w:left="360"/>
      </w:pPr>
      <w:r>
        <w:t>3039300002636358</w:t>
      </w:r>
      <w:r>
        <w:tab/>
        <w:t>SOUTH  RT 89 .M46 2017</w:t>
      </w:r>
      <w:r>
        <w:br/>
        <w:t>9781945157257 (print ; alk. paper) | 1945157259 (print ; alk. paper) | (ISBN inval</w:t>
      </w:r>
      <w:r>
        <w:t xml:space="preserve">id)9781945157264 (epub) | (ISBN invalid)9781945157271 (pdf) | (ISBN invalid)9781945157288 (mobi) | </w:t>
      </w:r>
    </w:p>
    <w:p w:rsidR="00DE3FF4" w:rsidRDefault="00E70C16">
      <w:pPr>
        <w:ind w:left="360"/>
      </w:pPr>
      <w:r>
        <w:t>New York : McGraw-Hill Medical, c2010. xii, 178 p. ; 19 cm. xix, 611 pages : color illustrations ; 24 cm xxv, 566 p. ; illus. ; 24 cm xxiv, 655 pages : colo</w:t>
      </w:r>
      <w:r>
        <w:t>r illustrations ; 26 cm xxvii, 747 pages : color illustrations ; 26 cm. xxii, 318 pages : illustrations ; 22 cm</w:t>
      </w:r>
    </w:p>
    <w:p w:rsidR="00DE3FF4" w:rsidRDefault="00E70C16">
      <w:pPr>
        <w:ind w:left="360"/>
      </w:pPr>
      <w:r>
        <w:t>Total charges (checkout + renewals): 1</w:t>
      </w:r>
      <w:r>
        <w:tab/>
        <w:t>Date of last use: 2017-12-02</w:t>
      </w:r>
    </w:p>
    <w:p w:rsidR="00DE3FF4" w:rsidRDefault="00E70C16">
      <w:pPr>
        <w:pStyle w:val="Heading2"/>
      </w:pPr>
      <w:r>
        <w:t>747. Nursing delegation and management of patient care / Kathleen Motacki, K</w:t>
      </w:r>
      <w:r>
        <w:t>athleen Burke. (2017)</w:t>
      </w:r>
    </w:p>
    <w:p w:rsidR="00DE3FF4" w:rsidRDefault="00E70C16">
      <w:pPr>
        <w:ind w:left="360"/>
      </w:pPr>
      <w:r>
        <w:t>3039200001551766</w:t>
      </w:r>
      <w:r>
        <w:tab/>
        <w:t>BOYCE  RT 89 .M917 2017</w:t>
      </w:r>
      <w:r>
        <w:br/>
        <w:t xml:space="preserve">9780323321099 | 0323321097 | </w:t>
      </w:r>
    </w:p>
    <w:p w:rsidR="00DE3FF4" w:rsidRDefault="00E70C16">
      <w:pPr>
        <w:ind w:left="360"/>
      </w:pPr>
      <w:r>
        <w:lastRenderedPageBreak/>
        <w:t>New York : McGraw-Hill Medical, c2010. xii, 178 p. ; 19 cm. xix, 611 pages : color illustrations ; 24 cm xxv, 566 p. ; illus. ; 24 cm xxiv, 655 pages : color illus</w:t>
      </w:r>
      <w:r>
        <w:t>trations ; 26 cm xxvii, 747 pages : color illustrations ; 26 cm. xxii, 318 pages : illustrations ; 22 cm xiv, 320 pages</w:t>
      </w:r>
    </w:p>
    <w:p w:rsidR="00DE3FF4" w:rsidRDefault="00E70C16">
      <w:pPr>
        <w:ind w:left="360"/>
      </w:pPr>
      <w:r>
        <w:t>Total charges (checkout + renewals): 0</w:t>
      </w:r>
      <w:r>
        <w:tab/>
        <w:t>Date of last use: 2016-06-29</w:t>
      </w:r>
    </w:p>
    <w:p w:rsidR="00DE3FF4" w:rsidRDefault="00E70C16">
      <w:pPr>
        <w:pStyle w:val="Heading2"/>
      </w:pPr>
      <w:r>
        <w:t>748. Leadership in nursing practice : changing the landscape of heal</w:t>
      </w:r>
      <w:r>
        <w:t xml:space="preserve">th care / Tim Porter O'Grady, DM, EdD, ScD(h), APRN, FAAN, FACCWS, Senior Partner, Health Systems, Tim Porter-O'Grady Associates, Inc, Atlanta, Georiga, Clinical Professor, Leadership Scholar, College of Nursing, The Ohio State University, Columbus, Ohio, </w:t>
      </w:r>
      <w:r>
        <w:t>Professor of Practice, College of Nursing and Health Innovation, Arizona State University, Phoenix, Arizona, Adjunct Professor School of Nursing, Emory University, Atlanta, Georgia, Board-Certified CNS, Clinical Wound Specialist (APRN) ; Kathy Malloch, PhD</w:t>
      </w:r>
      <w:r>
        <w:t>, MBA, RN, FAAN, President, KMLS, LLC, Glendale, Arizona, Professor of Practice, College of Nursing and Health Innovation, Arizona State University, Phoenix, Arizona, Clinical Professor, College of Nursing, The Ohio State Universtiy, Columbus, Ohio, Clinic</w:t>
      </w:r>
      <w:r>
        <w:t>al Consultant, API Healthcare Inc., Hartford Wisconsin. (2016)</w:t>
      </w:r>
    </w:p>
    <w:p w:rsidR="00DE3FF4" w:rsidRDefault="00E70C16">
      <w:pPr>
        <w:ind w:left="360"/>
      </w:pPr>
      <w:r>
        <w:t>3127800001019293</w:t>
      </w:r>
      <w:r>
        <w:tab/>
        <w:t>NORTH  RT 89 .P655 2016</w:t>
      </w:r>
      <w:r>
        <w:br/>
        <w:t xml:space="preserve">9781284075908 | 1284075907 | </w:t>
      </w:r>
    </w:p>
    <w:p w:rsidR="00DE3FF4" w:rsidRDefault="00E70C16">
      <w:pPr>
        <w:ind w:left="360"/>
      </w:pPr>
      <w:r>
        <w:t>New York : McGraw-Hill Medical, c2010. xii, 178 p. ; 19 cm. xix, 611 pages : color illustrations ; 24 cm xxv, 566 p. ; ill</w:t>
      </w:r>
      <w:r>
        <w:t>us. ; 24 cm xxiv, 655 pages : color illustrations ; 26 cm xxvii, 747 pages : color illustrations ; 26 cm. xxii, 318 pages : illustrations ; 22 cm xiv, 320 pages xix, 598 pages : illustrations (some colors) ; 23 cm</w:t>
      </w:r>
    </w:p>
    <w:p w:rsidR="00DE3FF4" w:rsidRDefault="00E70C16">
      <w:pPr>
        <w:ind w:left="360"/>
      </w:pPr>
      <w:r>
        <w:t>Total charges (checkout + renewals): 0</w:t>
      </w:r>
      <w:r>
        <w:tab/>
        <w:t>Dat</w:t>
      </w:r>
      <w:r>
        <w:t>e of last use: 2016-01-26</w:t>
      </w:r>
    </w:p>
    <w:p w:rsidR="00DE3FF4" w:rsidRDefault="00E70C16">
      <w:pPr>
        <w:pStyle w:val="Heading2"/>
      </w:pPr>
      <w:r>
        <w:t>749. The nurses : a year of secrets, drama, and miracles with the heroes of the hospital / Alexandra Robbins. (2015)</w:t>
      </w:r>
    </w:p>
    <w:p w:rsidR="00DE3FF4" w:rsidRDefault="00E70C16">
      <w:pPr>
        <w:ind w:left="360"/>
      </w:pPr>
      <w:r>
        <w:t>3036000001690348</w:t>
      </w:r>
      <w:r>
        <w:tab/>
        <w:t>ALLEGHENY  RT 89 .R62 2015</w:t>
      </w:r>
      <w:r>
        <w:br/>
        <w:t xml:space="preserve">9780761171713 (alk. paper) | 0761171711 (alk. paper) | </w:t>
      </w:r>
    </w:p>
    <w:p w:rsidR="00DE3FF4" w:rsidRDefault="00E70C16">
      <w:pPr>
        <w:ind w:left="360"/>
      </w:pPr>
      <w:r>
        <w:t xml:space="preserve">New York : </w:t>
      </w:r>
      <w:r>
        <w:t>McGraw-Hill Medical, c2010. xii, 178 p. ; 19 cm. xix, 611 pages : color illustrations ; 24 cm xxv, 566 p. ; illus. ; 24 cm xxiv, 655 pages : color illustrations ; 26 cm xxvii, 747 pages : color illustrations ; 26 cm. xxii, 318 pages : illustrations ; 22 cm</w:t>
      </w:r>
      <w:r>
        <w:t xml:space="preserve"> xiv, 320 pages xix, 598 pages : illustrations (some colors) ; 23 cm viii, 360 pages ; 25 cm</w:t>
      </w:r>
    </w:p>
    <w:p w:rsidR="00DE3FF4" w:rsidRDefault="00E70C16">
      <w:pPr>
        <w:ind w:left="360"/>
      </w:pPr>
      <w:r>
        <w:t>Total charges (checkout + renewals): 11</w:t>
      </w:r>
      <w:r>
        <w:tab/>
        <w:t>Date of last use: 2017-03-14</w:t>
      </w:r>
    </w:p>
    <w:p w:rsidR="00DE3FF4" w:rsidRDefault="00E70C16">
      <w:pPr>
        <w:pStyle w:val="Heading2"/>
      </w:pPr>
      <w:r>
        <w:lastRenderedPageBreak/>
        <w:t>750. Management and leadership for nurse administrators / edited by Linda Roussel, Patricia L.</w:t>
      </w:r>
      <w:r>
        <w:t xml:space="preserve"> Thomas, James L. Harris. (2020)</w:t>
      </w:r>
    </w:p>
    <w:p w:rsidR="00DE3FF4" w:rsidRDefault="00E70C16">
      <w:pPr>
        <w:ind w:left="360"/>
      </w:pPr>
      <w:r>
        <w:t>3039200001563241</w:t>
      </w:r>
      <w:r>
        <w:tab/>
        <w:t>BOYCE  RT 89 .S885 2020</w:t>
      </w:r>
      <w:r>
        <w:br/>
        <w:t xml:space="preserve">9781284148121 paperback ; alkaline paper | 1284148122 paperback ; alkaline paper | </w:t>
      </w:r>
    </w:p>
    <w:p w:rsidR="00DE3FF4" w:rsidRDefault="00E70C16">
      <w:pPr>
        <w:ind w:left="360"/>
      </w:pPr>
      <w:r>
        <w:t>New York : McGraw-Hill Medical, c2010. xii, 178 p. ; 19 cm. xix, 611 pages : color illustrations ;</w:t>
      </w:r>
      <w:r>
        <w:t xml:space="preserve"> 24 cm xxv, 566 p. ; illus. ; 24 cm xxiv, 655 pages : color illustrations ; 26 cm xxvii, 747 pages : color illustrations ; 26 cm. xxii, 318 pages : illustrations ; 22 cm xiv, 320 pages xix, 598 pages : illustrations (some colors) ; 23 cm viii, 360 pages ; </w:t>
      </w:r>
      <w:r>
        <w:t>25 cm xxxix, 477 pages ; 28 cm</w:t>
      </w:r>
    </w:p>
    <w:p w:rsidR="00DE3FF4" w:rsidRDefault="00E70C16">
      <w:pPr>
        <w:ind w:left="360"/>
      </w:pPr>
      <w:r>
        <w:t>Total charges (checkout + renewals): 0</w:t>
      </w:r>
      <w:r>
        <w:tab/>
        <w:t>Date of last use: 2018-11-08</w:t>
      </w:r>
    </w:p>
    <w:p w:rsidR="00DE3FF4" w:rsidRDefault="00E70C16">
      <w:pPr>
        <w:pStyle w:val="Heading2"/>
      </w:pPr>
      <w:r>
        <w:t>751. Leadership and management according to Florence Nightingale / Beth T. Ulrich. (1992)</w:t>
      </w:r>
    </w:p>
    <w:p w:rsidR="00DE3FF4" w:rsidRDefault="00E70C16">
      <w:pPr>
        <w:ind w:left="360"/>
      </w:pPr>
      <w:r>
        <w:t>3127800000259551</w:t>
      </w:r>
      <w:r>
        <w:tab/>
        <w:t>NORTH  RT 89 .U47 1992</w:t>
      </w:r>
      <w:r>
        <w:br/>
        <w:t xml:space="preserve">0838556426 | </w:t>
      </w:r>
    </w:p>
    <w:p w:rsidR="00DE3FF4" w:rsidRDefault="00E70C16">
      <w:pPr>
        <w:ind w:left="360"/>
      </w:pPr>
      <w:r>
        <w:t>Norwalk, Conn</w:t>
      </w:r>
      <w:r>
        <w:t>. : Appleton  Lange, c1992. xi, 127 p. : port. ; 18 cm.</w:t>
      </w:r>
    </w:p>
    <w:p w:rsidR="00DE3FF4" w:rsidRDefault="00E70C16">
      <w:pPr>
        <w:ind w:left="360"/>
      </w:pPr>
      <w:r>
        <w:t>Total charges (checkout + renewals): 5</w:t>
      </w:r>
      <w:r>
        <w:tab/>
        <w:t>Date of last use: 2015-07-01</w:t>
      </w:r>
    </w:p>
    <w:p w:rsidR="00DE3FF4" w:rsidRDefault="00E70C16">
      <w:pPr>
        <w:pStyle w:val="Heading2"/>
      </w:pPr>
      <w:r>
        <w:t>752. Essentials of nursing leadership and management / Sally A. Weiss, Ruth M. Tappen, Karen A. Grimley. (2019)</w:t>
      </w:r>
    </w:p>
    <w:p w:rsidR="00DE3FF4" w:rsidRDefault="00E70C16">
      <w:pPr>
        <w:ind w:left="360"/>
      </w:pPr>
      <w:r>
        <w:t>3039200001546840</w:t>
      </w:r>
      <w:r>
        <w:tab/>
        <w:t>BOY</w:t>
      </w:r>
      <w:r>
        <w:t>CE SOUTH  RT 89 .W429 2019</w:t>
      </w:r>
      <w:r>
        <w:br/>
        <w:t xml:space="preserve">9780803669536 (pbk. : alk. paper) | 0803669534 | </w:t>
      </w:r>
    </w:p>
    <w:p w:rsidR="00DE3FF4" w:rsidRDefault="00E70C16">
      <w:pPr>
        <w:ind w:left="360"/>
      </w:pPr>
      <w:r>
        <w:t>Norwalk, Conn. : Appleton  Lange, c1992. xi, 127 p. : port. ; 18 cm. xii, 330 p. ; ill. ; 26 cm.</w:t>
      </w:r>
    </w:p>
    <w:p w:rsidR="00DE3FF4" w:rsidRDefault="00E70C16">
      <w:pPr>
        <w:ind w:left="360"/>
      </w:pPr>
      <w:r>
        <w:t>Total charges (checkout + renewals): 0</w:t>
      </w:r>
      <w:r>
        <w:tab/>
        <w:t>Date of last use: 2019-07-03</w:t>
      </w:r>
    </w:p>
    <w:p w:rsidR="00DE3FF4" w:rsidRDefault="00E70C16">
      <w:pPr>
        <w:pStyle w:val="Heading2"/>
      </w:pPr>
      <w:r>
        <w:t>753. ESSENTIAL</w:t>
      </w:r>
      <w:r>
        <w:t>S OF NURSING LEADERSHIP AND MANAGEMENT (2015)</w:t>
      </w:r>
    </w:p>
    <w:p w:rsidR="00DE3FF4" w:rsidRDefault="00E70C16">
      <w:pPr>
        <w:ind w:left="360"/>
      </w:pPr>
      <w:r>
        <w:t>3039300002569484</w:t>
      </w:r>
      <w:r>
        <w:tab/>
        <w:t>SOUTH  RT 89 .W45 2015</w:t>
      </w:r>
      <w:r>
        <w:br/>
        <w:t xml:space="preserve">0803636636 | 9780803636637 | 9780803640566 | </w:t>
      </w:r>
    </w:p>
    <w:p w:rsidR="00DE3FF4" w:rsidRDefault="00E70C16">
      <w:pPr>
        <w:ind w:left="360"/>
      </w:pPr>
      <w:r>
        <w:t>F.A. Davis Company , 2015 online resource</w:t>
      </w:r>
    </w:p>
    <w:p w:rsidR="00DE3FF4" w:rsidRDefault="00E70C16">
      <w:pPr>
        <w:ind w:left="360"/>
      </w:pPr>
      <w:r>
        <w:t>Total charges (checkout + renewals): 5</w:t>
      </w:r>
      <w:r>
        <w:tab/>
        <w:t>Date of last use: 2018-12-12</w:t>
      </w:r>
    </w:p>
    <w:p w:rsidR="00DE3FF4" w:rsidRDefault="00E70C16">
      <w:pPr>
        <w:pStyle w:val="Heading2"/>
      </w:pPr>
      <w:r>
        <w:t>754. Nurses on</w:t>
      </w:r>
      <w:r>
        <w:t xml:space="preserve"> the move : migration and the global health care economy / Mireille Kingma. (2006)</w:t>
      </w:r>
    </w:p>
    <w:p w:rsidR="00DE3FF4" w:rsidRDefault="00E70C16">
      <w:pPr>
        <w:ind w:left="360"/>
      </w:pPr>
      <w:r>
        <w:t>3039300002520875</w:t>
      </w:r>
      <w:r>
        <w:tab/>
        <w:t>SOUTH  RT 89.3 .K56 2006</w:t>
      </w:r>
      <w:r>
        <w:br/>
        <w:t xml:space="preserve">0801443059 (cloth : alk. paper) | 9780801443053 (cloth : alk. paper) | 0801472598 (pbk. : alk. paper) | 9780801472596 (pbk. : alk. </w:t>
      </w:r>
      <w:r>
        <w:t xml:space="preserve">paper) | </w:t>
      </w:r>
    </w:p>
    <w:p w:rsidR="00DE3FF4" w:rsidRDefault="00E70C16">
      <w:pPr>
        <w:ind w:left="360"/>
      </w:pPr>
      <w:r>
        <w:lastRenderedPageBreak/>
        <w:t>Ithaca, N.Y. : IRL Press, 2006. x, 275 p. ; 24 cm.</w:t>
      </w:r>
    </w:p>
    <w:p w:rsidR="00DE3FF4" w:rsidRDefault="00E70C16">
      <w:pPr>
        <w:ind w:left="360"/>
      </w:pPr>
      <w:r>
        <w:t>Total charges (checkout + renewals): 0</w:t>
      </w:r>
      <w:r>
        <w:tab/>
        <w:t>Date of last use: 2016-08-16</w:t>
      </w:r>
    </w:p>
    <w:p w:rsidR="00DE3FF4" w:rsidRDefault="00E70C16">
      <w:pPr>
        <w:pStyle w:val="Heading2"/>
      </w:pPr>
      <w:r>
        <w:t>755. Essentials of patient education / edited by Susan B. Bastable. (2017)</w:t>
      </w:r>
    </w:p>
    <w:p w:rsidR="00DE3FF4" w:rsidRDefault="00E70C16">
      <w:pPr>
        <w:ind w:left="360"/>
      </w:pPr>
      <w:r>
        <w:t>3036000001820721</w:t>
      </w:r>
      <w:r>
        <w:tab/>
        <w:t>ALLEGHENY BOYCE  RT 90 .B324 2017</w:t>
      </w:r>
      <w:r>
        <w:br/>
        <w:t>9</w:t>
      </w:r>
      <w:r>
        <w:t xml:space="preserve">781284104448 (paperback) | 1284104443 (paperback) | </w:t>
      </w:r>
    </w:p>
    <w:p w:rsidR="00DE3FF4" w:rsidRDefault="00E70C16">
      <w:pPr>
        <w:ind w:left="360"/>
      </w:pPr>
      <w:r>
        <w:t>Ithaca, N.Y. : IRL Press, 2006. x, 275 p. ; 24 cm. pages</w:t>
      </w:r>
    </w:p>
    <w:p w:rsidR="00DE3FF4" w:rsidRDefault="00E70C16">
      <w:pPr>
        <w:ind w:left="360"/>
      </w:pPr>
      <w:r>
        <w:t>Total charges (checkout + renewals): 0</w:t>
      </w:r>
      <w:r>
        <w:tab/>
        <w:t>Date of last use: 2016-08-09</w:t>
      </w:r>
    </w:p>
    <w:p w:rsidR="00DE3FF4" w:rsidRDefault="00E70C16">
      <w:pPr>
        <w:pStyle w:val="Heading2"/>
      </w:pPr>
      <w:r>
        <w:t xml:space="preserve">756. Certified nurse educator (CNE) review manual / Ruth A. Wittmann-Price, </w:t>
      </w:r>
      <w:r>
        <w:t>Maryann Godshall, editors. (2009)</w:t>
      </w:r>
    </w:p>
    <w:p w:rsidR="00DE3FF4" w:rsidRDefault="00E70C16">
      <w:pPr>
        <w:ind w:left="360"/>
      </w:pPr>
      <w:r>
        <w:t>3036000001516022</w:t>
      </w:r>
      <w:r>
        <w:tab/>
        <w:t>ALLEGHENY  RT 90 .C47 2009</w:t>
      </w:r>
      <w:r>
        <w:br/>
        <w:t xml:space="preserve">9780826105059 | 082610505X | </w:t>
      </w:r>
    </w:p>
    <w:p w:rsidR="00DE3FF4" w:rsidRDefault="00E70C16">
      <w:pPr>
        <w:ind w:left="360"/>
      </w:pPr>
      <w:r>
        <w:t>New York : Springer Pub., c2009. xxi, 281 p. : ill. ; 26 cm.</w:t>
      </w:r>
    </w:p>
    <w:p w:rsidR="00DE3FF4" w:rsidRDefault="00E70C16">
      <w:pPr>
        <w:ind w:left="360"/>
      </w:pPr>
      <w:r>
        <w:t>Total charges (checkout + renewals): 4</w:t>
      </w:r>
      <w:r>
        <w:tab/>
        <w:t>Date of last use: 2012-04-19</w:t>
      </w:r>
    </w:p>
    <w:p w:rsidR="00DE3FF4" w:rsidRDefault="00E70C16">
      <w:pPr>
        <w:pStyle w:val="Heading2"/>
      </w:pPr>
      <w:r>
        <w:t>757. Critical conve</w:t>
      </w:r>
      <w:r>
        <w:t>rsations : the NLN guide for teaching thinking / edited by: Susan Gross Forneris, Mary Fey. (2018)</w:t>
      </w:r>
    </w:p>
    <w:p w:rsidR="00DE3FF4" w:rsidRDefault="00E70C16">
      <w:pPr>
        <w:ind w:left="360"/>
      </w:pPr>
      <w:r>
        <w:t>3039300002635079</w:t>
      </w:r>
      <w:r>
        <w:tab/>
        <w:t>SOUTH  RT 90 .C75 2018</w:t>
      </w:r>
      <w:r>
        <w:br/>
        <w:t xml:space="preserve">9781496396266 paperback alkaline paper | 149639626X paperback alkaline paper | </w:t>
      </w:r>
    </w:p>
    <w:p w:rsidR="00DE3FF4" w:rsidRDefault="00E70C16">
      <w:pPr>
        <w:ind w:left="360"/>
      </w:pPr>
      <w:r>
        <w:t>New York : Springer Pub., c2009. xxi,</w:t>
      </w:r>
      <w:r>
        <w:t xml:space="preserve"> 281 p. : ill. ; 26 cm. xi, 59 pages : illustrations ; 23 cm</w:t>
      </w:r>
    </w:p>
    <w:p w:rsidR="00DE3FF4" w:rsidRDefault="00E70C16">
      <w:pPr>
        <w:ind w:left="360"/>
      </w:pPr>
      <w:r>
        <w:t>Total charges (checkout + renewals): 0</w:t>
      </w:r>
      <w:r>
        <w:tab/>
        <w:t>Date of last use: 2019-06-25</w:t>
      </w:r>
    </w:p>
    <w:p w:rsidR="00DE3FF4" w:rsidRDefault="00E70C16">
      <w:pPr>
        <w:pStyle w:val="Heading2"/>
      </w:pPr>
      <w:r>
        <w:t>758. Pathways to a nursing education career : transitioning from practice to academia / Judith A. Halstead, Betsy Frank. (2018)</w:t>
      </w:r>
    </w:p>
    <w:p w:rsidR="00DE3FF4" w:rsidRDefault="00E70C16">
      <w:pPr>
        <w:ind w:left="360"/>
      </w:pPr>
      <w:r>
        <w:t>3039200001557383</w:t>
      </w:r>
      <w:r>
        <w:tab/>
        <w:t>BOYCE  RT 90 .H35 2018</w:t>
      </w:r>
      <w:r>
        <w:br/>
        <w:t xml:space="preserve">9780826139986 paperback | 0826139981 paperback | (ISBN invalid)9780826139993 electronic book | </w:t>
      </w:r>
    </w:p>
    <w:p w:rsidR="00DE3FF4" w:rsidRDefault="00E70C16">
      <w:pPr>
        <w:ind w:left="360"/>
      </w:pPr>
      <w:r>
        <w:t xml:space="preserve">New York : Springer Pub., c2009. xxi, 281 p. : ill. ; 26 cm. xi, 59 pages : illustrations ; 23 cm xiii, 182 pages ; 23 </w:t>
      </w:r>
      <w:r>
        <w:t>cm</w:t>
      </w:r>
    </w:p>
    <w:p w:rsidR="00DE3FF4" w:rsidRDefault="00E70C16">
      <w:pPr>
        <w:ind w:left="360"/>
      </w:pPr>
      <w:r>
        <w:t>Total charges (checkout + renewals): 0</w:t>
      </w:r>
      <w:r>
        <w:tab/>
        <w:t>Date of last use: 2018-02-19</w:t>
      </w:r>
    </w:p>
    <w:p w:rsidR="00DE3FF4" w:rsidRDefault="00E70C16">
      <w:pPr>
        <w:pStyle w:val="Heading2"/>
      </w:pPr>
      <w:r>
        <w:lastRenderedPageBreak/>
        <w:t>759. Flipping the nursing classroom : where active learning meets technology / Karen Hessler. (2017)</w:t>
      </w:r>
    </w:p>
    <w:p w:rsidR="00DE3FF4" w:rsidRDefault="00E70C16">
      <w:pPr>
        <w:ind w:left="360"/>
      </w:pPr>
      <w:r>
        <w:t>3039200001448542</w:t>
      </w:r>
      <w:r>
        <w:tab/>
        <w:t>BOYCE  RT 90 .H47 2017</w:t>
      </w:r>
      <w:r>
        <w:br/>
        <w:t>(ISBN invalid)9781284109986 | (ISBN invalid)</w:t>
      </w:r>
      <w:r>
        <w:t xml:space="preserve">1284109984 | 9781284101577 (paperback) | 1284101576 (paperback) | </w:t>
      </w:r>
    </w:p>
    <w:p w:rsidR="00DE3FF4" w:rsidRDefault="00E70C16">
      <w:pPr>
        <w:ind w:left="360"/>
      </w:pPr>
      <w:r>
        <w:t>New York : Springer Pub., c2009. xxi, 281 p. : ill. ; 26 cm. xi, 59 pages : illustrations ; 23 cm xiii, 182 pages ; 23 cm xii, 293 pages ; 23 cm</w:t>
      </w:r>
    </w:p>
    <w:p w:rsidR="00DE3FF4" w:rsidRDefault="00E70C16">
      <w:pPr>
        <w:ind w:left="360"/>
      </w:pPr>
      <w:r>
        <w:t>Total charges (checkout + renewals): 0</w:t>
      </w:r>
      <w:r>
        <w:tab/>
        <w:t xml:space="preserve">Date </w:t>
      </w:r>
      <w:r>
        <w:t>of last use: 2016-04-12</w:t>
      </w:r>
    </w:p>
    <w:p w:rsidR="00DE3FF4" w:rsidRDefault="00E70C16">
      <w:pPr>
        <w:pStyle w:val="Heading2"/>
      </w:pPr>
      <w:r>
        <w:t>760. Client education : theory and practice / by Mary A. Miller, Pamella Rae Stoeckel. (2019)</w:t>
      </w:r>
    </w:p>
    <w:p w:rsidR="00DE3FF4" w:rsidRDefault="00E70C16">
      <w:pPr>
        <w:ind w:left="360"/>
      </w:pPr>
      <w:r>
        <w:t>3039200001565394</w:t>
      </w:r>
      <w:r>
        <w:tab/>
        <w:t>BOYCE  RT 90 .M55 2019</w:t>
      </w:r>
      <w:r>
        <w:br/>
        <w:t>9781284161304 (pbk. ; alk. paper) | 1284161307 | (ISBN invalid)9781284142655 (electronic bk.) | 97</w:t>
      </w:r>
      <w:r>
        <w:t xml:space="preserve">81284142631 | 1284142639 | </w:t>
      </w:r>
    </w:p>
    <w:p w:rsidR="00DE3FF4" w:rsidRDefault="00E70C16">
      <w:pPr>
        <w:ind w:left="360"/>
      </w:pPr>
      <w:r>
        <w:t>New York : Springer Pub., c2009. xxi, 281 p. : ill. ; 26 cm. xi, 59 pages : illustrations ; 23 cm xiii, 182 pages ; 23 cm xii, 293 pages ; 23 cm xi, 386 pages : illustrations</w:t>
      </w:r>
    </w:p>
    <w:p w:rsidR="00DE3FF4" w:rsidRDefault="00E70C16">
      <w:pPr>
        <w:ind w:left="360"/>
      </w:pPr>
      <w:r>
        <w:t>Total charges (checkout + renewals): 0</w:t>
      </w:r>
      <w:r>
        <w:tab/>
        <w:t>Date of last u</w:t>
      </w:r>
      <w:r>
        <w:t>se: 2019-08-22</w:t>
      </w:r>
    </w:p>
    <w:p w:rsidR="00DE3FF4" w:rsidRDefault="00E70C16">
      <w:pPr>
        <w:pStyle w:val="Heading2"/>
      </w:pPr>
      <w:r>
        <w:t>761. Staff and patient education : two keys to home health care success / Donna Meyers. (2017)</w:t>
      </w:r>
    </w:p>
    <w:p w:rsidR="00DE3FF4" w:rsidRDefault="00E70C16">
      <w:pPr>
        <w:ind w:left="360"/>
      </w:pPr>
      <w:r>
        <w:t>3039200001558936</w:t>
      </w:r>
      <w:r>
        <w:tab/>
        <w:t>BOYCE  RT 90 .M612 2017</w:t>
      </w:r>
      <w:r>
        <w:br/>
        <w:t xml:space="preserve">1640275436 | 9781640275430 | </w:t>
      </w:r>
    </w:p>
    <w:p w:rsidR="00DE3FF4" w:rsidRDefault="00E70C16">
      <w:pPr>
        <w:ind w:left="360"/>
      </w:pPr>
      <w:r>
        <w:t>New York, NY : Page Publishing, Inc., 2017. 213 p. ill. ; 23 cm.</w:t>
      </w:r>
    </w:p>
    <w:p w:rsidR="00DE3FF4" w:rsidRDefault="00E70C16">
      <w:pPr>
        <w:ind w:left="360"/>
      </w:pPr>
      <w:r>
        <w:t>Total char</w:t>
      </w:r>
      <w:r>
        <w:t>ges (checkout + renewals): 0</w:t>
      </w:r>
      <w:r>
        <w:tab/>
        <w:t>Date of last use: 2018-02-08</w:t>
      </w:r>
    </w:p>
    <w:p w:rsidR="00DE3FF4" w:rsidRDefault="00E70C16">
      <w:pPr>
        <w:pStyle w:val="Heading2"/>
      </w:pPr>
      <w:r>
        <w:t>762. A nuts-and-bolts approach to teaching nursing. (2012)</w:t>
      </w:r>
    </w:p>
    <w:p w:rsidR="00DE3FF4" w:rsidRDefault="00E70C16">
      <w:pPr>
        <w:ind w:left="360"/>
      </w:pPr>
      <w:r>
        <w:t>3039200001420475</w:t>
      </w:r>
      <w:r>
        <w:tab/>
        <w:t>BOYCE  RT 90 .N68 2012</w:t>
      </w:r>
      <w:r>
        <w:br/>
        <w:t>9780826141545 (pbk. : alk. paper) | 0826141544 (pbk. : alk. paper) | 9780826141552 (e-book : alk. p</w:t>
      </w:r>
      <w:r>
        <w:t xml:space="preserve">aper) | 0826141552 (e-book : alk. paper) | </w:t>
      </w:r>
    </w:p>
    <w:p w:rsidR="00DE3FF4" w:rsidRDefault="00E70C16">
      <w:pPr>
        <w:ind w:left="360"/>
      </w:pPr>
      <w:r>
        <w:t>New York : Springer Pub., c2012. x, 208 p. ; 23 cm.</w:t>
      </w:r>
    </w:p>
    <w:p w:rsidR="00DE3FF4" w:rsidRDefault="00E70C16">
      <w:pPr>
        <w:ind w:left="360"/>
      </w:pPr>
      <w:r>
        <w:t>Total charges (checkout + renewals): 0</w:t>
      </w:r>
      <w:r>
        <w:tab/>
        <w:t>Date of last use: 2016-04-12</w:t>
      </w:r>
    </w:p>
    <w:p w:rsidR="00DE3FF4" w:rsidRDefault="00E70C16">
      <w:pPr>
        <w:pStyle w:val="Heading2"/>
      </w:pPr>
      <w:r>
        <w:t>763. Health promotion throughout the life span / [edited by] Carole Lium Edelman, Carol Lynn</w:t>
      </w:r>
      <w:r>
        <w:t xml:space="preserve"> Mandle. (2010)</w:t>
      </w:r>
    </w:p>
    <w:p w:rsidR="00DE3FF4" w:rsidRDefault="00E70C16">
      <w:pPr>
        <w:ind w:left="360"/>
      </w:pPr>
      <w:r>
        <w:t>3036000001692526</w:t>
      </w:r>
      <w:r>
        <w:tab/>
        <w:t>ALLEGHENY  RT 90.3 .H435 2010</w:t>
      </w:r>
      <w:r>
        <w:br/>
        <w:t xml:space="preserve">9780323056625 (pbk. : alk. paper) | 0323056628 (pbk. : alk. paper) | </w:t>
      </w:r>
    </w:p>
    <w:p w:rsidR="00DE3FF4" w:rsidRDefault="00E70C16">
      <w:pPr>
        <w:ind w:left="360"/>
      </w:pPr>
      <w:r>
        <w:lastRenderedPageBreak/>
        <w:t>St. Louis, Mo. : Mosby, c2010. xix, 697 p. : ill. (some col.) ; 28 cm.</w:t>
      </w:r>
    </w:p>
    <w:p w:rsidR="00DE3FF4" w:rsidRDefault="00E70C16">
      <w:pPr>
        <w:ind w:left="360"/>
      </w:pPr>
      <w:r>
        <w:t>Total charges (checkout + renewals): 2</w:t>
      </w:r>
      <w:r>
        <w:tab/>
        <w:t xml:space="preserve">Date of last </w:t>
      </w:r>
      <w:r>
        <w:t>use: 2020-09-18</w:t>
      </w:r>
    </w:p>
    <w:p w:rsidR="00DE3FF4" w:rsidRDefault="00E70C16">
      <w:pPr>
        <w:pStyle w:val="Heading2"/>
      </w:pPr>
      <w:r>
        <w:t>764. Promoting health / edited by Jane Wills. (2007)</w:t>
      </w:r>
    </w:p>
    <w:p w:rsidR="00DE3FF4" w:rsidRDefault="00E70C16">
      <w:pPr>
        <w:ind w:left="360"/>
      </w:pPr>
      <w:r>
        <w:t>3036000001515529</w:t>
      </w:r>
      <w:r>
        <w:tab/>
        <w:t>ALLEGHENY  RT 97 .P76 2007</w:t>
      </w:r>
      <w:r>
        <w:br/>
        <w:t xml:space="preserve">9781405139991 (pbk. : alk. paper) | 1405139994 (pbk. : alk. paper) | </w:t>
      </w:r>
    </w:p>
    <w:p w:rsidR="00DE3FF4" w:rsidRDefault="00E70C16">
      <w:pPr>
        <w:ind w:left="360"/>
      </w:pPr>
      <w:r>
        <w:t>Oxford ; Malden, MA : Blackwell Pub., 2007. xi, 196 p. : ill. ; 25 cm.</w:t>
      </w:r>
    </w:p>
    <w:p w:rsidR="00DE3FF4" w:rsidRDefault="00E70C16">
      <w:pPr>
        <w:ind w:left="360"/>
      </w:pPr>
      <w:r>
        <w:t>To</w:t>
      </w:r>
      <w:r>
        <w:t>tal charges (checkout + renewals): 2</w:t>
      </w:r>
      <w:r>
        <w:tab/>
        <w:t>Date of last use: 2020-09-18</w:t>
      </w:r>
    </w:p>
    <w:p w:rsidR="00DE3FF4" w:rsidRDefault="00E70C16">
      <w:pPr>
        <w:pStyle w:val="Heading2"/>
      </w:pPr>
      <w:r>
        <w:t>765. Public health and health promotion for nurses at a glance / by Karen Wild, Maureen McGrath. (2019)</w:t>
      </w:r>
    </w:p>
    <w:p w:rsidR="00DE3FF4" w:rsidRDefault="00E70C16">
      <w:pPr>
        <w:ind w:left="360"/>
      </w:pPr>
      <w:r>
        <w:t>3039200001544274</w:t>
      </w:r>
      <w:r>
        <w:tab/>
        <w:t>BOYCE  RT 97 .W55 2019</w:t>
      </w:r>
      <w:r>
        <w:br/>
        <w:t xml:space="preserve">9781119274186 (pbk.) | 1119274184 | </w:t>
      </w:r>
    </w:p>
    <w:p w:rsidR="00DE3FF4" w:rsidRDefault="00E70C16">
      <w:pPr>
        <w:ind w:left="360"/>
      </w:pPr>
      <w:r>
        <w:t xml:space="preserve">Oxford ; </w:t>
      </w:r>
      <w:r>
        <w:t>Malden, MA : Blackwell Pub., 2007. xi, 196 p. : ill. ; 25 cm. xii, 128 pages; 27 cm.</w:t>
      </w:r>
    </w:p>
    <w:p w:rsidR="00DE3FF4" w:rsidRDefault="00E70C16">
      <w:pPr>
        <w:ind w:left="360"/>
      </w:pPr>
      <w:r>
        <w:t>Total charges (checkout + renewals): 0</w:t>
      </w:r>
      <w:r>
        <w:tab/>
        <w:t>Date of last use: 2018-12-13</w:t>
      </w:r>
    </w:p>
    <w:p w:rsidR="00DE3FF4" w:rsidRDefault="00E70C16">
      <w:pPr>
        <w:pStyle w:val="Heading2"/>
      </w:pPr>
      <w:r>
        <w:t>766. Community as partner : theory and practice in nursing / Elizabeth T. Anderson, DrPH, RN, FAAN, Jud</w:t>
      </w:r>
      <w:r>
        <w:t>y MacFarlane, DrPH, RN, FAAN. (2019)</w:t>
      </w:r>
    </w:p>
    <w:p w:rsidR="00DE3FF4" w:rsidRDefault="00E70C16">
      <w:pPr>
        <w:ind w:left="360"/>
      </w:pPr>
      <w:r>
        <w:t>3039200001563779</w:t>
      </w:r>
      <w:r>
        <w:tab/>
        <w:t>BOYCE  RT 98 .A533 2019</w:t>
      </w:r>
      <w:r>
        <w:br/>
        <w:t xml:space="preserve">9781496385246 paperback | 1496385241 paperback | </w:t>
      </w:r>
    </w:p>
    <w:p w:rsidR="00DE3FF4" w:rsidRDefault="00E70C16">
      <w:pPr>
        <w:ind w:left="360"/>
      </w:pPr>
      <w:r>
        <w:t>Oxford ; Malden, MA : Blackwell Pub., 2007. xi, 196 p. : ill. ; 25 cm. xii, 128 pages; 27 cm. x, 394 pages ; 26 cm</w:t>
      </w:r>
    </w:p>
    <w:p w:rsidR="00DE3FF4" w:rsidRDefault="00E70C16">
      <w:pPr>
        <w:ind w:left="360"/>
      </w:pPr>
      <w:r>
        <w:t>Total charges</w:t>
      </w:r>
      <w:r>
        <w:t xml:space="preserve"> (checkout + renewals): 0</w:t>
      </w:r>
      <w:r>
        <w:tab/>
        <w:t>Date of last use: 2018-11-13</w:t>
      </w:r>
    </w:p>
    <w:p w:rsidR="00DE3FF4" w:rsidRDefault="00E70C16">
      <w:pPr>
        <w:pStyle w:val="Heading2"/>
      </w:pPr>
      <w:r>
        <w:t>767. Community health nursing practice review module / edited by Leslie Schaaf Treas ang=d Jeanne Walsh. (2003)</w:t>
      </w:r>
    </w:p>
    <w:p w:rsidR="00DE3FF4" w:rsidRDefault="00E70C16">
      <w:pPr>
        <w:ind w:left="360"/>
      </w:pPr>
      <w:r>
        <w:t>3039300002383456</w:t>
      </w:r>
      <w:r>
        <w:tab/>
        <w:t>SOUTH  RT 98 .C65 2003</w:t>
      </w:r>
      <w:r>
        <w:br/>
      </w:r>
    </w:p>
    <w:p w:rsidR="00DE3FF4" w:rsidRDefault="00E70C16">
      <w:pPr>
        <w:ind w:left="360"/>
      </w:pPr>
      <w:r>
        <w:t>[United States] : Assessment Technologies Instit</w:t>
      </w:r>
      <w:r>
        <w:t>ute, LLC., c2003. 296 p. ; 22 cm.</w:t>
      </w:r>
    </w:p>
    <w:p w:rsidR="00DE3FF4" w:rsidRDefault="00E70C16">
      <w:pPr>
        <w:ind w:left="360"/>
      </w:pPr>
      <w:r>
        <w:t>Total charges (checkout + renewals): 2</w:t>
      </w:r>
      <w:r>
        <w:tab/>
        <w:t>Date of last use: 2016-08-16</w:t>
      </w:r>
    </w:p>
    <w:p w:rsidR="00DE3FF4" w:rsidRDefault="00E70C16">
      <w:pPr>
        <w:pStyle w:val="Heading2"/>
      </w:pPr>
      <w:r>
        <w:lastRenderedPageBreak/>
        <w:t>768. Public health nursing : population-centered health care in the community / [edited by] Marcia Stanhope, PhD, RN, FAAN, Education and Practice Consult</w:t>
      </w:r>
      <w:r>
        <w:t>ant and Professor Emerita, College of Nursing, University of Kentucky, Lexington, Kentucky, Jeanette Lancaster, PhD, RN, FAAN, Professor and Dean Emerita, School of Nursing, University of Virginia, Charlottesville, Virginia. (2020)</w:t>
      </w:r>
    </w:p>
    <w:p w:rsidR="00DE3FF4" w:rsidRDefault="00E70C16">
      <w:pPr>
        <w:ind w:left="360"/>
      </w:pPr>
      <w:r>
        <w:t>3039200001567010</w:t>
      </w:r>
      <w:r>
        <w:tab/>
        <w:t xml:space="preserve">BOYCE  </w:t>
      </w:r>
      <w:r>
        <w:t>RT 98 .C6562 2020</w:t>
      </w:r>
      <w:r>
        <w:br/>
        <w:t xml:space="preserve">9780323582247 | 0323582249 | </w:t>
      </w:r>
    </w:p>
    <w:p w:rsidR="00DE3FF4" w:rsidRDefault="00E70C16">
      <w:pPr>
        <w:ind w:left="360"/>
      </w:pPr>
      <w:r>
        <w:t>[United States] : Assessment Technologies Institute, LLC., c2003. 296 p. ; 22 cm. xxxii, 1079 pages : color illustrations ; 28 cm</w:t>
      </w:r>
    </w:p>
    <w:p w:rsidR="00DE3FF4" w:rsidRDefault="00E70C16">
      <w:pPr>
        <w:ind w:left="360"/>
      </w:pPr>
      <w:r>
        <w:t>Total charges (checkout + renewals): 0</w:t>
      </w:r>
      <w:r>
        <w:tab/>
        <w:t>Date of last use: 2019-10-10</w:t>
      </w:r>
    </w:p>
    <w:p w:rsidR="00DE3FF4" w:rsidRDefault="00E70C16">
      <w:pPr>
        <w:pStyle w:val="Heading2"/>
      </w:pPr>
      <w:r>
        <w:t>769. Commu</w:t>
      </w:r>
      <w:r>
        <w:t>nity and public health nursing : evidence for practice / Rosanna F. DeMarco, Judith Healey-Walsh. (2020)</w:t>
      </w:r>
    </w:p>
    <w:p w:rsidR="00DE3FF4" w:rsidRDefault="00E70C16">
      <w:pPr>
        <w:ind w:left="360"/>
      </w:pPr>
      <w:r>
        <w:t>3039200001564645</w:t>
      </w:r>
      <w:r>
        <w:tab/>
        <w:t>BOYCE  RT 98 .D46 2020</w:t>
      </w:r>
      <w:r>
        <w:br/>
        <w:t xml:space="preserve">9781975111694 paperback | 1975111699 paperback | </w:t>
      </w:r>
    </w:p>
    <w:p w:rsidR="00DE3FF4" w:rsidRDefault="00E70C16">
      <w:pPr>
        <w:ind w:left="360"/>
      </w:pPr>
      <w:r>
        <w:t>[United States] : Assessment Technologies Institute, LLC., c2</w:t>
      </w:r>
      <w:r>
        <w:t>003. 296 p. ; 22 cm. xxxii, 1079 pages : color illustrations ; 28 cm xiii, 655 pages : color illustrations ; 28 cm</w:t>
      </w:r>
    </w:p>
    <w:p w:rsidR="00DE3FF4" w:rsidRDefault="00E70C16">
      <w:pPr>
        <w:ind w:left="360"/>
      </w:pPr>
      <w:r>
        <w:t>Total charges (checkout + renewals): 0</w:t>
      </w:r>
      <w:r>
        <w:tab/>
        <w:t>Date of last use: 2019-08-20</w:t>
      </w:r>
    </w:p>
    <w:p w:rsidR="00DE3FF4" w:rsidRDefault="00E70C16">
      <w:pPr>
        <w:pStyle w:val="Heading2"/>
      </w:pPr>
      <w:r>
        <w:t xml:space="preserve">770. Healthy places, healthy people : a handbook for culturally informed </w:t>
      </w:r>
      <w:r>
        <w:t>community nursing practice / Lisa Elaine Skemp, Melanie Creagan Dreher, Susan Primm Lehmann. (2016)</w:t>
      </w:r>
    </w:p>
    <w:p w:rsidR="00DE3FF4" w:rsidRDefault="00E70C16">
      <w:pPr>
        <w:ind w:left="360"/>
      </w:pPr>
      <w:r>
        <w:t>3039200001556211</w:t>
      </w:r>
      <w:r>
        <w:tab/>
        <w:t>BOYCE  RT 98 .D7715 2016</w:t>
      </w:r>
      <w:r>
        <w:br/>
        <w:t xml:space="preserve">9781940446660 (print : alk. paper) | 194044666X (print : alk. paper) | (ISBN invalid)9781940446677 (epub) | (ISBN </w:t>
      </w:r>
      <w:r>
        <w:t xml:space="preserve">invalid)9781940446684 (pdf) | (ISBN invalid)9781940446691 (mobi) | </w:t>
      </w:r>
    </w:p>
    <w:p w:rsidR="00DE3FF4" w:rsidRDefault="00E70C16">
      <w:pPr>
        <w:ind w:left="360"/>
      </w:pPr>
      <w:r>
        <w:t>[United States] : Assessment Technologies Institute, LLC., c2003. 296 p. ; 22 cm. xxxii, 1079 pages : color illustrations ; 28 cm xiii, 655 pages : color illustrations ; 28 cm xviii, 312 p</w:t>
      </w:r>
      <w:r>
        <w:t>. ; 23 cm.</w:t>
      </w:r>
    </w:p>
    <w:p w:rsidR="00DE3FF4" w:rsidRDefault="00E70C16">
      <w:pPr>
        <w:ind w:left="360"/>
      </w:pPr>
      <w:r>
        <w:t>Total charges (checkout + renewals): 0</w:t>
      </w:r>
      <w:r>
        <w:tab/>
        <w:t>Date of last use: 2016-06-29</w:t>
      </w:r>
    </w:p>
    <w:p w:rsidR="00DE3FF4" w:rsidRDefault="00E70C16">
      <w:pPr>
        <w:pStyle w:val="Heading2"/>
      </w:pPr>
      <w:r>
        <w:t>771. Community and public health nursing : evidence for practice / Gail A. Harkness, Rosanna F. DeMarco. (2016)</w:t>
      </w:r>
    </w:p>
    <w:p w:rsidR="00DE3FF4" w:rsidRDefault="00E70C16">
      <w:pPr>
        <w:ind w:left="360"/>
      </w:pPr>
      <w:r>
        <w:t>3127800001023014</w:t>
      </w:r>
      <w:r>
        <w:tab/>
        <w:t>NORTH  RT 98 .H373 2016</w:t>
      </w:r>
      <w:r>
        <w:br/>
        <w:t>9781451191318 (alk. pape</w:t>
      </w:r>
      <w:r>
        <w:t xml:space="preserve">r) | 1451191316 (alk. paper) | </w:t>
      </w:r>
    </w:p>
    <w:p w:rsidR="00DE3FF4" w:rsidRDefault="00E70C16">
      <w:pPr>
        <w:ind w:left="360"/>
      </w:pPr>
      <w:r>
        <w:lastRenderedPageBreak/>
        <w:t>[United States] : Assessment Technologies Institute, LLC., c2003. 296 p. ; 22 cm. xxxii, 1079 pages : color illustrations ; 28 cm xiii, 655 pages : color illustrations ; 28 cm xviii, 312 p. ; 23 cm. xvii, 558 pages ; 28 cm</w:t>
      </w:r>
    </w:p>
    <w:p w:rsidR="00DE3FF4" w:rsidRDefault="00E70C16">
      <w:pPr>
        <w:ind w:left="360"/>
      </w:pPr>
      <w:r>
        <w:t>T</w:t>
      </w:r>
      <w:r>
        <w:t>otal charges (checkout + renewals): 1</w:t>
      </w:r>
      <w:r>
        <w:tab/>
        <w:t>Date of last use: 2019-05-23</w:t>
      </w:r>
    </w:p>
    <w:p w:rsidR="00DE3FF4" w:rsidRDefault="00E70C16">
      <w:pPr>
        <w:pStyle w:val="Heading2"/>
      </w:pPr>
      <w:r>
        <w:t>772. Community and public health nursing : promoting the public's health / [edited by] Cherie Rector. (2016)</w:t>
      </w:r>
    </w:p>
    <w:p w:rsidR="00DE3FF4" w:rsidRDefault="00E70C16">
      <w:pPr>
        <w:ind w:left="360"/>
      </w:pPr>
      <w:r>
        <w:t>3039200001549968</w:t>
      </w:r>
      <w:r>
        <w:tab/>
        <w:t>BOYCE  RT 98 .R3117 2016</w:t>
      </w:r>
      <w:r>
        <w:br/>
        <w:t xml:space="preserve">9781496349828 | 1496349822 | </w:t>
      </w:r>
    </w:p>
    <w:p w:rsidR="00DE3FF4" w:rsidRDefault="00E70C16">
      <w:pPr>
        <w:ind w:left="360"/>
      </w:pPr>
      <w:r>
        <w:t xml:space="preserve">[United </w:t>
      </w:r>
      <w:r>
        <w:t>States] : Assessment Technologies Institute, LLC., c2003. 296 p. ; 22 cm. xxxii, 1079 pages : color illustrations ; 28 cm xiii, 655 pages : color illustrations ; 28 cm xviii, 312 p. ; 23 cm. xvii, 558 pages ; 28 cm pages</w:t>
      </w:r>
    </w:p>
    <w:p w:rsidR="00DE3FF4" w:rsidRDefault="00E70C16">
      <w:pPr>
        <w:ind w:left="360"/>
      </w:pPr>
      <w:r>
        <w:t>Total charges (checkout + renewals)</w:t>
      </w:r>
      <w:r>
        <w:t>: 0</w:t>
      </w:r>
      <w:r>
        <w:tab/>
        <w:t>Date of last use: 2017-02-13</w:t>
      </w:r>
    </w:p>
    <w:p w:rsidR="00DE3FF4" w:rsidRDefault="00E70C16">
      <w:pPr>
        <w:pStyle w:val="Heading2"/>
      </w:pPr>
      <w:r>
        <w:t>773. RN community health nursing : review module  / contributors, Norma Jean E. Henry [and others]. (2016)</w:t>
      </w:r>
    </w:p>
    <w:p w:rsidR="00DE3FF4" w:rsidRDefault="00E70C16">
      <w:pPr>
        <w:ind w:left="360"/>
      </w:pPr>
      <w:r>
        <w:t>3036000001660879</w:t>
      </w:r>
      <w:r>
        <w:tab/>
        <w:t>ALLEGHENY NORTH SOUTH  NURSING ALLEGHENY</w:t>
      </w:r>
      <w:r>
        <w:br/>
        <w:t xml:space="preserve">9781565335660 | 156533566X | </w:t>
      </w:r>
    </w:p>
    <w:p w:rsidR="00DE3FF4" w:rsidRDefault="00E70C16">
      <w:pPr>
        <w:ind w:left="360"/>
      </w:pPr>
      <w:r>
        <w:t>[United States] : Assessment</w:t>
      </w:r>
      <w:r>
        <w:t xml:space="preserve"> Technologies Institute, LLC., c2003. 296 p. ; 22 cm. xxxii, 1079 pages : color illustrations ; 28 cm xiii, 655 pages : color illustrations ; 28 cm xviii, 312 p. ; 23 cm. xvii, 558 pages ; 28 cm pages vi, 80, A14 pages : illustrations, charts ; 28 cm.</w:t>
      </w:r>
    </w:p>
    <w:p w:rsidR="00DE3FF4" w:rsidRDefault="00E70C16">
      <w:pPr>
        <w:ind w:left="360"/>
      </w:pPr>
      <w:r>
        <w:t>Tota</w:t>
      </w:r>
      <w:r>
        <w:t>l charges (checkout + renewals): 0</w:t>
      </w:r>
      <w:r>
        <w:tab/>
        <w:t>Date of last use: 2016-09-29</w:t>
      </w:r>
    </w:p>
    <w:p w:rsidR="00DE3FF4" w:rsidRDefault="00E70C16">
      <w:pPr>
        <w:pStyle w:val="Heading2"/>
      </w:pPr>
      <w:r>
        <w:t>774. Community health nursing : promoting and protecting the public's health / Judith A. Allender, Cherie Rector, Kristine D. Warner. (2010)</w:t>
      </w:r>
    </w:p>
    <w:p w:rsidR="00DE3FF4" w:rsidRDefault="00E70C16">
      <w:pPr>
        <w:ind w:left="360"/>
      </w:pPr>
      <w:r>
        <w:t>3036000001515446</w:t>
      </w:r>
      <w:r>
        <w:tab/>
        <w:t>ALLEGHENY  RT 98 .S68 2010</w:t>
      </w:r>
      <w:r>
        <w:br/>
        <w:t>9780781</w:t>
      </w:r>
      <w:r>
        <w:t xml:space="preserve">765848 | 0781765846 | </w:t>
      </w:r>
    </w:p>
    <w:p w:rsidR="00DE3FF4" w:rsidRDefault="00E70C16">
      <w:pPr>
        <w:ind w:left="360"/>
      </w:pPr>
      <w:r>
        <w:t>Philadelphia : Wolters Kluwer Health/Lippincott Williams  Wilkins, c2010. xxv, 930 p. : ill. (chiefly col.), col. maps ; 29 cm.</w:t>
      </w:r>
    </w:p>
    <w:p w:rsidR="00DE3FF4" w:rsidRDefault="00E70C16">
      <w:pPr>
        <w:ind w:left="360"/>
      </w:pPr>
      <w:r>
        <w:t>Total charges (checkout + renewals): 1</w:t>
      </w:r>
      <w:r>
        <w:tab/>
        <w:t>Date of last use: 2016-02-26</w:t>
      </w:r>
    </w:p>
    <w:p w:rsidR="00DE3FF4" w:rsidRDefault="00E70C16">
      <w:pPr>
        <w:pStyle w:val="Heading2"/>
      </w:pPr>
      <w:r>
        <w:t>775. Nursing in the storm : voices fr</w:t>
      </w:r>
      <w:r>
        <w:t>om Hurricane Katrina / Denise Danna, Sandra E. Cordray. (2010)</w:t>
      </w:r>
    </w:p>
    <w:p w:rsidR="00DE3FF4" w:rsidRDefault="00E70C16">
      <w:pPr>
        <w:ind w:left="360"/>
      </w:pPr>
      <w:r>
        <w:t>3127800001032239</w:t>
      </w:r>
      <w:r>
        <w:tab/>
        <w:t>NORTH  RT 108 .D36 2010</w:t>
      </w:r>
      <w:r>
        <w:br/>
        <w:t xml:space="preserve">9780826118370 (alk. paper) | 0826118372 (alk. paper) | 9780826118387 (E-book) | </w:t>
      </w:r>
    </w:p>
    <w:p w:rsidR="00DE3FF4" w:rsidRDefault="00E70C16">
      <w:pPr>
        <w:ind w:left="360"/>
      </w:pPr>
      <w:r>
        <w:t>New York : Springer Pub. Co., c2010. xiv, 262 p. : ill. ; 23 cm.</w:t>
      </w:r>
    </w:p>
    <w:p w:rsidR="00DE3FF4" w:rsidRDefault="00E70C16">
      <w:pPr>
        <w:ind w:left="360"/>
      </w:pPr>
      <w:r>
        <w:lastRenderedPageBreak/>
        <w:t xml:space="preserve">Total </w:t>
      </w:r>
      <w:r>
        <w:t>charges (checkout + renewals): 3</w:t>
      </w:r>
      <w:r>
        <w:tab/>
        <w:t>Date of last use: 2015-07-01</w:t>
      </w:r>
    </w:p>
    <w:p w:rsidR="00DE3FF4" w:rsidRDefault="00E70C16">
      <w:pPr>
        <w:pStyle w:val="Heading2"/>
      </w:pPr>
      <w:r>
        <w:t>776. ReadyRN : handbook for disaster nursing and emergency preparedness / Tener Goodwin Veenema. (2009)</w:t>
      </w:r>
    </w:p>
    <w:p w:rsidR="00DE3FF4" w:rsidRDefault="00E70C16">
      <w:pPr>
        <w:ind w:left="360"/>
      </w:pPr>
      <w:r>
        <w:t>3036000001576083</w:t>
      </w:r>
      <w:r>
        <w:tab/>
        <w:t>ALLEGHENY  RT 108 .V44 2009</w:t>
      </w:r>
      <w:r>
        <w:br/>
        <w:t>9780323063616 (pbk. : alk. paper) | 032306361</w:t>
      </w:r>
      <w:r>
        <w:t xml:space="preserve">6 (pbk. : alk. paper) | </w:t>
      </w:r>
    </w:p>
    <w:p w:rsidR="00DE3FF4" w:rsidRDefault="00E70C16">
      <w:pPr>
        <w:ind w:left="360"/>
      </w:pPr>
      <w:r>
        <w:t>St. Louis, Mo. : Mosby/Elsevier, c2009. xv, 300 p. : col. ill. ; 23 cm.</w:t>
      </w:r>
    </w:p>
    <w:p w:rsidR="00DE3FF4" w:rsidRDefault="00E70C16">
      <w:pPr>
        <w:ind w:left="360"/>
      </w:pPr>
      <w:r>
        <w:t>Total charges (checkout + renewals): 4</w:t>
      </w:r>
      <w:r>
        <w:tab/>
        <w:t>Date of last use: 2020-09-18</w:t>
      </w:r>
    </w:p>
    <w:p w:rsidR="00DE3FF4" w:rsidRDefault="00E70C16">
      <w:pPr>
        <w:pStyle w:val="Heading2"/>
      </w:pPr>
      <w:r>
        <w:t>777. Nurses on the front line : when disaster strikes, 1878-2010 / Barbra Mann Wall, Arlene</w:t>
      </w:r>
      <w:r>
        <w:t xml:space="preserve"> W. Keeling, editors. (2011)</w:t>
      </w:r>
    </w:p>
    <w:p w:rsidR="00DE3FF4" w:rsidRDefault="00E70C16">
      <w:pPr>
        <w:ind w:left="360"/>
      </w:pPr>
      <w:r>
        <w:t>3039200001360143</w:t>
      </w:r>
      <w:r>
        <w:tab/>
        <w:t>BOYCE  RT 116 .N87 2011</w:t>
      </w:r>
      <w:r>
        <w:br/>
        <w:t xml:space="preserve">9780826105196 | 082610519X | 9780826105202 (E-book) | </w:t>
      </w:r>
    </w:p>
    <w:p w:rsidR="00DE3FF4" w:rsidRDefault="00E70C16">
      <w:pPr>
        <w:ind w:left="360"/>
      </w:pPr>
      <w:r>
        <w:t>New York : Springer Pub. Co., c2011. xxvi, 291 p. : ill., map ; 23 cm.</w:t>
      </w:r>
    </w:p>
    <w:p w:rsidR="00DE3FF4" w:rsidRDefault="00E70C16">
      <w:pPr>
        <w:ind w:left="360"/>
      </w:pPr>
      <w:r>
        <w:t>Total charges (checkout + renewals): 1</w:t>
      </w:r>
      <w:r>
        <w:tab/>
        <w:t>Date of last use: 201</w:t>
      </w:r>
      <w:r>
        <w:t>6-05-09</w:t>
      </w:r>
    </w:p>
    <w:p w:rsidR="00DE3FF4" w:rsidRDefault="00E70C16">
      <w:pPr>
        <w:pStyle w:val="Heading2"/>
      </w:pPr>
      <w:r>
        <w:t>778. Sheehy's emergency nursing : principles and practice. (2010)</w:t>
      </w:r>
    </w:p>
    <w:p w:rsidR="00DE3FF4" w:rsidRDefault="00E70C16">
      <w:pPr>
        <w:ind w:left="360"/>
      </w:pPr>
      <w:r>
        <w:t>3127800001065593</w:t>
      </w:r>
      <w:r>
        <w:tab/>
        <w:t>NORTH  RT 120  .E4 S54 2010</w:t>
      </w:r>
      <w:r>
        <w:br/>
        <w:t xml:space="preserve">9780323055857 (pbk.) | 0323055850 (pbk.) | </w:t>
      </w:r>
    </w:p>
    <w:p w:rsidR="00DE3FF4" w:rsidRDefault="00E70C16">
      <w:pPr>
        <w:ind w:left="360"/>
      </w:pPr>
      <w:r>
        <w:t>St. Louis, Mo. : Mosby Elsevier, c2010. xxii, 745 p. : ill. ; 28 cm.</w:t>
      </w:r>
    </w:p>
    <w:p w:rsidR="00DE3FF4" w:rsidRDefault="00E70C16">
      <w:pPr>
        <w:ind w:left="360"/>
      </w:pPr>
      <w:r>
        <w:t xml:space="preserve">Total charges (checkout </w:t>
      </w:r>
      <w:r>
        <w:t>+ renewals): 1</w:t>
      </w:r>
      <w:r>
        <w:tab/>
        <w:t>Date of last use: 2015-09-14</w:t>
      </w:r>
    </w:p>
    <w:p w:rsidR="00DE3FF4" w:rsidRDefault="00E70C16">
      <w:pPr>
        <w:pStyle w:val="Heading2"/>
      </w:pPr>
      <w:r>
        <w:t>779. Living with chronic illness and disability : principles for nursing practice / edited by Esther Chang, Amanda Johnson. (2018)</w:t>
      </w:r>
    </w:p>
    <w:p w:rsidR="00DE3FF4" w:rsidRDefault="00E70C16">
      <w:pPr>
        <w:ind w:left="360"/>
      </w:pPr>
      <w:r>
        <w:t>3127800000963665</w:t>
      </w:r>
      <w:r>
        <w:tab/>
        <w:t>NORTH  RT 120 .C45 L585 2018</w:t>
      </w:r>
      <w:r>
        <w:br/>
        <w:t xml:space="preserve">9780729542616 | 0729542610 | </w:t>
      </w:r>
    </w:p>
    <w:p w:rsidR="00DE3FF4" w:rsidRDefault="00E70C16">
      <w:pPr>
        <w:ind w:left="360"/>
      </w:pPr>
      <w:r>
        <w:t>St. L</w:t>
      </w:r>
      <w:r>
        <w:t>ouis, Mo. : Mosby Elsevier, c2010. xxii, 745 p. : ill. ; 28 cm. xv, 518 pages : color illustrations ; 27 cm</w:t>
      </w:r>
    </w:p>
    <w:p w:rsidR="00DE3FF4" w:rsidRDefault="00E70C16">
      <w:pPr>
        <w:ind w:left="360"/>
      </w:pPr>
      <w:r>
        <w:t>Total charges (checkout + renewals): 0</w:t>
      </w:r>
      <w:r>
        <w:tab/>
        <w:t>Date of last use: 2018-06-01</w:t>
      </w:r>
    </w:p>
    <w:p w:rsidR="00DE3FF4" w:rsidRDefault="00E70C16">
      <w:pPr>
        <w:pStyle w:val="Heading2"/>
      </w:pPr>
      <w:r>
        <w:t>780. Fast facts for the ER nurse : emergency room orientation in a nutshell / Je</w:t>
      </w:r>
      <w:r>
        <w:t>nnifer R. Buettner. (2010)</w:t>
      </w:r>
    </w:p>
    <w:p w:rsidR="00DE3FF4" w:rsidRDefault="00E70C16">
      <w:pPr>
        <w:ind w:left="360"/>
      </w:pPr>
      <w:r>
        <w:t>3036000001594888</w:t>
      </w:r>
      <w:r>
        <w:tab/>
        <w:t>ALLEGHENY  RT 120 .E4 B84 2009</w:t>
      </w:r>
      <w:r>
        <w:br/>
        <w:t xml:space="preserve">9780826105219 | 0826105211 | 9780826105226 (Ebook) | </w:t>
      </w:r>
    </w:p>
    <w:p w:rsidR="00DE3FF4" w:rsidRDefault="00E70C16">
      <w:pPr>
        <w:ind w:left="360"/>
      </w:pPr>
      <w:r>
        <w:t>New York : Springer, c2010. xi, 288 p. : ill. ; 20cm.</w:t>
      </w:r>
    </w:p>
    <w:p w:rsidR="00DE3FF4" w:rsidRDefault="00E70C16">
      <w:pPr>
        <w:ind w:left="360"/>
      </w:pPr>
      <w:r>
        <w:t>Total charges (checkout + renewals): 4</w:t>
      </w:r>
      <w:r>
        <w:tab/>
        <w:t>Date of last use: 2020-09-18</w:t>
      </w:r>
    </w:p>
    <w:p w:rsidR="00DE3FF4" w:rsidRDefault="00E70C16">
      <w:pPr>
        <w:pStyle w:val="Heading2"/>
      </w:pPr>
      <w:r>
        <w:lastRenderedPageBreak/>
        <w:t xml:space="preserve">781. </w:t>
      </w:r>
      <w:r>
        <w:t>Critical care [videorecording (DVD)] / produced by Summer Productions for Discovery Health Channel ; producers, Paulette Moore, Barry Wolverton ; writer, Barry Wolvertone. (2000)</w:t>
      </w:r>
    </w:p>
    <w:p w:rsidR="00DE3FF4" w:rsidRDefault="00E70C16">
      <w:pPr>
        <w:ind w:left="360"/>
      </w:pPr>
      <w:r>
        <w:t>3127800000676432</w:t>
      </w:r>
      <w:r>
        <w:tab/>
        <w:t>NORTH  RT 120 .E4 C7 2000</w:t>
      </w:r>
      <w:r>
        <w:br/>
      </w:r>
    </w:p>
    <w:p w:rsidR="00DE3FF4" w:rsidRDefault="00E70C16">
      <w:pPr>
        <w:ind w:left="360"/>
      </w:pPr>
      <w:r>
        <w:t>Bethesda, MD : Discovery Communic</w:t>
      </w:r>
      <w:r>
        <w:t>ations ; Princeton, N.J. : Films for the Humanities  Sciences, 2000. 1 videodisc (51 min.) sd., col. ; 4 3/4 in.</w:t>
      </w:r>
    </w:p>
    <w:p w:rsidR="00DE3FF4" w:rsidRDefault="00E70C16">
      <w:pPr>
        <w:ind w:left="360"/>
      </w:pPr>
      <w:r>
        <w:t>Total charges (checkout + renewals): 2</w:t>
      </w:r>
      <w:r>
        <w:tab/>
        <w:t>Date of last use: 2015-07-09</w:t>
      </w:r>
    </w:p>
    <w:p w:rsidR="00DE3FF4" w:rsidRDefault="00E70C16">
      <w:pPr>
        <w:pStyle w:val="Heading2"/>
      </w:pPr>
      <w:r>
        <w:t>782. Emergency nursing made incredibly easy! (2007)</w:t>
      </w:r>
    </w:p>
    <w:p w:rsidR="00DE3FF4" w:rsidRDefault="00E70C16">
      <w:pPr>
        <w:ind w:left="360"/>
      </w:pPr>
      <w:r>
        <w:t>3036000001550450</w:t>
      </w:r>
      <w:r>
        <w:tab/>
        <w:t>ALLEGH</w:t>
      </w:r>
      <w:r>
        <w:t>ENY  RT 120 .E4 E44 2007</w:t>
      </w:r>
      <w:r>
        <w:br/>
        <w:t xml:space="preserve">9781582554648 | 1582554641 | </w:t>
      </w:r>
    </w:p>
    <w:p w:rsidR="00DE3FF4" w:rsidRDefault="00E70C16">
      <w:pPr>
        <w:ind w:left="360"/>
      </w:pPr>
      <w:r>
        <w:t>Philadelphia : Lippincott Williams  Wilkins, c2007. viii, 532 p. : ill. ; 24 cm.</w:t>
      </w:r>
    </w:p>
    <w:p w:rsidR="00DE3FF4" w:rsidRDefault="00E70C16">
      <w:pPr>
        <w:ind w:left="360"/>
      </w:pPr>
      <w:r>
        <w:t>Total charges (checkout + renewals): 8</w:t>
      </w:r>
      <w:r>
        <w:tab/>
        <w:t>Date of last use: 2020-09-18</w:t>
      </w:r>
    </w:p>
    <w:p w:rsidR="00DE3FF4" w:rsidRDefault="00E70C16">
      <w:pPr>
        <w:pStyle w:val="Heading2"/>
      </w:pPr>
      <w:r>
        <w:t>783. Emergency nursing made incredibly easy! / clini</w:t>
      </w:r>
      <w:r>
        <w:t>cal editors, Beverly Ann Tscheschlog, Amy Jauch. (2015)</w:t>
      </w:r>
    </w:p>
    <w:p w:rsidR="00DE3FF4" w:rsidRDefault="00E70C16">
      <w:pPr>
        <w:ind w:left="360"/>
      </w:pPr>
      <w:r>
        <w:t>3127800001019863</w:t>
      </w:r>
      <w:r>
        <w:tab/>
        <w:t>NORTH  RT 120 .E4 E44 2015</w:t>
      </w:r>
      <w:r>
        <w:br/>
        <w:t xml:space="preserve">9781451193541 alk. paper | 1451193548 alk. paper | </w:t>
      </w:r>
    </w:p>
    <w:p w:rsidR="00DE3FF4" w:rsidRDefault="00E70C16">
      <w:pPr>
        <w:ind w:left="360"/>
      </w:pPr>
      <w:r>
        <w:t>Philadelphia : Lippincott Williams  Wilkins, c2007. viii, 532 p. : ill. ; 24 cm. viii, 530 pages ; 23 cm</w:t>
      </w:r>
    </w:p>
    <w:p w:rsidR="00DE3FF4" w:rsidRDefault="00E70C16">
      <w:pPr>
        <w:ind w:left="360"/>
      </w:pPr>
      <w:r>
        <w:t>Total charges (checkout + renewals): 0</w:t>
      </w:r>
      <w:r>
        <w:tab/>
        <w:t>Date of last use: 2016-01-26</w:t>
      </w:r>
    </w:p>
    <w:p w:rsidR="00DE3FF4" w:rsidRDefault="00E70C16">
      <w:pPr>
        <w:pStyle w:val="Heading2"/>
      </w:pPr>
      <w:r>
        <w:t>784. Emergency nursing made incredibly easy!. (2019)</w:t>
      </w:r>
    </w:p>
    <w:p w:rsidR="00DE3FF4" w:rsidRDefault="00E70C16">
      <w:pPr>
        <w:ind w:left="360"/>
      </w:pPr>
      <w:r>
        <w:t>3039200001567325</w:t>
      </w:r>
      <w:r>
        <w:tab/>
        <w:t>BOYCE  RT 120 .E4 E44 2019</w:t>
      </w:r>
      <w:r>
        <w:br/>
        <w:t xml:space="preserve">9781975117474 (pbk.) | 1975117476 | </w:t>
      </w:r>
    </w:p>
    <w:p w:rsidR="00DE3FF4" w:rsidRDefault="00E70C16">
      <w:pPr>
        <w:ind w:left="360"/>
      </w:pPr>
      <w:r>
        <w:t xml:space="preserve">Philadelphia : Lippincott Williams  Wilkins, c2007. </w:t>
      </w:r>
      <w:r>
        <w:t>viii, 532 p. : ill. ; 24 cm. viii, 530 pages ; 23 cm xii, 634 pages : illustrations ; 23 cm</w:t>
      </w:r>
    </w:p>
    <w:p w:rsidR="00DE3FF4" w:rsidRDefault="00E70C16">
      <w:pPr>
        <w:ind w:left="360"/>
      </w:pPr>
      <w:r>
        <w:t>Total charges (checkout + renewals): 0</w:t>
      </w:r>
      <w:r>
        <w:tab/>
        <w:t>Date of last use: 2019-11-27</w:t>
      </w:r>
    </w:p>
    <w:p w:rsidR="00DE3FF4" w:rsidRDefault="00E70C16">
      <w:pPr>
        <w:pStyle w:val="Heading2"/>
      </w:pPr>
      <w:r>
        <w:t>785. Nurse to nurse. Trauma care / Donna Nayduch. (2009)</w:t>
      </w:r>
    </w:p>
    <w:p w:rsidR="00DE3FF4" w:rsidRDefault="00E70C16">
      <w:pPr>
        <w:ind w:left="360"/>
      </w:pPr>
      <w:r>
        <w:t>3036000001641549</w:t>
      </w:r>
      <w:r>
        <w:tab/>
        <w:t xml:space="preserve">ALLEGHENY  RT 120 .E4 </w:t>
      </w:r>
      <w:r>
        <w:t>N39 2009</w:t>
      </w:r>
      <w:r>
        <w:br/>
        <w:t xml:space="preserve">9780071596770 (set) | 0071596771 (set) | 9780071596787 (pbk. : alk. paper) | 007159678X (pbk. : alk. paper) | </w:t>
      </w:r>
    </w:p>
    <w:p w:rsidR="00DE3FF4" w:rsidRDefault="00E70C16">
      <w:pPr>
        <w:ind w:left="360"/>
      </w:pPr>
      <w:r>
        <w:t>New York : McGraw-Hill Medical, c2009. xviii, 622 p. : ill. ; 19 cm.</w:t>
      </w:r>
    </w:p>
    <w:p w:rsidR="00DE3FF4" w:rsidRDefault="00E70C16">
      <w:pPr>
        <w:ind w:left="360"/>
      </w:pPr>
      <w:r>
        <w:t>Total charges (checkout + renewals): 1</w:t>
      </w:r>
      <w:r>
        <w:tab/>
        <w:t>Date of last use: 2012-05-18</w:t>
      </w:r>
    </w:p>
    <w:p w:rsidR="00DE3FF4" w:rsidRDefault="00E70C16">
      <w:pPr>
        <w:pStyle w:val="Heading2"/>
      </w:pPr>
      <w:r>
        <w:lastRenderedPageBreak/>
        <w:t>786. Saunders Nursing Survival Guide: Critical Care  Emergency Nursing (2010)</w:t>
      </w:r>
    </w:p>
    <w:p w:rsidR="00DE3FF4" w:rsidRDefault="00E70C16">
      <w:pPr>
        <w:ind w:left="360"/>
      </w:pPr>
      <w:r>
        <w:t>3036000001593005</w:t>
      </w:r>
      <w:r>
        <w:tab/>
        <w:t>ALLEGHENY  RT 120 .E4 S355 2010</w:t>
      </w:r>
      <w:r>
        <w:br/>
        <w:t xml:space="preserve">141606169X | 9781416061694 | 9781437726008 | </w:t>
      </w:r>
    </w:p>
    <w:p w:rsidR="00DE3FF4" w:rsidRDefault="00E70C16">
      <w:pPr>
        <w:ind w:left="360"/>
      </w:pPr>
      <w:r>
        <w:t>Elsevier Health Sciences , 2010 online resource</w:t>
      </w:r>
    </w:p>
    <w:p w:rsidR="00DE3FF4" w:rsidRDefault="00E70C16">
      <w:pPr>
        <w:ind w:left="360"/>
      </w:pPr>
      <w:r>
        <w:t>Total charges (checkout + renewals</w:t>
      </w:r>
      <w:r>
        <w:t>): 7</w:t>
      </w:r>
      <w:r>
        <w:tab/>
        <w:t>Date of last use: 2020-09-18</w:t>
      </w:r>
    </w:p>
    <w:p w:rsidR="00DE3FF4" w:rsidRDefault="00E70C16">
      <w:pPr>
        <w:pStyle w:val="Heading2"/>
      </w:pPr>
      <w:r>
        <w:t>787. Family health care nursing : theory, practice, and research / [edited by] Joanna Rowe Kaakinen, Deborah Padgett Coehlo, Rose Steele, Melissa Robinson. (2018)</w:t>
      </w:r>
    </w:p>
    <w:p w:rsidR="00DE3FF4" w:rsidRDefault="00E70C16">
      <w:pPr>
        <w:ind w:left="360"/>
      </w:pPr>
      <w:r>
        <w:t>3039200001559819</w:t>
      </w:r>
      <w:r>
        <w:tab/>
        <w:t>BOYCE NORTH  RT 120 .F34 2018</w:t>
      </w:r>
      <w:r>
        <w:br/>
        <w:t>978080366166</w:t>
      </w:r>
      <w:r>
        <w:t xml:space="preserve">0 (pbk.) | 0803661665 (pbk.) | </w:t>
      </w:r>
    </w:p>
    <w:p w:rsidR="00DE3FF4" w:rsidRDefault="00E70C16">
      <w:pPr>
        <w:ind w:left="360"/>
      </w:pPr>
      <w:r>
        <w:t>Elsevier Health Sciences , 2010 online resource xviii, 574 pages : illustrations ; 26 cm</w:t>
      </w:r>
    </w:p>
    <w:p w:rsidR="00DE3FF4" w:rsidRDefault="00E70C16">
      <w:pPr>
        <w:ind w:left="360"/>
      </w:pPr>
      <w:r>
        <w:t>Total charges (checkout + renewals): 0</w:t>
      </w:r>
      <w:r>
        <w:tab/>
        <w:t>Date of last use: 2018-03-08</w:t>
      </w:r>
    </w:p>
    <w:p w:rsidR="00DE3FF4" w:rsidRDefault="00E70C16">
      <w:pPr>
        <w:pStyle w:val="Heading2"/>
      </w:pPr>
      <w:r>
        <w:t>788. Family-Focused Nursing Care (2016)</w:t>
      </w:r>
    </w:p>
    <w:p w:rsidR="00DE3FF4" w:rsidRDefault="00E70C16">
      <w:pPr>
        <w:ind w:left="360"/>
      </w:pPr>
      <w:r>
        <w:t>3039200001569974</w:t>
      </w:r>
      <w:r>
        <w:tab/>
        <w:t xml:space="preserve">BOYCE  RT </w:t>
      </w:r>
      <w:r>
        <w:t>120 .F34 D46 2016</w:t>
      </w:r>
      <w:r>
        <w:br/>
        <w:t xml:space="preserve">0803629109 | 9780803629103 | 9780803641211 | </w:t>
      </w:r>
    </w:p>
    <w:p w:rsidR="00DE3FF4" w:rsidRDefault="00E70C16">
      <w:pPr>
        <w:ind w:left="360"/>
      </w:pPr>
      <w:r>
        <w:t>F.A. Davis Company , 2016 online resource</w:t>
      </w:r>
    </w:p>
    <w:p w:rsidR="00DE3FF4" w:rsidRDefault="00E70C16">
      <w:pPr>
        <w:ind w:left="360"/>
      </w:pPr>
      <w:r>
        <w:t>Total charges (checkout + renewals): 0</w:t>
      </w:r>
      <w:r>
        <w:tab/>
        <w:t>Date of last use: 2016-04-12</w:t>
      </w:r>
    </w:p>
    <w:p w:rsidR="00DE3FF4" w:rsidRDefault="00E70C16">
      <w:pPr>
        <w:pStyle w:val="Heading2"/>
      </w:pPr>
      <w:r>
        <w:t>789. Family health care nursing : theory, practice, and research / [edited by] Joa</w:t>
      </w:r>
      <w:r>
        <w:t>nna Rowe Kaakinen, Deborah Padgett Coehlo, Rose Steele, Aaron Tabacco, Shirley May Harmon Hanson. (2015)</w:t>
      </w:r>
    </w:p>
    <w:p w:rsidR="00DE3FF4" w:rsidRDefault="00E70C16">
      <w:pPr>
        <w:ind w:left="360"/>
      </w:pPr>
      <w:r>
        <w:t>3127800001019715</w:t>
      </w:r>
      <w:r>
        <w:tab/>
        <w:t>NORTH  RT 120 .F34 F198 2015</w:t>
      </w:r>
      <w:r>
        <w:br/>
        <w:t xml:space="preserve">9780803639218 | 080363921X | </w:t>
      </w:r>
    </w:p>
    <w:p w:rsidR="00DE3FF4" w:rsidRDefault="00E70C16">
      <w:pPr>
        <w:ind w:left="360"/>
      </w:pPr>
      <w:r>
        <w:t>F.A. Davis Company , 2016 online resource p. ; cm.</w:t>
      </w:r>
    </w:p>
    <w:p w:rsidR="00DE3FF4" w:rsidRDefault="00E70C16">
      <w:pPr>
        <w:ind w:left="360"/>
      </w:pPr>
      <w:r>
        <w:t xml:space="preserve">Total charges (checkout </w:t>
      </w:r>
      <w:r>
        <w:t>+ renewals): 1</w:t>
      </w:r>
      <w:r>
        <w:tab/>
        <w:t>Date of last use: 2017-10-18</w:t>
      </w:r>
    </w:p>
    <w:p w:rsidR="00DE3FF4" w:rsidRDefault="00E70C16">
      <w:pPr>
        <w:pStyle w:val="Heading2"/>
      </w:pPr>
      <w:r>
        <w:t>790. Nurses and families : a guide to family assessment and intervention / Lorraine M. Wright, Maureen Leahey. (2009)</w:t>
      </w:r>
    </w:p>
    <w:p w:rsidR="00DE3FF4" w:rsidRDefault="00E70C16">
      <w:pPr>
        <w:ind w:left="360"/>
      </w:pPr>
      <w:r>
        <w:t>3036000001593484</w:t>
      </w:r>
      <w:r>
        <w:tab/>
        <w:t>ALLEGHENY  RT 120 .F34 W75 2009</w:t>
      </w:r>
      <w:r>
        <w:br/>
        <w:t xml:space="preserve">9780803621305 | 0803621302 | </w:t>
      </w:r>
    </w:p>
    <w:p w:rsidR="00DE3FF4" w:rsidRDefault="00E70C16">
      <w:pPr>
        <w:ind w:left="360"/>
      </w:pPr>
      <w:r>
        <w:t xml:space="preserve">Philadelphia : </w:t>
      </w:r>
      <w:r>
        <w:t>F.A. Davis, c2009. xxi, 344 p. : ill. ; 23 cm.</w:t>
      </w:r>
    </w:p>
    <w:p w:rsidR="00DE3FF4" w:rsidRDefault="00E70C16">
      <w:pPr>
        <w:ind w:left="360"/>
      </w:pPr>
      <w:r>
        <w:t>Total charges (checkout + renewals): 2</w:t>
      </w:r>
      <w:r>
        <w:tab/>
        <w:t>Date of last use: 2020-09-18</w:t>
      </w:r>
    </w:p>
    <w:p w:rsidR="00DE3FF4" w:rsidRDefault="00E70C16">
      <w:pPr>
        <w:pStyle w:val="Heading2"/>
      </w:pPr>
      <w:r>
        <w:lastRenderedPageBreak/>
        <w:t>791. Home health nursing : scope and standards of practice. (2007)</w:t>
      </w:r>
    </w:p>
    <w:p w:rsidR="00DE3FF4" w:rsidRDefault="00E70C16">
      <w:pPr>
        <w:ind w:left="360"/>
      </w:pPr>
      <w:r>
        <w:t>3127800001066989</w:t>
      </w:r>
      <w:r>
        <w:tab/>
        <w:t>NORTH  RT 120 .H65 A44 2007</w:t>
      </w:r>
      <w:r>
        <w:br/>
      </w:r>
      <w:r>
        <w:t xml:space="preserve">9781558102552 (pbk.) | 1558102558 (pbk.) | </w:t>
      </w:r>
    </w:p>
    <w:p w:rsidR="00DE3FF4" w:rsidRDefault="00E70C16">
      <w:pPr>
        <w:ind w:left="360"/>
      </w:pPr>
      <w:r>
        <w:t>Silver Spring, Md. : American Nurses Association, 2007. viii, 107 p. ; 23 cm.</w:t>
      </w:r>
    </w:p>
    <w:p w:rsidR="00DE3FF4" w:rsidRDefault="00E70C16">
      <w:pPr>
        <w:ind w:left="360"/>
      </w:pPr>
      <w:r>
        <w:t>Total charges (checkout + renewals): 1</w:t>
      </w:r>
      <w:r>
        <w:tab/>
        <w:t>Date of last use: 2015-07-01</w:t>
      </w:r>
    </w:p>
    <w:p w:rsidR="00DE3FF4" w:rsidRDefault="00E70C16">
      <w:pPr>
        <w:pStyle w:val="Heading2"/>
      </w:pPr>
      <w:r>
        <w:t>792. Acute and critical care nursing at a glance / edited by Helen</w:t>
      </w:r>
      <w:r>
        <w:t xml:space="preserve"> Dutton, Jacqui Finch. (2018)</w:t>
      </w:r>
    </w:p>
    <w:p w:rsidR="00DE3FF4" w:rsidRDefault="00E70C16">
      <w:pPr>
        <w:ind w:left="360"/>
      </w:pPr>
      <w:r>
        <w:t>3039300002646506</w:t>
      </w:r>
      <w:r>
        <w:tab/>
        <w:t>BOYCE  RT 120 .I5 A358 2018</w:t>
      </w:r>
      <w:r>
        <w:br/>
        <w:t xml:space="preserve">9781118815175 (pbk.) | 1118815173 (pbk.) | </w:t>
      </w:r>
    </w:p>
    <w:p w:rsidR="00DE3FF4" w:rsidRDefault="00E70C16">
      <w:pPr>
        <w:ind w:left="360"/>
      </w:pPr>
      <w:r>
        <w:t>Silver Spring, Md. : American Nurses Association, 2007. viii, 107 p. ; 23 cm. xii, 152 pages : illustrations (chiefly color) ; 27 cm.</w:t>
      </w:r>
    </w:p>
    <w:p w:rsidR="00DE3FF4" w:rsidRDefault="00E70C16">
      <w:pPr>
        <w:ind w:left="360"/>
      </w:pPr>
      <w:r>
        <w:t>Tot</w:t>
      </w:r>
      <w:r>
        <w:t>al charges (checkout + renewals): 0</w:t>
      </w:r>
      <w:r>
        <w:tab/>
        <w:t>Date of last use: 2018-07-05</w:t>
      </w:r>
    </w:p>
    <w:p w:rsidR="00DE3FF4" w:rsidRDefault="00E70C16">
      <w:pPr>
        <w:pStyle w:val="Heading2"/>
      </w:pPr>
      <w:r>
        <w:t>793. Oxford handbook of critical care nursing / Heather Baid, Fiona Creed, Jessica Hargreaves. (2016)</w:t>
      </w:r>
    </w:p>
    <w:p w:rsidR="00DE3FF4" w:rsidRDefault="00E70C16">
      <w:pPr>
        <w:ind w:left="360"/>
      </w:pPr>
      <w:r>
        <w:t>3039200001555999</w:t>
      </w:r>
      <w:r>
        <w:tab/>
        <w:t>BOYCE  RT 120 .I5 A36 2016</w:t>
      </w:r>
      <w:r>
        <w:br/>
        <w:t xml:space="preserve">9780198701071 (pbk.) | 0198701071 (pbk.) | </w:t>
      </w:r>
    </w:p>
    <w:p w:rsidR="00DE3FF4" w:rsidRDefault="00E70C16">
      <w:pPr>
        <w:ind w:left="360"/>
      </w:pPr>
      <w:r>
        <w:t>S</w:t>
      </w:r>
      <w:r>
        <w:t>ilver Spring, Md. : American Nurses Association, 2007. viii, 107 p. ; 23 cm. xii, 152 pages : illustrations (chiefly color) ; 27 cm. xiii, 549 pages : illustrations ; 18 cm.</w:t>
      </w:r>
    </w:p>
    <w:p w:rsidR="00DE3FF4" w:rsidRDefault="00E70C16">
      <w:pPr>
        <w:ind w:left="360"/>
      </w:pPr>
      <w:r>
        <w:t>Total charges (checkout + renewals): 0</w:t>
      </w:r>
      <w:r>
        <w:tab/>
        <w:t>Date of last use: 2016-07-25</w:t>
      </w:r>
    </w:p>
    <w:p w:rsidR="00DE3FF4" w:rsidRDefault="00E70C16">
      <w:pPr>
        <w:pStyle w:val="Heading2"/>
      </w:pPr>
      <w:r>
        <w:t xml:space="preserve">794. Critical </w:t>
      </w:r>
      <w:r>
        <w:t>care nursing certification : preparation, review,  practice exams / Thomas Ahrens, Donna Prentice, Ruth M. Kleinpell. (2007)</w:t>
      </w:r>
    </w:p>
    <w:p w:rsidR="00DE3FF4" w:rsidRDefault="00E70C16">
      <w:pPr>
        <w:ind w:left="360"/>
      </w:pPr>
      <w:r>
        <w:t>3036000001551490</w:t>
      </w:r>
      <w:r>
        <w:tab/>
        <w:t>ALLEGHENY  RT 120 .I5 A39 2007</w:t>
      </w:r>
      <w:r>
        <w:br/>
        <w:t xml:space="preserve">9780071465861 (softcover) | 0071465863 (softcover) | </w:t>
      </w:r>
    </w:p>
    <w:p w:rsidR="00DE3FF4" w:rsidRDefault="00E70C16">
      <w:pPr>
        <w:ind w:left="360"/>
      </w:pPr>
      <w:r>
        <w:t>New York  : McGraw-Hill, Medi</w:t>
      </w:r>
      <w:r>
        <w:t>cal Pub. Division, c2007. xvi, 736 p. : ill. ; 28 cm.</w:t>
      </w:r>
    </w:p>
    <w:p w:rsidR="00DE3FF4" w:rsidRDefault="00E70C16">
      <w:pPr>
        <w:ind w:left="360"/>
      </w:pPr>
      <w:r>
        <w:t>Total charges (checkout + renewals): 5</w:t>
      </w:r>
      <w:r>
        <w:tab/>
        <w:t>Date of last use: 2020-09-18</w:t>
      </w:r>
    </w:p>
    <w:p w:rsidR="00DE3FF4" w:rsidRDefault="00E70C16">
      <w:pPr>
        <w:pStyle w:val="Heading2"/>
      </w:pPr>
      <w:r>
        <w:t>795. Critical care : a new nurse faces death, life, and everything in between / Theresa Brown. (2010)</w:t>
      </w:r>
    </w:p>
    <w:p w:rsidR="00DE3FF4" w:rsidRDefault="00E70C16">
      <w:pPr>
        <w:ind w:left="360"/>
      </w:pPr>
      <w:r>
        <w:t>3039300002516824</w:t>
      </w:r>
      <w:r>
        <w:tab/>
        <w:t>SOUTH  RT 120 .</w:t>
      </w:r>
      <w:r>
        <w:t>I5 B76 2010</w:t>
      </w:r>
      <w:r>
        <w:br/>
        <w:t xml:space="preserve">9780061791550 (hardcover : alk. paper) | 0061791555 (hardcover : alk. paper) | 9780061791543 (pbk. : alk. paper) | </w:t>
      </w:r>
    </w:p>
    <w:p w:rsidR="00DE3FF4" w:rsidRDefault="00E70C16">
      <w:pPr>
        <w:ind w:left="360"/>
      </w:pPr>
      <w:r>
        <w:t>New York, NY : HarperStudio, c2010. xi, 189 p. ; 22 cm.</w:t>
      </w:r>
    </w:p>
    <w:p w:rsidR="00DE3FF4" w:rsidRDefault="00E70C16">
      <w:pPr>
        <w:ind w:left="360"/>
      </w:pPr>
      <w:r>
        <w:t>Total charges (checkout + renewals): 4</w:t>
      </w:r>
      <w:r>
        <w:tab/>
        <w:t>Date of last use: 2017-09-22</w:t>
      </w:r>
    </w:p>
    <w:p w:rsidR="00DE3FF4" w:rsidRDefault="00E70C16">
      <w:pPr>
        <w:pStyle w:val="Heading2"/>
      </w:pPr>
      <w:r>
        <w:lastRenderedPageBreak/>
        <w:t>796.</w:t>
      </w:r>
      <w:r>
        <w:t xml:space="preserve"> The shift : one nurse, twelve hours, four patients' lives / Theresa Brown. (2015)</w:t>
      </w:r>
    </w:p>
    <w:p w:rsidR="00DE3FF4" w:rsidRDefault="00E70C16">
      <w:pPr>
        <w:ind w:left="360"/>
      </w:pPr>
      <w:r>
        <w:t>3039200001444764</w:t>
      </w:r>
      <w:r>
        <w:tab/>
        <w:t>BOYCE NORTH  RT 120 .I5 B82 2015</w:t>
      </w:r>
      <w:r>
        <w:br/>
        <w:t xml:space="preserve">9781616203207 (hardback) : $24.95 | 161620320X (hardback) : $24.95 | </w:t>
      </w:r>
    </w:p>
    <w:p w:rsidR="00DE3FF4" w:rsidRDefault="00E70C16">
      <w:pPr>
        <w:ind w:left="360"/>
      </w:pPr>
      <w:r>
        <w:t>New York, NY : HarperStudio, c2010. xi, 189 p. ; 22 c</w:t>
      </w:r>
      <w:r>
        <w:t>m. 256 pages ; 22 cm</w:t>
      </w:r>
    </w:p>
    <w:p w:rsidR="00DE3FF4" w:rsidRDefault="00E70C16">
      <w:pPr>
        <w:ind w:left="360"/>
      </w:pPr>
      <w:r>
        <w:t>Total charges (checkout + renewals): 2</w:t>
      </w:r>
      <w:r>
        <w:tab/>
        <w:t>Date of last use: 2016-05-09</w:t>
      </w:r>
    </w:p>
    <w:p w:rsidR="00DE3FF4" w:rsidRDefault="00E70C16">
      <w:pPr>
        <w:pStyle w:val="Heading2"/>
      </w:pPr>
      <w:r>
        <w:t>797. Springhouse review for critical care nursing certification. (2007)</w:t>
      </w:r>
    </w:p>
    <w:p w:rsidR="00DE3FF4" w:rsidRDefault="00E70C16">
      <w:pPr>
        <w:ind w:left="360"/>
      </w:pPr>
      <w:r>
        <w:t>3036000001553058</w:t>
      </w:r>
      <w:r>
        <w:tab/>
        <w:t>ALLEGHENY  RT 120 .I5 C38 2007</w:t>
      </w:r>
      <w:r>
        <w:br/>
        <w:t xml:space="preserve">9781582555065 | 1582555060 | </w:t>
      </w:r>
    </w:p>
    <w:p w:rsidR="00DE3FF4" w:rsidRDefault="00E70C16">
      <w:pPr>
        <w:ind w:left="360"/>
      </w:pPr>
      <w:r>
        <w:t>Philadelphia : Li</w:t>
      </w:r>
      <w:r>
        <w:t>ppincott Williams  Wilkins, c2007. x, 374 p. : ill. ; 26 cm.</w:t>
      </w:r>
    </w:p>
    <w:p w:rsidR="00DE3FF4" w:rsidRDefault="00E70C16">
      <w:pPr>
        <w:ind w:left="360"/>
      </w:pPr>
      <w:r>
        <w:t>Total charges (checkout + renewals): 1</w:t>
      </w:r>
      <w:r>
        <w:tab/>
        <w:t>Date of last use: 2020-09-18</w:t>
      </w:r>
    </w:p>
    <w:p w:rsidR="00DE3FF4" w:rsidRDefault="00E70C16">
      <w:pPr>
        <w:pStyle w:val="Heading2"/>
      </w:pPr>
      <w:r>
        <w:t>798. Critical care nursing. (2007)</w:t>
      </w:r>
    </w:p>
    <w:p w:rsidR="00DE3FF4" w:rsidRDefault="00E70C16">
      <w:pPr>
        <w:ind w:left="360"/>
      </w:pPr>
      <w:r>
        <w:t>3036000001551300</w:t>
      </w:r>
      <w:r>
        <w:tab/>
        <w:t>ALLEGHENY  RT 120 .I5 C7434 2007</w:t>
      </w:r>
      <w:r>
        <w:br/>
        <w:t xml:space="preserve">9781582555874 | 1582555877 | </w:t>
      </w:r>
    </w:p>
    <w:p w:rsidR="00DE3FF4" w:rsidRDefault="00E70C16">
      <w:pPr>
        <w:ind w:left="360"/>
      </w:pPr>
      <w:r>
        <w:t>Philadelphia</w:t>
      </w:r>
      <w:r>
        <w:t xml:space="preserve"> : Lippincott Williams  Wilkins, c2007. viii, 568 p. : ill. ; 19 cm.</w:t>
      </w:r>
    </w:p>
    <w:p w:rsidR="00DE3FF4" w:rsidRDefault="00E70C16">
      <w:pPr>
        <w:ind w:left="360"/>
      </w:pPr>
      <w:r>
        <w:t>Total charges (checkout + renewals): 14</w:t>
      </w:r>
      <w:r>
        <w:tab/>
        <w:t>Date of last use: 2020-09-18</w:t>
      </w:r>
    </w:p>
    <w:p w:rsidR="00DE3FF4" w:rsidRDefault="00E70C16">
      <w:pPr>
        <w:pStyle w:val="Heading2"/>
      </w:pPr>
      <w:r>
        <w:t>799. Critical care nursing : the humanised approach / edited by Sara J. White  Desiree Tait. (2019)</w:t>
      </w:r>
    </w:p>
    <w:p w:rsidR="00DE3FF4" w:rsidRDefault="00E70C16">
      <w:pPr>
        <w:ind w:left="360"/>
      </w:pPr>
      <w:r>
        <w:t>3036000001837709</w:t>
      </w:r>
      <w:r>
        <w:tab/>
        <w:t>A</w:t>
      </w:r>
      <w:r>
        <w:t>LLEGHENY  RT 120 .I5 C75 2019</w:t>
      </w:r>
      <w:r>
        <w:br/>
        <w:t xml:space="preserve">9781473978515 paperback | 1473978513 paperback | 9781473978508 hardcover | 1473978505 hardcover | </w:t>
      </w:r>
    </w:p>
    <w:p w:rsidR="00DE3FF4" w:rsidRDefault="00E70C16">
      <w:pPr>
        <w:ind w:left="360"/>
      </w:pPr>
      <w:r>
        <w:t>Philadelphia : Lippincott Williams  Wilkins, c2007. viii, 568 p. : ill. ; 19 cm. viii, 269 pages : illustrations ; 25 cm</w:t>
      </w:r>
    </w:p>
    <w:p w:rsidR="00DE3FF4" w:rsidRDefault="00E70C16">
      <w:pPr>
        <w:ind w:left="360"/>
      </w:pPr>
      <w:r>
        <w:t xml:space="preserve">Total </w:t>
      </w:r>
      <w:r>
        <w:t>charges (checkout + renewals): 0</w:t>
      </w:r>
      <w:r>
        <w:tab/>
        <w:t>Date of last use: 2019-05-09</w:t>
      </w:r>
    </w:p>
    <w:p w:rsidR="00DE3FF4" w:rsidRDefault="00E70C16">
      <w:pPr>
        <w:pStyle w:val="Heading2"/>
      </w:pPr>
      <w:r>
        <w:t>800. Critical care nursing : diagnosis and management / Linda D. Urden, Kathleen M. Stacy, Mary E. Lough. (2010)</w:t>
      </w:r>
    </w:p>
    <w:p w:rsidR="00DE3FF4" w:rsidRDefault="00E70C16">
      <w:pPr>
        <w:ind w:left="360"/>
      </w:pPr>
      <w:r>
        <w:t>3036000001593526</w:t>
      </w:r>
      <w:r>
        <w:tab/>
        <w:t>ALLEGHENY  RT 120 .I5 C752 2010</w:t>
      </w:r>
      <w:r>
        <w:br/>
      </w:r>
      <w:r>
        <w:t xml:space="preserve">9780323057486 (hardcover : alk. paper) | 0323057489 (hardcover : alk. paper) | </w:t>
      </w:r>
    </w:p>
    <w:p w:rsidR="00DE3FF4" w:rsidRDefault="00E70C16">
      <w:pPr>
        <w:ind w:left="360"/>
      </w:pPr>
      <w:r>
        <w:t>St. Louis, Mo. : Saunders/Elsevier, c2010. xxv, 1206 p. ; col. illus. ; 28 cm.</w:t>
      </w:r>
    </w:p>
    <w:p w:rsidR="00DE3FF4" w:rsidRDefault="00E70C16">
      <w:pPr>
        <w:ind w:left="360"/>
      </w:pPr>
      <w:r>
        <w:t>Total charges (checkout + renewals): 1</w:t>
      </w:r>
      <w:r>
        <w:tab/>
        <w:t>Date of last use: 2019-08-21</w:t>
      </w:r>
    </w:p>
    <w:p w:rsidR="00DE3FF4" w:rsidRDefault="00E70C16">
      <w:pPr>
        <w:pStyle w:val="Heading2"/>
      </w:pPr>
      <w:r>
        <w:lastRenderedPageBreak/>
        <w:t xml:space="preserve">801. Critical care nursing : </w:t>
      </w:r>
      <w:r>
        <w:t>diagnosis and management / [edited by] Linda D. Urden, Kathleen M. Stacy, Mary E. Lough. (2018)</w:t>
      </w:r>
    </w:p>
    <w:p w:rsidR="00DE3FF4" w:rsidRDefault="00E70C16">
      <w:pPr>
        <w:ind w:left="360"/>
      </w:pPr>
      <w:r>
        <w:t>3039200001549083</w:t>
      </w:r>
      <w:r>
        <w:tab/>
        <w:t>BOYCE  RT 120.I5 .C752 2018</w:t>
      </w:r>
      <w:r>
        <w:br/>
        <w:t xml:space="preserve">9780323447522 (pbk. ; alk. paper) | 032344752X (pbk. ; alk. paper) | </w:t>
      </w:r>
    </w:p>
    <w:p w:rsidR="00DE3FF4" w:rsidRDefault="00E70C16">
      <w:pPr>
        <w:ind w:left="360"/>
      </w:pPr>
      <w:r>
        <w:t>St. Louis, Mo. : Saunders/Elsevier, c2010. xx</w:t>
      </w:r>
      <w:r>
        <w:t>v, 1206 p. ; col. illus. ; 28 cm. xvii, 1087 pages : illustrations ; 28 cm</w:t>
      </w:r>
    </w:p>
    <w:p w:rsidR="00DE3FF4" w:rsidRDefault="00E70C16">
      <w:pPr>
        <w:ind w:left="360"/>
      </w:pPr>
      <w:r>
        <w:t>Total charges (checkout + renewals): 3</w:t>
      </w:r>
      <w:r>
        <w:tab/>
        <w:t>Date of last use: 2019-08-26</w:t>
      </w:r>
    </w:p>
    <w:p w:rsidR="00DE3FF4" w:rsidRDefault="00E70C16">
      <w:pPr>
        <w:pStyle w:val="Heading2"/>
      </w:pPr>
      <w:r>
        <w:t>802. Critical care nursing made incredibly easy!. (2012)</w:t>
      </w:r>
    </w:p>
    <w:p w:rsidR="00DE3FF4" w:rsidRDefault="00E70C16">
      <w:pPr>
        <w:ind w:left="360"/>
      </w:pPr>
      <w:r>
        <w:t>3036000001646852</w:t>
      </w:r>
      <w:r>
        <w:tab/>
        <w:t>ALLEGHENY  RT 120 .I5 C766 2012</w:t>
      </w:r>
      <w:r>
        <w:br/>
        <w:t>9781609</w:t>
      </w:r>
      <w:r>
        <w:t xml:space="preserve">136499 (pbk.) | 1609136497 (pbk.) | </w:t>
      </w:r>
    </w:p>
    <w:p w:rsidR="00DE3FF4" w:rsidRDefault="00E70C16">
      <w:pPr>
        <w:ind w:left="360"/>
      </w:pPr>
      <w:r>
        <w:t>Philadelphia : Wolters Kluwer Health/Lippincott Williams  Wilkins, c2012. vi, 730 p. : col. ill. ; 23 cm.</w:t>
      </w:r>
    </w:p>
    <w:p w:rsidR="00DE3FF4" w:rsidRDefault="00E70C16">
      <w:pPr>
        <w:ind w:left="360"/>
      </w:pPr>
      <w:r>
        <w:t>Total charges (checkout + renewals): 17</w:t>
      </w:r>
      <w:r>
        <w:tab/>
        <w:t>Date of last use: 2019-03-05</w:t>
      </w:r>
    </w:p>
    <w:p w:rsidR="00DE3FF4" w:rsidRDefault="00E70C16">
      <w:pPr>
        <w:pStyle w:val="Heading2"/>
      </w:pPr>
      <w:r>
        <w:t>803. Critical care nursing made incredibly e</w:t>
      </w:r>
      <w:r>
        <w:t>asy! / clinical editor, David W. Woodruff, MSN, RN-BC, CNS, CNE, FNAP, Dean of Academic Affairs/Associate Professor, Chamberlain College of Nursing, Cleveland, Ohio. (2016)</w:t>
      </w:r>
    </w:p>
    <w:p w:rsidR="00DE3FF4" w:rsidRDefault="00E70C16">
      <w:pPr>
        <w:ind w:left="360"/>
      </w:pPr>
      <w:r>
        <w:t>3039200001448948</w:t>
      </w:r>
      <w:r>
        <w:tab/>
        <w:t>BOYCE  RT 120 .I5 C766 2016</w:t>
      </w:r>
      <w:r>
        <w:br/>
        <w:t>9781496306937 (pbk.) | 1496306937 (pbk</w:t>
      </w:r>
      <w:r>
        <w:t xml:space="preserve">.) | </w:t>
      </w:r>
    </w:p>
    <w:p w:rsidR="00DE3FF4" w:rsidRDefault="00E70C16">
      <w:pPr>
        <w:ind w:left="360"/>
      </w:pPr>
      <w:r>
        <w:t>Philadelphia : Wolters Kluwer Health/Lippincott Williams  Wilkins, c2012. vi, 730 p. : col. ill. ; 23 cm. x, 736 pages : color illustrations ; 23 cm.</w:t>
      </w:r>
    </w:p>
    <w:p w:rsidR="00DE3FF4" w:rsidRDefault="00E70C16">
      <w:pPr>
        <w:ind w:left="360"/>
      </w:pPr>
      <w:r>
        <w:t>Total charges (checkout + renewals): 0</w:t>
      </w:r>
      <w:r>
        <w:tab/>
        <w:t>Date of last use: 2019-08-27</w:t>
      </w:r>
    </w:p>
    <w:p w:rsidR="00DE3FF4" w:rsidRDefault="00E70C16">
      <w:pPr>
        <w:pStyle w:val="Heading2"/>
      </w:pPr>
      <w:r>
        <w:t>804. Critical care nursing : a h</w:t>
      </w:r>
      <w:r>
        <w:t>istory / Julie Fairman and Joan E. Lynaugh ; with a foreword by Gladys M. Campbell and Barbara Siebelt. (1998)</w:t>
      </w:r>
    </w:p>
    <w:p w:rsidR="00DE3FF4" w:rsidRDefault="00E70C16">
      <w:pPr>
        <w:ind w:left="360"/>
      </w:pPr>
      <w:r>
        <w:t>3127800000580568</w:t>
      </w:r>
      <w:r>
        <w:tab/>
        <w:t>NORTH  RT 120 .I5 F34 1998</w:t>
      </w:r>
      <w:r>
        <w:br/>
        <w:t xml:space="preserve">0812232585 (alk. paper) | </w:t>
      </w:r>
    </w:p>
    <w:p w:rsidR="00DE3FF4" w:rsidRDefault="00E70C16">
      <w:pPr>
        <w:ind w:left="360"/>
      </w:pPr>
      <w:r>
        <w:t>Philadelphia : University of Pennsylvania Press, c1998. x, 175 p. : ill. ;</w:t>
      </w:r>
      <w:r>
        <w:t xml:space="preserve"> 23 cm.</w:t>
      </w:r>
    </w:p>
    <w:p w:rsidR="00DE3FF4" w:rsidRDefault="00E70C16">
      <w:pPr>
        <w:ind w:left="360"/>
      </w:pPr>
      <w:r>
        <w:t>Total charges (checkout + renewals): 3</w:t>
      </w:r>
      <w:r>
        <w:tab/>
        <w:t>Date of last use: 2015-07-01</w:t>
      </w:r>
    </w:p>
    <w:p w:rsidR="00DE3FF4" w:rsidRDefault="00E70C16">
      <w:pPr>
        <w:pStyle w:val="Heading2"/>
      </w:pPr>
      <w:r>
        <w:t>805. Introduction to critical care nursing / [edited by] Mary Lou Sole, Deborah G. Klein, Marthe J. Moseley. (2013)</w:t>
      </w:r>
    </w:p>
    <w:p w:rsidR="00DE3FF4" w:rsidRDefault="00E70C16">
      <w:pPr>
        <w:ind w:left="360"/>
      </w:pPr>
      <w:r>
        <w:t>3036000001692310</w:t>
      </w:r>
      <w:r>
        <w:tab/>
        <w:t>ALLEGHENY  RT 120 .I5 I58 2013</w:t>
      </w:r>
      <w:r>
        <w:br/>
      </w:r>
      <w:r>
        <w:t xml:space="preserve">9780323088480 (pbk. : alk. paper) | 0323088481 (pbk. : alk. paper) | </w:t>
      </w:r>
    </w:p>
    <w:p w:rsidR="00DE3FF4" w:rsidRDefault="00E70C16">
      <w:pPr>
        <w:ind w:left="360"/>
      </w:pPr>
      <w:r>
        <w:t>St. Louis, Mo. : Elsevier/Saunders, c2013. xxii, 740 p. : ill. ; 28 cm.</w:t>
      </w:r>
    </w:p>
    <w:p w:rsidR="00DE3FF4" w:rsidRDefault="00E70C16">
      <w:pPr>
        <w:ind w:left="360"/>
      </w:pPr>
      <w:r>
        <w:lastRenderedPageBreak/>
        <w:t>Total charges (checkout + renewals): 1</w:t>
      </w:r>
      <w:r>
        <w:tab/>
        <w:t>Date of last use: 2015-02-12</w:t>
      </w:r>
    </w:p>
    <w:p w:rsidR="00DE3FF4" w:rsidRDefault="00E70C16">
      <w:pPr>
        <w:pStyle w:val="Heading2"/>
      </w:pPr>
      <w:r>
        <w:t>806. Introduction to critical care nursing / [</w:t>
      </w:r>
      <w:r>
        <w:t>edited by] Mary Lou Sole, Deborah G. Klein, Marthe J. Moseley. (2017)</w:t>
      </w:r>
    </w:p>
    <w:p w:rsidR="00DE3FF4" w:rsidRDefault="00E70C16">
      <w:pPr>
        <w:ind w:left="360"/>
      </w:pPr>
      <w:r>
        <w:t>3039200001553655</w:t>
      </w:r>
      <w:r>
        <w:tab/>
        <w:t>BOYCE  RT 120 .I5 I6 2017</w:t>
      </w:r>
      <w:r>
        <w:br/>
        <w:t xml:space="preserve">9780323377034 (hardcover ; alk. paper) | 0323377033 (hardcover ; alk. paper) | </w:t>
      </w:r>
    </w:p>
    <w:p w:rsidR="00DE3FF4" w:rsidRDefault="00E70C16">
      <w:pPr>
        <w:ind w:left="360"/>
      </w:pPr>
      <w:r>
        <w:t xml:space="preserve">St. Louis, Mo. : Elsevier/Saunders, c2013. xxii, 740 p. : ill. </w:t>
      </w:r>
      <w:r>
        <w:t>; 28 cm. xx, 664 pages : illustrations (some color) ; 28 cm.</w:t>
      </w:r>
    </w:p>
    <w:p w:rsidR="00DE3FF4" w:rsidRDefault="00E70C16">
      <w:pPr>
        <w:ind w:left="360"/>
      </w:pPr>
      <w:r>
        <w:t>Total charges (checkout + renewals): 0</w:t>
      </w:r>
      <w:r>
        <w:tab/>
        <w:t>Date of last use: 2016-10-20</w:t>
      </w:r>
    </w:p>
    <w:p w:rsidR="00DE3FF4" w:rsidRDefault="00E70C16">
      <w:pPr>
        <w:pStyle w:val="Heading2"/>
      </w:pPr>
      <w:r>
        <w:t>807. Critical care notes / Janice Jones, Brenda Fix. (2009)</w:t>
      </w:r>
    </w:p>
    <w:p w:rsidR="00DE3FF4" w:rsidRDefault="00E70C16">
      <w:pPr>
        <w:ind w:left="360"/>
      </w:pPr>
      <w:r>
        <w:t>3036000001515834</w:t>
      </w:r>
      <w:r>
        <w:tab/>
        <w:t>ALLEGHENY  RT 120 .I5 J66 2009</w:t>
      </w:r>
      <w:r>
        <w:br/>
        <w:t>0803620845 | 978080</w:t>
      </w:r>
      <w:r>
        <w:t xml:space="preserve">3620841 | </w:t>
      </w:r>
    </w:p>
    <w:p w:rsidR="00DE3FF4" w:rsidRDefault="00E70C16">
      <w:pPr>
        <w:ind w:left="360"/>
      </w:pPr>
      <w:r>
        <w:t>Philadelphia : F A Davis, 2009 232 p. : ill. ; 17 cm.</w:t>
      </w:r>
    </w:p>
    <w:p w:rsidR="00DE3FF4" w:rsidRDefault="00E70C16">
      <w:pPr>
        <w:ind w:left="360"/>
      </w:pPr>
      <w:r>
        <w:t>Total charges (checkout + renewals): 2</w:t>
      </w:r>
      <w:r>
        <w:tab/>
        <w:t>Date of last use: 2015-12-16</w:t>
      </w:r>
    </w:p>
    <w:p w:rsidR="00DE3FF4" w:rsidRDefault="00E70C16">
      <w:pPr>
        <w:pStyle w:val="Heading2"/>
      </w:pPr>
      <w:r>
        <w:t>808. Critical care notes : clinical pocket guide / Janice Jones, Brenda Fix. (2019)</w:t>
      </w:r>
    </w:p>
    <w:p w:rsidR="00DE3FF4" w:rsidRDefault="00E70C16">
      <w:pPr>
        <w:ind w:left="360"/>
      </w:pPr>
      <w:r>
        <w:t>3039200001545610</w:t>
      </w:r>
      <w:r>
        <w:tab/>
        <w:t>BOYCE  RT 120.I5 J66 2</w:t>
      </w:r>
      <w:r>
        <w:t>019</w:t>
      </w:r>
      <w:r>
        <w:br/>
        <w:t xml:space="preserve">9780803676695 | 0803676697 | </w:t>
      </w:r>
    </w:p>
    <w:p w:rsidR="00DE3FF4" w:rsidRDefault="00E70C16">
      <w:pPr>
        <w:ind w:left="360"/>
      </w:pPr>
      <w:r>
        <w:t>Philadelphia : F A Davis, 2009 232 p. : ill. ; 17 cm. 285 pages : illustrations ; 17 cm.</w:t>
      </w:r>
    </w:p>
    <w:p w:rsidR="00DE3FF4" w:rsidRDefault="00E70C16">
      <w:pPr>
        <w:ind w:left="360"/>
      </w:pPr>
      <w:r>
        <w:t>Total charges (checkout + renewals): 0</w:t>
      </w:r>
      <w:r>
        <w:tab/>
        <w:t>Date of last use: 2019-03-11</w:t>
      </w:r>
    </w:p>
    <w:p w:rsidR="00DE3FF4" w:rsidRDefault="00E70C16">
      <w:pPr>
        <w:pStyle w:val="Heading2"/>
      </w:pPr>
      <w:r>
        <w:t xml:space="preserve">809. Manual of critical care nursing : nursing interventions and </w:t>
      </w:r>
      <w:r>
        <w:t>collaborative management / Marianne Saunorus Baird, Susan Bethel. (2011)</w:t>
      </w:r>
    </w:p>
    <w:p w:rsidR="00DE3FF4" w:rsidRDefault="00E70C16">
      <w:pPr>
        <w:ind w:left="360"/>
      </w:pPr>
      <w:r>
        <w:t>3127800001036032</w:t>
      </w:r>
      <w:r>
        <w:tab/>
        <w:t>NORTH SOUTH  RT 120 .I5 M3644 2011</w:t>
      </w:r>
      <w:r>
        <w:br/>
        <w:t xml:space="preserve">9780323063760 (hardcover : alk. paper) | 0323063764 (hardcover : alk. paper) | </w:t>
      </w:r>
    </w:p>
    <w:p w:rsidR="00DE3FF4" w:rsidRDefault="00E70C16">
      <w:pPr>
        <w:ind w:left="360"/>
      </w:pPr>
      <w:r>
        <w:t xml:space="preserve">St. Louis, Mo. : Elsevier Mosby, c2011. xv, 990 p. </w:t>
      </w:r>
      <w:r>
        <w:t>: ill. ; 22 cm.</w:t>
      </w:r>
    </w:p>
    <w:p w:rsidR="00DE3FF4" w:rsidRDefault="00E70C16">
      <w:pPr>
        <w:ind w:left="360"/>
      </w:pPr>
      <w:r>
        <w:t>Total charges (checkout + renewals): 1</w:t>
      </w:r>
      <w:r>
        <w:tab/>
        <w:t>Date of last use: 2015-09-14</w:t>
      </w:r>
    </w:p>
    <w:p w:rsidR="00DE3FF4" w:rsidRDefault="00E70C16">
      <w:pPr>
        <w:pStyle w:val="Heading2"/>
      </w:pPr>
      <w:r>
        <w:t>810. Manual of critical care nursing : nursing interventions and collaborative management / [edited by] Marianne Saunorus Baird. (2016)</w:t>
      </w:r>
    </w:p>
    <w:p w:rsidR="00DE3FF4" w:rsidRDefault="00E70C16">
      <w:pPr>
        <w:ind w:left="360"/>
      </w:pPr>
      <w:r>
        <w:t>3039200001444814</w:t>
      </w:r>
      <w:r>
        <w:tab/>
        <w:t xml:space="preserve">BOYCE NORTH SOUTH  </w:t>
      </w:r>
      <w:r>
        <w:t>RT 120 .I5 M3644 2016</w:t>
      </w:r>
      <w:r>
        <w:br/>
        <w:t xml:space="preserve">9780323187794 | 032318779X | </w:t>
      </w:r>
    </w:p>
    <w:p w:rsidR="00DE3FF4" w:rsidRDefault="00E70C16">
      <w:pPr>
        <w:ind w:left="360"/>
      </w:pPr>
      <w:r>
        <w:t>St. Louis, Mo. : Elsevier Mosby, c2011. xv, 990 p. : ill. ; 22 cm. xiv, 1089 pages : illustrations ; 22 cm</w:t>
      </w:r>
    </w:p>
    <w:p w:rsidR="00DE3FF4" w:rsidRDefault="00E70C16">
      <w:pPr>
        <w:ind w:left="360"/>
      </w:pPr>
      <w:r>
        <w:t>Total charges (checkout + renewals): 0</w:t>
      </w:r>
      <w:r>
        <w:tab/>
        <w:t>Date of last use: 2016-04-12</w:t>
      </w:r>
    </w:p>
    <w:p w:rsidR="00DE3FF4" w:rsidRDefault="00E70C16">
      <w:pPr>
        <w:pStyle w:val="Heading2"/>
      </w:pPr>
      <w:r>
        <w:lastRenderedPageBreak/>
        <w:t>811. Essentials of critical c</w:t>
      </w:r>
      <w:r>
        <w:t>are nursing : a holistic approach / Patricia Gonce Morton, Dorrie K. Fontaine. (2013)</w:t>
      </w:r>
    </w:p>
    <w:p w:rsidR="00DE3FF4" w:rsidRDefault="00E70C16">
      <w:pPr>
        <w:ind w:left="360"/>
      </w:pPr>
      <w:r>
        <w:t>3036000001198664</w:t>
      </w:r>
      <w:r>
        <w:tab/>
        <w:t>ALLEGHENY  RT 120 .I5 M67 2013</w:t>
      </w:r>
      <w:r>
        <w:br/>
        <w:t xml:space="preserve">9781609136932 | 1609136934 | </w:t>
      </w:r>
    </w:p>
    <w:p w:rsidR="00DE3FF4" w:rsidRDefault="00E70C16">
      <w:pPr>
        <w:ind w:left="360"/>
      </w:pPr>
      <w:r>
        <w:t>Philadelphia : Wolters Kluwer Health/Lippincott Williams  Wilkins, c2013. xxvi, 509 p. : col</w:t>
      </w:r>
      <w:r>
        <w:t>. ill. ; 28 cm.</w:t>
      </w:r>
    </w:p>
    <w:p w:rsidR="00DE3FF4" w:rsidRDefault="00E70C16">
      <w:pPr>
        <w:ind w:left="360"/>
      </w:pPr>
      <w:r>
        <w:t>Total charges (checkout + renewals): 10</w:t>
      </w:r>
      <w:r>
        <w:tab/>
        <w:t>Date of last use: 2018-04-02</w:t>
      </w:r>
    </w:p>
    <w:p w:rsidR="00DE3FF4" w:rsidRDefault="00E70C16">
      <w:pPr>
        <w:pStyle w:val="Heading2"/>
      </w:pPr>
      <w:r>
        <w:t>812. Understanding the essentials of critical care nursing / Kathleen Ouimet Perrin, Carrie Edgerly MacLeod. (2013)</w:t>
      </w:r>
    </w:p>
    <w:p w:rsidR="00DE3FF4" w:rsidRDefault="00E70C16">
      <w:pPr>
        <w:ind w:left="360"/>
      </w:pPr>
      <w:r>
        <w:t>3036000001602061</w:t>
      </w:r>
      <w:r>
        <w:tab/>
        <w:t>ALLEGHENY  RT 120 .I5 P47 2013</w:t>
      </w:r>
      <w:r>
        <w:br/>
      </w:r>
      <w:r>
        <w:t xml:space="preserve">9780132724159 | 0132724154 | </w:t>
      </w:r>
    </w:p>
    <w:p w:rsidR="00DE3FF4" w:rsidRDefault="00E70C16">
      <w:pPr>
        <w:ind w:left="360"/>
      </w:pPr>
      <w:r>
        <w:t>Boston : Pearson, c2013. xx, 579 p. : ill. (some col.) ; 28 cm.</w:t>
      </w:r>
    </w:p>
    <w:p w:rsidR="00DE3FF4" w:rsidRDefault="00E70C16">
      <w:pPr>
        <w:ind w:left="360"/>
      </w:pPr>
      <w:r>
        <w:t>Total charges (checkout + renewals): 1</w:t>
      </w:r>
      <w:r>
        <w:tab/>
        <w:t>Date of last use: 2015-02-12</w:t>
      </w:r>
    </w:p>
    <w:p w:rsidR="00DE3FF4" w:rsidRDefault="00E70C16">
      <w:pPr>
        <w:pStyle w:val="Heading2"/>
      </w:pPr>
      <w:r>
        <w:t xml:space="preserve">813. Priorities in critical care nursing / Linda D. Urden, DNSc, RN, NE-BC, FAAN, Kathleen M. </w:t>
      </w:r>
      <w:r>
        <w:t>Stacy, PhD, CNS, CCRN, PCCN, CCNS, Mary E. Lough, PhD, RN, CNS, CNRN, CCNS. (2019)</w:t>
      </w:r>
    </w:p>
    <w:p w:rsidR="00DE3FF4" w:rsidRDefault="00E70C16">
      <w:pPr>
        <w:ind w:left="360"/>
      </w:pPr>
      <w:r>
        <w:t>3036000001625500</w:t>
      </w:r>
      <w:r>
        <w:tab/>
        <w:t>ALLEGHENY BOYCE  RT 120 .I5 P76 2019</w:t>
      </w:r>
      <w:r>
        <w:br/>
        <w:t xml:space="preserve">9780323531993 (pbk.) : | 0323531997 | (ISBN invalid)9780323544955 (Mobipocket ebook) | </w:t>
      </w:r>
    </w:p>
    <w:p w:rsidR="00DE3FF4" w:rsidRDefault="00E70C16">
      <w:pPr>
        <w:ind w:left="360"/>
      </w:pPr>
      <w:r>
        <w:t>Boston : Pearson, c2013. xx, 57</w:t>
      </w:r>
      <w:r>
        <w:t>9 p. : ill. (some col.) ; 28 cm. xiii, 577 p. ; illustrations (colour) ; 28 cm.</w:t>
      </w:r>
    </w:p>
    <w:p w:rsidR="00DE3FF4" w:rsidRDefault="00E70C16">
      <w:pPr>
        <w:ind w:left="360"/>
      </w:pPr>
      <w:r>
        <w:t>Total charges (checkout + renewals): 0</w:t>
      </w:r>
      <w:r>
        <w:tab/>
        <w:t xml:space="preserve">Date of last use: </w:t>
      </w:r>
    </w:p>
    <w:p w:rsidR="00DE3FF4" w:rsidRDefault="00E70C16">
      <w:pPr>
        <w:pStyle w:val="Heading2"/>
      </w:pPr>
      <w:r>
        <w:t>814. Introduction to critical care nursing / [edited by] Mary Lou Sole, Deborah G. Klein, Marthe J. Moseley. (2005)</w:t>
      </w:r>
    </w:p>
    <w:p w:rsidR="00DE3FF4" w:rsidRDefault="00E70C16">
      <w:pPr>
        <w:ind w:left="360"/>
      </w:pPr>
      <w:r>
        <w:t>30</w:t>
      </w:r>
      <w:r>
        <w:t>36000001675943</w:t>
      </w:r>
      <w:r>
        <w:tab/>
        <w:t>ALLEGHENY  RT 120 .I5 S68 2005</w:t>
      </w:r>
      <w:r>
        <w:br/>
        <w:t xml:space="preserve">0721605206 | 9780721605203 | </w:t>
      </w:r>
    </w:p>
    <w:p w:rsidR="00DE3FF4" w:rsidRDefault="00E70C16">
      <w:pPr>
        <w:ind w:left="360"/>
      </w:pPr>
      <w:r>
        <w:t>St. Louis, MO : Elsevier Saunders, c2005. xxiii, 751 p. : ill. ; 26 cm. + 1 CD-ROM (4 3/4 in.)</w:t>
      </w:r>
    </w:p>
    <w:p w:rsidR="00DE3FF4" w:rsidRDefault="00E70C16">
      <w:pPr>
        <w:ind w:left="360"/>
      </w:pPr>
      <w:r>
        <w:t>Total charges (checkout + renewals): 2</w:t>
      </w:r>
      <w:r>
        <w:tab/>
        <w:t>Date of last use: 2008-06-11</w:t>
      </w:r>
    </w:p>
    <w:p w:rsidR="00DE3FF4" w:rsidRDefault="00E70C16">
      <w:pPr>
        <w:pStyle w:val="Heading2"/>
      </w:pPr>
      <w:r>
        <w:t>815. Critical car</w:t>
      </w:r>
      <w:r>
        <w:t>e nursing demystified / Cynthia L. Terry, Aurora L. Weaver. (2011)</w:t>
      </w:r>
    </w:p>
    <w:p w:rsidR="00DE3FF4" w:rsidRDefault="00E70C16">
      <w:pPr>
        <w:ind w:left="360"/>
      </w:pPr>
      <w:r>
        <w:t>3036000001647199</w:t>
      </w:r>
      <w:r>
        <w:tab/>
        <w:t>ALLEGHENY  RT 120 .I5 T47 2011</w:t>
      </w:r>
      <w:r>
        <w:br/>
        <w:t xml:space="preserve">0071606386 (pbk. : alk. paper) | 9780071606387 (pbk. : alk. paper) | </w:t>
      </w:r>
    </w:p>
    <w:p w:rsidR="00DE3FF4" w:rsidRDefault="00E70C16">
      <w:pPr>
        <w:ind w:left="360"/>
      </w:pPr>
      <w:r>
        <w:lastRenderedPageBreak/>
        <w:t>New York : McGraw Hill Medical, c2011. xiv, 479 p. : ill. (some col.) ;</w:t>
      </w:r>
      <w:r>
        <w:t xml:space="preserve"> 24 cm.</w:t>
      </w:r>
    </w:p>
    <w:p w:rsidR="00DE3FF4" w:rsidRDefault="00E70C16">
      <w:pPr>
        <w:ind w:left="360"/>
      </w:pPr>
      <w:r>
        <w:t>Total charges (checkout + renewals): 8</w:t>
      </w:r>
      <w:r>
        <w:tab/>
        <w:t>Date of last use: 2020-09-18</w:t>
      </w:r>
    </w:p>
    <w:p w:rsidR="00DE3FF4" w:rsidRDefault="00E70C16">
      <w:pPr>
        <w:pStyle w:val="Heading2"/>
      </w:pPr>
      <w:r>
        <w:t>816. Long-term care for activity professionals, social services professionals, and recreational therapists / Elizabeth Best-Martini, Mary Anne Weeks, Priscilla Wirth. (2018)</w:t>
      </w:r>
    </w:p>
    <w:p w:rsidR="00DE3FF4" w:rsidRDefault="00E70C16">
      <w:pPr>
        <w:ind w:left="360"/>
      </w:pPr>
      <w:r>
        <w:t>303920</w:t>
      </w:r>
      <w:r>
        <w:t>0001562458</w:t>
      </w:r>
      <w:r>
        <w:tab/>
        <w:t>BOYCE  RT 120 .L64 B47 2018</w:t>
      </w:r>
      <w:r>
        <w:br/>
        <w:t xml:space="preserve">1611580617 (paperback | 9781611580617 (paperback) | </w:t>
      </w:r>
    </w:p>
    <w:p w:rsidR="00DE3FF4" w:rsidRDefault="00E70C16">
      <w:pPr>
        <w:ind w:left="360"/>
      </w:pPr>
      <w:r>
        <w:t>New York : McGraw Hill Medical, c2011. xiv, 479 p. : ill. (some col.) ; 24 cm. xv, 491 pages : illustrations, 28 cm</w:t>
      </w:r>
    </w:p>
    <w:p w:rsidR="00DE3FF4" w:rsidRDefault="00E70C16">
      <w:pPr>
        <w:ind w:left="360"/>
      </w:pPr>
      <w:r>
        <w:t>Total charges (checkout + renewals): 0</w:t>
      </w:r>
      <w:r>
        <w:tab/>
        <w:t>Date of l</w:t>
      </w:r>
      <w:r>
        <w:t>ast use: 2018-09-10</w:t>
      </w:r>
    </w:p>
    <w:p w:rsidR="00DE3FF4" w:rsidRDefault="00E70C16">
      <w:pPr>
        <w:pStyle w:val="Heading2"/>
      </w:pPr>
      <w:r>
        <w:t>817. Assisting in long-term care / Barbara R. Hegner ; contributing author, Mary Jo Mirlenbrink Gerlach. (2007)</w:t>
      </w:r>
    </w:p>
    <w:p w:rsidR="00DE3FF4" w:rsidRDefault="00E70C16">
      <w:pPr>
        <w:ind w:left="360"/>
      </w:pPr>
      <w:r>
        <w:t>3036000001671892</w:t>
      </w:r>
      <w:r>
        <w:tab/>
        <w:t>ALLEGHENY  RT120 .L64 H44 2007</w:t>
      </w:r>
      <w:r>
        <w:br/>
        <w:t xml:space="preserve">1401899544 | 9781401899547 | </w:t>
      </w:r>
    </w:p>
    <w:p w:rsidR="00DE3FF4" w:rsidRDefault="00E70C16">
      <w:pPr>
        <w:ind w:left="360"/>
      </w:pPr>
      <w:r>
        <w:t>Clifton Park, NY : Delmar Thomsom Learning, c2</w:t>
      </w:r>
      <w:r>
        <w:t>007. vvviii, 734 p. : ill. (chiefly col.) ; 28 cm.</w:t>
      </w:r>
    </w:p>
    <w:p w:rsidR="00DE3FF4" w:rsidRDefault="00E70C16">
      <w:pPr>
        <w:ind w:left="360"/>
      </w:pPr>
      <w:r>
        <w:t>Total charges (checkout + renewals): 1</w:t>
      </w:r>
      <w:r>
        <w:tab/>
        <w:t>Date of last use: 2008-03-05</w:t>
      </w:r>
    </w:p>
    <w:p w:rsidR="00DE3FF4" w:rsidRDefault="00E70C16">
      <w:pPr>
        <w:pStyle w:val="Heading2"/>
      </w:pPr>
      <w:r>
        <w:t>818. The caregivers : a support group's stories of slow loss, courage, and love / Nell Lake. (2014)</w:t>
      </w:r>
    </w:p>
    <w:p w:rsidR="00DE3FF4" w:rsidRDefault="00E70C16">
      <w:pPr>
        <w:ind w:left="360"/>
      </w:pPr>
      <w:r>
        <w:t>3036000001657933</w:t>
      </w:r>
      <w:r>
        <w:tab/>
        <w:t>ALLEGHENY  RT 120 .L</w:t>
      </w:r>
      <w:r>
        <w:t>64 L35 2014</w:t>
      </w:r>
      <w:r>
        <w:br/>
        <w:t xml:space="preserve">9781451674149 (hardback : alk. paper) | 1451674147 (hbk.) | (ISBN invalid)9781451674163 (ebook) | </w:t>
      </w:r>
    </w:p>
    <w:p w:rsidR="00DE3FF4" w:rsidRDefault="00E70C16">
      <w:pPr>
        <w:ind w:left="360"/>
      </w:pPr>
      <w:r>
        <w:t>Clifton Park, NY : Delmar Thomsom Learning, c2007. vvviii, 734 p. : ill. (chiefly col.) ; 28 cm. 304 pages ; 24 cm</w:t>
      </w:r>
    </w:p>
    <w:p w:rsidR="00DE3FF4" w:rsidRDefault="00E70C16">
      <w:pPr>
        <w:ind w:left="360"/>
      </w:pPr>
      <w:r>
        <w:t>Total charges (checkout + rene</w:t>
      </w:r>
      <w:r>
        <w:t>wals): 1</w:t>
      </w:r>
      <w:r>
        <w:tab/>
        <w:t>Date of last use: 2015-08-31</w:t>
      </w:r>
    </w:p>
    <w:p w:rsidR="00DE3FF4" w:rsidRDefault="00E70C16">
      <w:pPr>
        <w:pStyle w:val="Heading2"/>
      </w:pPr>
      <w:r>
        <w:t>819. Fast facts for the medical office nurse : what you really need to know in a nutshell / Sheila Richmeier. (2010)</w:t>
      </w:r>
    </w:p>
    <w:p w:rsidR="00DE3FF4" w:rsidRDefault="00E70C16">
      <w:pPr>
        <w:ind w:left="360"/>
      </w:pPr>
      <w:r>
        <w:t>3036000001594938</w:t>
      </w:r>
      <w:r>
        <w:tab/>
        <w:t>ALLEGHENY  RT 120 .O9 R53 2010</w:t>
      </w:r>
      <w:r>
        <w:br/>
      </w:r>
      <w:r>
        <w:t xml:space="preserve">9780826106797 (alk. paper) | 082610679X (alk. paper) | 9780826106803 (E-book) | </w:t>
      </w:r>
    </w:p>
    <w:p w:rsidR="00DE3FF4" w:rsidRDefault="00E70C16">
      <w:pPr>
        <w:ind w:left="360"/>
      </w:pPr>
      <w:r>
        <w:t>New York : Springer Pub. Co., c2010. xi, 154 p. ; 20 cm.</w:t>
      </w:r>
    </w:p>
    <w:p w:rsidR="00DE3FF4" w:rsidRDefault="00E70C16">
      <w:pPr>
        <w:ind w:left="360"/>
      </w:pPr>
      <w:r>
        <w:t>Total charges (checkout + renewals): 1</w:t>
      </w:r>
      <w:r>
        <w:tab/>
        <w:t>Date of last use: 2011-04-08</w:t>
      </w:r>
    </w:p>
    <w:p w:rsidR="00DE3FF4" w:rsidRDefault="00E70C16">
      <w:pPr>
        <w:pStyle w:val="Heading2"/>
      </w:pPr>
      <w:r>
        <w:lastRenderedPageBreak/>
        <w:t xml:space="preserve">820. Core curriculum for progressive care nursing </w:t>
      </w:r>
      <w:r>
        <w:t>/ American Association of Critical-Care Nurses. (2010)</w:t>
      </w:r>
    </w:p>
    <w:p w:rsidR="00DE3FF4" w:rsidRDefault="00E70C16">
      <w:pPr>
        <w:ind w:left="360"/>
      </w:pPr>
      <w:r>
        <w:t>3036000001515305</w:t>
      </w:r>
      <w:r>
        <w:tab/>
        <w:t>ALLEGHENY  RT 120 .P76 C67 2010</w:t>
      </w:r>
      <w:r>
        <w:br/>
        <w:t xml:space="preserve">9781416099871 (pbk. : alk. paper) | 1416099875 (pbk. : alk. paper) | </w:t>
      </w:r>
    </w:p>
    <w:p w:rsidR="00DE3FF4" w:rsidRDefault="00E70C16">
      <w:pPr>
        <w:ind w:left="360"/>
      </w:pPr>
      <w:r>
        <w:t>St. Louis, Mo. : Saunders/Elsevier, c2010. xviii, 605 p. : ill. ; 26cm.</w:t>
      </w:r>
    </w:p>
    <w:p w:rsidR="00DE3FF4" w:rsidRDefault="00E70C16">
      <w:pPr>
        <w:ind w:left="360"/>
      </w:pPr>
      <w:r>
        <w:t>Total char</w:t>
      </w:r>
      <w:r>
        <w:t>ges (checkout + renewals): 3</w:t>
      </w:r>
      <w:r>
        <w:tab/>
        <w:t>Date of last use: 2020-09-18</w:t>
      </w:r>
    </w:p>
    <w:p w:rsidR="00DE3FF4" w:rsidRDefault="00E70C16">
      <w:pPr>
        <w:pStyle w:val="Heading2"/>
      </w:pPr>
      <w:r>
        <w:t>821. Fast facts for the travel nurse : travel nursing in a nutshell / Michele Angell Landrum. (2010)</w:t>
      </w:r>
    </w:p>
    <w:p w:rsidR="00DE3FF4" w:rsidRDefault="00E70C16">
      <w:pPr>
        <w:ind w:left="360"/>
      </w:pPr>
      <w:r>
        <w:t>3036000001594839</w:t>
      </w:r>
      <w:r>
        <w:tab/>
        <w:t>ALLEGHENY  RT 120 .T73 L36 2010</w:t>
      </w:r>
      <w:r>
        <w:br/>
        <w:t>9780826137869 | 0826137865 | 9780826137876 (E-bo</w:t>
      </w:r>
      <w:r>
        <w:t xml:space="preserve">ok) | </w:t>
      </w:r>
    </w:p>
    <w:p w:rsidR="00DE3FF4" w:rsidRDefault="00E70C16">
      <w:pPr>
        <w:ind w:left="360"/>
      </w:pPr>
      <w:r>
        <w:t>New York : Springer Pub. Co., c2010. xv, 224 p. ; 20 cm.</w:t>
      </w:r>
    </w:p>
    <w:p w:rsidR="00DE3FF4" w:rsidRDefault="00E70C16">
      <w:pPr>
        <w:ind w:left="360"/>
      </w:pPr>
      <w:r>
        <w:t>Total charges (checkout + renewals): 1</w:t>
      </w:r>
      <w:r>
        <w:tab/>
        <w:t>Date of last use: 2020-09-18</w:t>
      </w:r>
    </w:p>
    <w:p w:rsidR="00DE3FF4" w:rsidRDefault="00E70C16">
      <w:pPr>
        <w:pStyle w:val="Heading2"/>
      </w:pPr>
      <w:r>
        <w:t>822. Cardiac medications and nursing [videorecording (VHS)] / produced by Classroom Productions. (1999)</w:t>
      </w:r>
    </w:p>
    <w:p w:rsidR="00DE3FF4" w:rsidRDefault="00E70C16">
      <w:pPr>
        <w:ind w:left="360"/>
      </w:pPr>
      <w:r>
        <w:t>3127800000627476</w:t>
      </w:r>
      <w:r>
        <w:tab/>
        <w:t>NOR</w:t>
      </w:r>
      <w:r>
        <w:t>TH  RT 0173 PT.2</w:t>
      </w:r>
      <w:r>
        <w:br/>
      </w:r>
    </w:p>
    <w:p w:rsidR="00DE3FF4" w:rsidRDefault="00E70C16">
      <w:pPr>
        <w:ind w:left="360"/>
      </w:pPr>
      <w:r>
        <w:t>Irvine, CA : Concept Media ; c1999. 3 videocassettes(VHS)(90 min.) : sd., col. ; 1/2 in.</w:t>
      </w:r>
    </w:p>
    <w:p w:rsidR="00DE3FF4" w:rsidRDefault="00E70C16">
      <w:pPr>
        <w:ind w:left="360"/>
      </w:pPr>
      <w:r>
        <w:t>Total charges (checkout + renewals): 3</w:t>
      </w:r>
      <w:r>
        <w:tab/>
        <w:t>Date of last use: 2015-09-14</w:t>
      </w:r>
    </w:p>
    <w:p w:rsidR="00DE3FF4" w:rsidRDefault="00E70C16">
      <w:pPr>
        <w:pStyle w:val="Heading2"/>
      </w:pPr>
      <w:r>
        <w:t>823. Study guide for Lippincott Williams  Wilkins' Comprehensive medical assistin</w:t>
      </w:r>
      <w:r>
        <w:t>g / Judy Kronenberger, Laura Southard Durham, Denise Woodson. (2013)</w:t>
      </w:r>
    </w:p>
    <w:p w:rsidR="00DE3FF4" w:rsidRDefault="00E70C16">
      <w:pPr>
        <w:ind w:left="360"/>
      </w:pPr>
      <w:r>
        <w:t>3039300002547209</w:t>
      </w:r>
      <w:r>
        <w:tab/>
        <w:t>SOUTH  RT 728.8 .H66 2013 Study Guide</w:t>
      </w:r>
      <w:r>
        <w:br/>
        <w:t xml:space="preserve">9781451115727 (pbk) | 1451115725 (pbk) | </w:t>
      </w:r>
    </w:p>
    <w:p w:rsidR="00DE3FF4" w:rsidRDefault="00E70C16">
      <w:pPr>
        <w:ind w:left="360"/>
      </w:pPr>
      <w:r>
        <w:t>Philadelphia, Pa. ; London : Lippincott Williams  Wilkins, c2013. viii, 909 p. ; 28 cm.</w:t>
      </w:r>
    </w:p>
    <w:p w:rsidR="00DE3FF4" w:rsidRDefault="00E70C16">
      <w:pPr>
        <w:ind w:left="360"/>
      </w:pPr>
      <w:r>
        <w:t>To</w:t>
      </w:r>
      <w:r>
        <w:t>tal charges (checkout + renewals): 0</w:t>
      </w:r>
      <w:r>
        <w:tab/>
        <w:t>Date of last use: 2016-08-16</w:t>
      </w:r>
    </w:p>
    <w:p w:rsidR="00DE3FF4" w:rsidRDefault="00E70C16">
      <w:pPr>
        <w:pStyle w:val="Heading2"/>
      </w:pPr>
      <w:r>
        <w:t>824. Clinical nurse specialist toolkit : a guide for the new clinical nurse specialist / Melanie Duffy, Susan Dresser, Janet S. Fulton, editors. (2009)</w:t>
      </w:r>
    </w:p>
    <w:p w:rsidR="00DE3FF4" w:rsidRDefault="00E70C16">
      <w:pPr>
        <w:ind w:left="360"/>
      </w:pPr>
      <w:r>
        <w:t>3127800000895305</w:t>
      </w:r>
      <w:r>
        <w:tab/>
        <w:t>NORTH  RT 828 .C576 2</w:t>
      </w:r>
      <w:r>
        <w:t>009</w:t>
      </w:r>
      <w:r>
        <w:br/>
        <w:t xml:space="preserve">9780826118356 (alk. paper) | 0826118356 (alk. paper) | </w:t>
      </w:r>
    </w:p>
    <w:p w:rsidR="00DE3FF4" w:rsidRDefault="00E70C16">
      <w:pPr>
        <w:ind w:left="360"/>
      </w:pPr>
      <w:r>
        <w:t>New York : Springer Pub. Co., c2009. xi, 178 p. : ill. ; 26 cm.</w:t>
      </w:r>
    </w:p>
    <w:p w:rsidR="00DE3FF4" w:rsidRDefault="00E70C16">
      <w:pPr>
        <w:ind w:left="360"/>
      </w:pPr>
      <w:r>
        <w:t>Total charges (checkout + renewals): 1</w:t>
      </w:r>
      <w:r>
        <w:tab/>
        <w:t>Date of last use: 2015-07-01</w:t>
      </w:r>
    </w:p>
    <w:p w:rsidR="00DE3FF4" w:rsidRDefault="00E70C16">
      <w:pPr>
        <w:pStyle w:val="Heading2"/>
      </w:pPr>
      <w:r>
        <w:lastRenderedPageBreak/>
        <w:t>825. Manual of nursing diagnosis : including all diagnostic cate</w:t>
      </w:r>
      <w:r>
        <w:t>gories approved by the North American Nursing Diagnosis Association / Marjory Gordon. (2007)</w:t>
      </w:r>
    </w:p>
    <w:p w:rsidR="00DE3FF4" w:rsidRDefault="00E70C16">
      <w:pPr>
        <w:ind w:left="360"/>
      </w:pPr>
      <w:r>
        <w:t>3036000001671819</w:t>
      </w:r>
      <w:r>
        <w:tab/>
        <w:t>ALLEGHENY  RT51 .G67 2007</w:t>
      </w:r>
      <w:r>
        <w:br/>
        <w:t xml:space="preserve">0763740454 | 9780763740450 | </w:t>
      </w:r>
    </w:p>
    <w:p w:rsidR="00DE3FF4" w:rsidRDefault="00E70C16">
      <w:pPr>
        <w:ind w:left="360"/>
      </w:pPr>
      <w:r>
        <w:t>Sudbury, Massachusetts : Jones and Bartlett, c2007. xxviii, 398 p. ; 16 cm.</w:t>
      </w:r>
    </w:p>
    <w:p w:rsidR="00DE3FF4" w:rsidRDefault="00E70C16">
      <w:pPr>
        <w:ind w:left="360"/>
      </w:pPr>
      <w:r>
        <w:t xml:space="preserve">Total charges </w:t>
      </w:r>
      <w:r>
        <w:t>(checkout + renewals): 8</w:t>
      </w:r>
      <w:r>
        <w:tab/>
        <w:t>Date of last use: 2020-09-18</w:t>
      </w:r>
    </w:p>
    <w:p w:rsidR="00DE3FF4" w:rsidRDefault="00E70C16">
      <w:r>
        <w:br w:type="page"/>
      </w:r>
    </w:p>
    <w:p w:rsidR="00DE3FF4" w:rsidRDefault="00E70C16">
      <w:pPr>
        <w:pStyle w:val="Heading1"/>
      </w:pPr>
      <w:r>
        <w:lastRenderedPageBreak/>
        <w:t>Top 20 Circulating Items in this Report</w:t>
      </w:r>
    </w:p>
    <w:tbl>
      <w:tblPr>
        <w:tblW w:w="0" w:type="auto"/>
        <w:tblLook w:val="04A0" w:firstRow="1" w:lastRow="0" w:firstColumn="1" w:lastColumn="0" w:noHBand="0" w:noVBand="1"/>
      </w:tblPr>
      <w:tblGrid>
        <w:gridCol w:w="1076"/>
        <w:gridCol w:w="5614"/>
        <w:gridCol w:w="2166"/>
      </w:tblGrid>
      <w:tr w:rsidR="00DE3FF4">
        <w:tc>
          <w:tcPr>
            <w:tcW w:w="1080" w:type="dxa"/>
          </w:tcPr>
          <w:p w:rsidR="00DE3FF4" w:rsidRDefault="00E70C16">
            <w:r>
              <w:t>Total Charges</w:t>
            </w:r>
          </w:p>
        </w:tc>
        <w:tc>
          <w:tcPr>
            <w:tcW w:w="5760" w:type="dxa"/>
          </w:tcPr>
          <w:p w:rsidR="00DE3FF4" w:rsidRDefault="00E70C16">
            <w:r>
              <w:t>Title</w:t>
            </w:r>
          </w:p>
        </w:tc>
        <w:tc>
          <w:tcPr>
            <w:tcW w:w="2016" w:type="dxa"/>
          </w:tcPr>
          <w:p w:rsidR="00DE3FF4" w:rsidRDefault="00E70C16">
            <w:r>
              <w:t>Barcode</w:t>
            </w:r>
          </w:p>
        </w:tc>
      </w:tr>
      <w:tr w:rsidR="00DE3FF4">
        <w:tc>
          <w:tcPr>
            <w:tcW w:w="1080" w:type="dxa"/>
          </w:tcPr>
          <w:p w:rsidR="00DE3FF4" w:rsidRDefault="00E70C16">
            <w:r>
              <w:t>95</w:t>
            </w:r>
          </w:p>
        </w:tc>
        <w:tc>
          <w:tcPr>
            <w:tcW w:w="5760" w:type="dxa"/>
          </w:tcPr>
          <w:p w:rsidR="00DE3FF4" w:rsidRDefault="00E70C16">
            <w:r>
              <w:t xml:space="preserve">Fundamentals of nursing : the art and science of person-centered nursing care / Carol Taylor, Carol Lillis, Pamela Lynn, </w:t>
            </w:r>
            <w:r>
              <w:t>Priscilla Lemone.</w:t>
            </w:r>
          </w:p>
        </w:tc>
        <w:tc>
          <w:tcPr>
            <w:tcW w:w="2016" w:type="dxa"/>
          </w:tcPr>
          <w:p w:rsidR="00DE3FF4" w:rsidRDefault="00E70C16">
            <w:r>
              <w:t>3036000001660796</w:t>
            </w:r>
          </w:p>
        </w:tc>
      </w:tr>
      <w:tr w:rsidR="00DE3FF4">
        <w:tc>
          <w:tcPr>
            <w:tcW w:w="1080" w:type="dxa"/>
          </w:tcPr>
          <w:p w:rsidR="00DE3FF4" w:rsidRDefault="00E70C16">
            <w:r>
              <w:t>50</w:t>
            </w:r>
          </w:p>
        </w:tc>
        <w:tc>
          <w:tcPr>
            <w:tcW w:w="5760" w:type="dxa"/>
          </w:tcPr>
          <w:p w:rsidR="00DE3FF4" w:rsidRDefault="00E70C16">
            <w:r>
              <w:t>Memory notebook of nursing / JoAnn Zerwekh, Jo Carol Claborn ; illustrations by C.J. Miller.</w:t>
            </w:r>
          </w:p>
        </w:tc>
        <w:tc>
          <w:tcPr>
            <w:tcW w:w="2016" w:type="dxa"/>
          </w:tcPr>
          <w:p w:rsidR="00DE3FF4" w:rsidRDefault="00E70C16">
            <w:r>
              <w:t>3036000001676362</w:t>
            </w:r>
          </w:p>
        </w:tc>
      </w:tr>
      <w:tr w:rsidR="00DE3FF4">
        <w:tc>
          <w:tcPr>
            <w:tcW w:w="1080" w:type="dxa"/>
          </w:tcPr>
          <w:p w:rsidR="00DE3FF4" w:rsidRDefault="00E70C16">
            <w:r>
              <w:t>40</w:t>
            </w:r>
          </w:p>
        </w:tc>
        <w:tc>
          <w:tcPr>
            <w:tcW w:w="5760" w:type="dxa"/>
          </w:tcPr>
          <w:p w:rsidR="00DE3FF4" w:rsidRDefault="00E70C16">
            <w:r>
              <w:t>Medical-surgical nursing made incredibly easy!</w:t>
            </w:r>
          </w:p>
        </w:tc>
        <w:tc>
          <w:tcPr>
            <w:tcW w:w="2016" w:type="dxa"/>
          </w:tcPr>
          <w:p w:rsidR="00DE3FF4" w:rsidRDefault="00E70C16">
            <w:r>
              <w:t>3036000001551524</w:t>
            </w:r>
          </w:p>
        </w:tc>
      </w:tr>
      <w:tr w:rsidR="00DE3FF4">
        <w:tc>
          <w:tcPr>
            <w:tcW w:w="1080" w:type="dxa"/>
          </w:tcPr>
          <w:p w:rsidR="00DE3FF4" w:rsidRDefault="00E70C16">
            <w:r>
              <w:t>38</w:t>
            </w:r>
          </w:p>
        </w:tc>
        <w:tc>
          <w:tcPr>
            <w:tcW w:w="5760" w:type="dxa"/>
          </w:tcPr>
          <w:p w:rsidR="00DE3FF4" w:rsidRDefault="00E70C16">
            <w:r>
              <w:t xml:space="preserve">Memory notebook of nursing. Vol. 2 </w:t>
            </w:r>
            <w:r>
              <w:t>/ JoAnn Zerwekh, Jo Carol Claborn ; CJ Miller [illustrator].</w:t>
            </w:r>
          </w:p>
        </w:tc>
        <w:tc>
          <w:tcPr>
            <w:tcW w:w="2016" w:type="dxa"/>
          </w:tcPr>
          <w:p w:rsidR="00DE3FF4" w:rsidRDefault="00E70C16">
            <w:r>
              <w:t>3036000001676370</w:t>
            </w:r>
          </w:p>
        </w:tc>
      </w:tr>
      <w:tr w:rsidR="00DE3FF4">
        <w:tc>
          <w:tcPr>
            <w:tcW w:w="1080" w:type="dxa"/>
          </w:tcPr>
          <w:p w:rsidR="00DE3FF4" w:rsidRDefault="00E70C16">
            <w:r>
              <w:t>36</w:t>
            </w:r>
          </w:p>
        </w:tc>
        <w:tc>
          <w:tcPr>
            <w:tcW w:w="5760" w:type="dxa"/>
          </w:tcPr>
          <w:p w:rsidR="00DE3FF4" w:rsidRDefault="00E70C16">
            <w:r>
              <w:t>NCLEX-RN questions  answers made incredibly easy! : 6,500 + questions!.</w:t>
            </w:r>
          </w:p>
        </w:tc>
        <w:tc>
          <w:tcPr>
            <w:tcW w:w="2016" w:type="dxa"/>
          </w:tcPr>
          <w:p w:rsidR="00DE3FF4" w:rsidRDefault="00E70C16">
            <w:r>
              <w:t>3036000001594862</w:t>
            </w:r>
          </w:p>
        </w:tc>
      </w:tr>
      <w:tr w:rsidR="00DE3FF4">
        <w:tc>
          <w:tcPr>
            <w:tcW w:w="1080" w:type="dxa"/>
          </w:tcPr>
          <w:p w:rsidR="00DE3FF4" w:rsidRDefault="00E70C16">
            <w:r>
              <w:t>36</w:t>
            </w:r>
          </w:p>
        </w:tc>
        <w:tc>
          <w:tcPr>
            <w:tcW w:w="5760" w:type="dxa"/>
          </w:tcPr>
          <w:p w:rsidR="00DE3FF4" w:rsidRDefault="00E70C16">
            <w:r>
              <w:t xml:space="preserve">Peterson's master the nursing school  allied health entrance exams / Marion F. </w:t>
            </w:r>
            <w:r>
              <w:t>Gooding.</w:t>
            </w:r>
          </w:p>
        </w:tc>
        <w:tc>
          <w:tcPr>
            <w:tcW w:w="2016" w:type="dxa"/>
          </w:tcPr>
          <w:p w:rsidR="00DE3FF4" w:rsidRDefault="00E70C16">
            <w:r>
              <w:t>3036000001515156</w:t>
            </w:r>
          </w:p>
        </w:tc>
      </w:tr>
      <w:tr w:rsidR="00DE3FF4">
        <w:tc>
          <w:tcPr>
            <w:tcW w:w="1080" w:type="dxa"/>
          </w:tcPr>
          <w:p w:rsidR="00DE3FF4" w:rsidRDefault="00E70C16">
            <w:r>
              <w:t>32</w:t>
            </w:r>
          </w:p>
        </w:tc>
        <w:tc>
          <w:tcPr>
            <w:tcW w:w="5760" w:type="dxa"/>
          </w:tcPr>
          <w:p w:rsidR="00DE3FF4" w:rsidRDefault="00E70C16">
            <w:r>
              <w:t>NCLEX-RN : strategies, practice, and review / Barbara J. Irwin, Judith A. Burckhardt.</w:t>
            </w:r>
          </w:p>
        </w:tc>
        <w:tc>
          <w:tcPr>
            <w:tcW w:w="2016" w:type="dxa"/>
          </w:tcPr>
          <w:p w:rsidR="00DE3FF4" w:rsidRDefault="00E70C16">
            <w:r>
              <w:t>3039300002560921</w:t>
            </w:r>
          </w:p>
        </w:tc>
      </w:tr>
      <w:tr w:rsidR="00DE3FF4">
        <w:tc>
          <w:tcPr>
            <w:tcW w:w="1080" w:type="dxa"/>
          </w:tcPr>
          <w:p w:rsidR="00DE3FF4" w:rsidRDefault="00E70C16">
            <w:r>
              <w:t>28</w:t>
            </w:r>
          </w:p>
        </w:tc>
        <w:tc>
          <w:tcPr>
            <w:tcW w:w="5760" w:type="dxa"/>
          </w:tcPr>
          <w:p w:rsidR="00DE3FF4" w:rsidRDefault="00E70C16">
            <w:r>
              <w:t>Brunner  Suddarth's textbook of medical-surgical nursing / Janice L. Hinkle, Kerry H. Cheever.</w:t>
            </w:r>
          </w:p>
        </w:tc>
        <w:tc>
          <w:tcPr>
            <w:tcW w:w="2016" w:type="dxa"/>
          </w:tcPr>
          <w:p w:rsidR="00DE3FF4" w:rsidRDefault="00E70C16">
            <w:r>
              <w:t>3036000001661141</w:t>
            </w:r>
          </w:p>
        </w:tc>
      </w:tr>
      <w:tr w:rsidR="00DE3FF4">
        <w:tc>
          <w:tcPr>
            <w:tcW w:w="1080" w:type="dxa"/>
          </w:tcPr>
          <w:p w:rsidR="00DE3FF4" w:rsidRDefault="00E70C16">
            <w:r>
              <w:t>28</w:t>
            </w:r>
          </w:p>
        </w:tc>
        <w:tc>
          <w:tcPr>
            <w:tcW w:w="5760" w:type="dxa"/>
          </w:tcPr>
          <w:p w:rsidR="00DE3FF4" w:rsidRDefault="00E70C16">
            <w:r>
              <w:t>Lip</w:t>
            </w:r>
            <w:r>
              <w:t>pincott's Q  A review for NCLEX-RN / Diane M. Billings.</w:t>
            </w:r>
          </w:p>
        </w:tc>
        <w:tc>
          <w:tcPr>
            <w:tcW w:w="2016" w:type="dxa"/>
          </w:tcPr>
          <w:p w:rsidR="00DE3FF4" w:rsidRDefault="00E70C16">
            <w:r>
              <w:t>3036000001595000</w:t>
            </w:r>
          </w:p>
        </w:tc>
      </w:tr>
      <w:tr w:rsidR="00DE3FF4">
        <w:tc>
          <w:tcPr>
            <w:tcW w:w="1080" w:type="dxa"/>
          </w:tcPr>
          <w:p w:rsidR="00DE3FF4" w:rsidRDefault="00E70C16">
            <w:r>
              <w:t>28</w:t>
            </w:r>
          </w:p>
        </w:tc>
        <w:tc>
          <w:tcPr>
            <w:tcW w:w="5760" w:type="dxa"/>
          </w:tcPr>
          <w:p w:rsidR="00DE3FF4" w:rsidRDefault="00E70C16">
            <w:r>
              <w:t>Review guide for RN pre-entrance exam / National League for Nursing Testing Division.</w:t>
            </w:r>
          </w:p>
        </w:tc>
        <w:tc>
          <w:tcPr>
            <w:tcW w:w="2016" w:type="dxa"/>
          </w:tcPr>
          <w:p w:rsidR="00DE3FF4" w:rsidRDefault="00E70C16">
            <w:r>
              <w:t>3036000001575978</w:t>
            </w:r>
          </w:p>
        </w:tc>
      </w:tr>
      <w:tr w:rsidR="00DE3FF4">
        <w:tc>
          <w:tcPr>
            <w:tcW w:w="1080" w:type="dxa"/>
          </w:tcPr>
          <w:p w:rsidR="00DE3FF4" w:rsidRDefault="00E70C16">
            <w:r>
              <w:t>27</w:t>
            </w:r>
          </w:p>
        </w:tc>
        <w:tc>
          <w:tcPr>
            <w:tcW w:w="5760" w:type="dxa"/>
          </w:tcPr>
          <w:p w:rsidR="00DE3FF4" w:rsidRDefault="00E70C16">
            <w:r>
              <w:t>The complete idiot's guide to nursing entrance exams / by Maryanne Baudo</w:t>
            </w:r>
            <w:r>
              <w:t xml:space="preserve"> and Robin Kavanagh ; illustrated by Kara LaFrance.</w:t>
            </w:r>
          </w:p>
        </w:tc>
        <w:tc>
          <w:tcPr>
            <w:tcW w:w="2016" w:type="dxa"/>
          </w:tcPr>
          <w:p w:rsidR="00DE3FF4" w:rsidRDefault="00E70C16">
            <w:r>
              <w:t>3036000001637893</w:t>
            </w:r>
          </w:p>
        </w:tc>
      </w:tr>
      <w:tr w:rsidR="00DE3FF4">
        <w:tc>
          <w:tcPr>
            <w:tcW w:w="1080" w:type="dxa"/>
          </w:tcPr>
          <w:p w:rsidR="00DE3FF4" w:rsidRDefault="00E70C16">
            <w:r>
              <w:t>26</w:t>
            </w:r>
          </w:p>
        </w:tc>
        <w:tc>
          <w:tcPr>
            <w:tcW w:w="5760" w:type="dxa"/>
          </w:tcPr>
          <w:p w:rsidR="00DE3FF4" w:rsidRDefault="00E70C16">
            <w:r>
              <w:t>Straight A's in medical-surgical nursing.</w:t>
            </w:r>
          </w:p>
        </w:tc>
        <w:tc>
          <w:tcPr>
            <w:tcW w:w="2016" w:type="dxa"/>
          </w:tcPr>
          <w:p w:rsidR="00DE3FF4" w:rsidRDefault="00E70C16">
            <w:r>
              <w:t>3036000001553249</w:t>
            </w:r>
          </w:p>
        </w:tc>
      </w:tr>
      <w:tr w:rsidR="00DE3FF4">
        <w:tc>
          <w:tcPr>
            <w:tcW w:w="1080" w:type="dxa"/>
          </w:tcPr>
          <w:p w:rsidR="00DE3FF4" w:rsidRDefault="00E70C16">
            <w:r>
              <w:t>23</w:t>
            </w:r>
          </w:p>
        </w:tc>
        <w:tc>
          <w:tcPr>
            <w:tcW w:w="5760" w:type="dxa"/>
          </w:tcPr>
          <w:p w:rsidR="00DE3FF4" w:rsidRDefault="00E70C16">
            <w:r>
              <w:t>Tubes, tubes, tubes [videorecording (VHS)] / produced by the School of Nursing, Brigham Young University.</w:t>
            </w:r>
          </w:p>
        </w:tc>
        <w:tc>
          <w:tcPr>
            <w:tcW w:w="2016" w:type="dxa"/>
          </w:tcPr>
          <w:p w:rsidR="00DE3FF4" w:rsidRDefault="00E70C16">
            <w:r>
              <w:t>31278000001639</w:t>
            </w:r>
            <w:r>
              <w:t>02</w:t>
            </w:r>
          </w:p>
        </w:tc>
      </w:tr>
      <w:tr w:rsidR="00DE3FF4">
        <w:tc>
          <w:tcPr>
            <w:tcW w:w="1080" w:type="dxa"/>
          </w:tcPr>
          <w:p w:rsidR="00DE3FF4" w:rsidRDefault="00E70C16">
            <w:r>
              <w:t>22</w:t>
            </w:r>
          </w:p>
        </w:tc>
        <w:tc>
          <w:tcPr>
            <w:tcW w:w="5760" w:type="dxa"/>
          </w:tcPr>
          <w:p w:rsidR="00DE3FF4" w:rsidRDefault="00E70C16">
            <w:r>
              <w:t>NCLEX-RN alternate-format questions.</w:t>
            </w:r>
          </w:p>
        </w:tc>
        <w:tc>
          <w:tcPr>
            <w:tcW w:w="2016" w:type="dxa"/>
          </w:tcPr>
          <w:p w:rsidR="00DE3FF4" w:rsidRDefault="00E70C16">
            <w:r>
              <w:t>3036000001584764</w:t>
            </w:r>
          </w:p>
        </w:tc>
      </w:tr>
      <w:tr w:rsidR="00DE3FF4">
        <w:tc>
          <w:tcPr>
            <w:tcW w:w="1080" w:type="dxa"/>
          </w:tcPr>
          <w:p w:rsidR="00DE3FF4" w:rsidRDefault="00E70C16">
            <w:r>
              <w:t>21</w:t>
            </w:r>
          </w:p>
        </w:tc>
        <w:tc>
          <w:tcPr>
            <w:tcW w:w="5760" w:type="dxa"/>
          </w:tcPr>
          <w:p w:rsidR="00DE3FF4" w:rsidRDefault="00E70C16">
            <w:r>
              <w:t>Cracking the NCLEX-RN / Jennifer A. Meyer and colleagues.</w:t>
            </w:r>
          </w:p>
        </w:tc>
        <w:tc>
          <w:tcPr>
            <w:tcW w:w="2016" w:type="dxa"/>
          </w:tcPr>
          <w:p w:rsidR="00DE3FF4" w:rsidRDefault="00E70C16">
            <w:r>
              <w:t>3039300002547431</w:t>
            </w:r>
          </w:p>
        </w:tc>
      </w:tr>
      <w:tr w:rsidR="00DE3FF4">
        <w:tc>
          <w:tcPr>
            <w:tcW w:w="1080" w:type="dxa"/>
          </w:tcPr>
          <w:p w:rsidR="00DE3FF4" w:rsidRDefault="00E70C16">
            <w:r>
              <w:lastRenderedPageBreak/>
              <w:t>21</w:t>
            </w:r>
          </w:p>
        </w:tc>
        <w:tc>
          <w:tcPr>
            <w:tcW w:w="5760" w:type="dxa"/>
          </w:tcPr>
          <w:p w:rsidR="00DE3FF4" w:rsidRDefault="00E70C16">
            <w:r>
              <w:t xml:space="preserve">Professor Nightengale's test taking strategies for student nurses [videorecording (DVD)] / produced by </w:t>
            </w:r>
            <w:r>
              <w:t>Nightengale Productions, Inc.</w:t>
            </w:r>
          </w:p>
        </w:tc>
        <w:tc>
          <w:tcPr>
            <w:tcW w:w="2016" w:type="dxa"/>
          </w:tcPr>
          <w:p w:rsidR="00DE3FF4" w:rsidRDefault="00E70C16">
            <w:r>
              <w:t>3036000001377599</w:t>
            </w:r>
          </w:p>
        </w:tc>
      </w:tr>
      <w:tr w:rsidR="00DE3FF4">
        <w:tc>
          <w:tcPr>
            <w:tcW w:w="1080" w:type="dxa"/>
          </w:tcPr>
          <w:p w:rsidR="00DE3FF4" w:rsidRDefault="00E70C16">
            <w:r>
              <w:t>20</w:t>
            </w:r>
          </w:p>
        </w:tc>
        <w:tc>
          <w:tcPr>
            <w:tcW w:w="5760" w:type="dxa"/>
          </w:tcPr>
          <w:p w:rsidR="00DE3FF4" w:rsidRDefault="00E70C16">
            <w:r>
              <w:t xml:space="preserve">Clinical calculations made easy : solving problems using dimensional analysis / Gloria P. Craig, RN, MSN, EdD ; Associate Professor, South Dakota State University, College of Nursing, Brookings, South </w:t>
            </w:r>
            <w:r>
              <w:t>Dakota.</w:t>
            </w:r>
          </w:p>
        </w:tc>
        <w:tc>
          <w:tcPr>
            <w:tcW w:w="2016" w:type="dxa"/>
          </w:tcPr>
          <w:p w:rsidR="00DE3FF4" w:rsidRDefault="00E70C16">
            <w:r>
              <w:t>3127800000938717</w:t>
            </w:r>
          </w:p>
        </w:tc>
      </w:tr>
      <w:tr w:rsidR="00DE3FF4">
        <w:tc>
          <w:tcPr>
            <w:tcW w:w="1080" w:type="dxa"/>
          </w:tcPr>
          <w:p w:rsidR="00DE3FF4" w:rsidRDefault="00E70C16">
            <w:r>
              <w:t>20</w:t>
            </w:r>
          </w:p>
        </w:tc>
        <w:tc>
          <w:tcPr>
            <w:tcW w:w="5760" w:type="dxa"/>
          </w:tcPr>
          <w:p w:rsidR="00DE3FF4" w:rsidRDefault="00E70C16">
            <w:r>
              <w:t>Saunders comprehensive review for the NCLEX-RN examination / Linda Anne Silvestri, PhD, RN, Instructor of Nursing, Salve Regina University, Newport, Rhode Island, President, Nursing Reviews, Inc. and Professional Nursing Semina</w:t>
            </w:r>
            <w:r>
              <w:t>rs, Inc., Charlestown, Rhode Island, Nursing Reviews, Inc., Las Vegas, Nevada, Instructor NCLEX-RN and NCLEX-PN Review Courses.</w:t>
            </w:r>
          </w:p>
        </w:tc>
        <w:tc>
          <w:tcPr>
            <w:tcW w:w="2016" w:type="dxa"/>
          </w:tcPr>
          <w:p w:rsidR="00DE3FF4" w:rsidRDefault="00E70C16">
            <w:r>
              <w:t>3039300002654898</w:t>
            </w:r>
          </w:p>
        </w:tc>
      </w:tr>
      <w:tr w:rsidR="00DE3FF4">
        <w:tc>
          <w:tcPr>
            <w:tcW w:w="1080" w:type="dxa"/>
          </w:tcPr>
          <w:p w:rsidR="00DE3FF4" w:rsidRDefault="00E70C16">
            <w:r>
              <w:t>17</w:t>
            </w:r>
          </w:p>
        </w:tc>
        <w:tc>
          <w:tcPr>
            <w:tcW w:w="5760" w:type="dxa"/>
          </w:tcPr>
          <w:p w:rsidR="00DE3FF4" w:rsidRDefault="00E70C16">
            <w:r>
              <w:t>Portable RN : the all-in-one nursing reference.</w:t>
            </w:r>
          </w:p>
        </w:tc>
        <w:tc>
          <w:tcPr>
            <w:tcW w:w="2016" w:type="dxa"/>
          </w:tcPr>
          <w:p w:rsidR="00DE3FF4" w:rsidRDefault="00E70C16">
            <w:r>
              <w:t>3036000001495037</w:t>
            </w:r>
          </w:p>
        </w:tc>
      </w:tr>
      <w:tr w:rsidR="00DE3FF4">
        <w:tc>
          <w:tcPr>
            <w:tcW w:w="1080" w:type="dxa"/>
          </w:tcPr>
          <w:p w:rsidR="00DE3FF4" w:rsidRDefault="00E70C16">
            <w:r>
              <w:t>17</w:t>
            </w:r>
          </w:p>
        </w:tc>
        <w:tc>
          <w:tcPr>
            <w:tcW w:w="5760" w:type="dxa"/>
          </w:tcPr>
          <w:p w:rsidR="00DE3FF4" w:rsidRDefault="00E70C16">
            <w:r>
              <w:t>The Best of nursing humor : a collecti</w:t>
            </w:r>
            <w:r>
              <w:t>on of articles, essays, and poetry published in the nursing literature / compiled and edited by Colleen Kenefick, Amy Y. Young.</w:t>
            </w:r>
          </w:p>
        </w:tc>
        <w:tc>
          <w:tcPr>
            <w:tcW w:w="2016" w:type="dxa"/>
          </w:tcPr>
          <w:p w:rsidR="00DE3FF4" w:rsidRDefault="00E70C16">
            <w:r>
              <w:t>3039300000637176</w:t>
            </w:r>
          </w:p>
        </w:tc>
      </w:tr>
    </w:tbl>
    <w:p w:rsidR="00E70C16" w:rsidRDefault="00E70C16"/>
    <w:sectPr w:rsidR="00E70C1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476937"/>
    <w:rsid w:val="00AA1D8D"/>
    <w:rsid w:val="00B47730"/>
    <w:rsid w:val="00CB0664"/>
    <w:rsid w:val="00DE3FF4"/>
    <w:rsid w:val="00E70C1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EF31133"/>
  <w14:defaultImageDpi w14:val="300"/>
  <w15:docId w15:val="{99003305-444A-479B-A5A0-BF083013C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0182CC-25EC-496E-9045-954FDAB2FD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186</Pages>
  <Words>49170</Words>
  <Characters>280269</Characters>
  <Application>Microsoft Office Word</Application>
  <DocSecurity>0</DocSecurity>
  <Lines>2335</Lines>
  <Paragraphs>657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328782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Galluzzo, Christopher</cp:lastModifiedBy>
  <cp:revision>2</cp:revision>
  <dcterms:created xsi:type="dcterms:W3CDTF">2013-12-23T23:15:00Z</dcterms:created>
  <dcterms:modified xsi:type="dcterms:W3CDTF">2020-09-25T18:56:00Z</dcterms:modified>
  <cp:category/>
</cp:coreProperties>
</file>